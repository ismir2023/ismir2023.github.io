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proofErr w:type="spellStart"/>
      <w:r w:rsidRPr="00155879">
        <w:rPr>
          <w:color w:val="000000" w:themeColor="text1"/>
          <w:sz w:val="88"/>
          <w:szCs w:val="88"/>
        </w:rPr>
        <w:t>Saturday</w:t>
      </w:r>
      <w:proofErr w:type="spellEnd"/>
      <w:r w:rsidRPr="00155879">
        <w:rPr>
          <w:color w:val="000000" w:themeColor="text1"/>
          <w:sz w:val="88"/>
          <w:szCs w:val="88"/>
        </w:rPr>
        <w:t>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</w:t>
            </w:r>
            <w:proofErr w:type="spellStart"/>
            <w:r w:rsidRPr="00DC09FE">
              <w:rPr>
                <w:b/>
                <w:bCs/>
                <w:sz w:val="26"/>
                <w:szCs w:val="26"/>
                <w:lang w:val="en-US"/>
              </w:rPr>
              <w:t>WoRMS</w:t>
            </w:r>
            <w:proofErr w:type="spellEnd"/>
            <w:r w:rsidRPr="00DC09F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48C10D87" w:rsidR="00155879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 xml:space="preserve">Sound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Demixing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33F8362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Pr="00DC09FE">
        <w:rPr>
          <w:sz w:val="40"/>
          <w:szCs w:val="40"/>
          <w:lang w:val="en-US"/>
        </w:rPr>
        <w:t xml:space="preserve">Building 16B via </w:t>
      </w:r>
      <w:proofErr w:type="spellStart"/>
      <w:r w:rsidRPr="00DC09FE">
        <w:rPr>
          <w:sz w:val="40"/>
          <w:szCs w:val="40"/>
          <w:lang w:val="en-US"/>
        </w:rPr>
        <w:t>Bonardi</w:t>
      </w:r>
      <w:proofErr w:type="spellEnd"/>
      <w:r w:rsidRPr="00DC09FE">
        <w:rPr>
          <w:sz w:val="40"/>
          <w:szCs w:val="40"/>
          <w:lang w:val="en-US"/>
        </w:rPr>
        <w:t xml:space="preserve">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8am – 9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Registration</w:t>
            </w:r>
            <w:proofErr w:type="spellEnd"/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2C56247" w14:textId="1A901DD3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9583F59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</w:tr>
      <w:tr w:rsidR="00155879" w:rsidRPr="004A3B36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9am –11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57A9723B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Analysing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 xml:space="preserve">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Geoffray</w:t>
            </w:r>
            <w:proofErr w:type="spellEnd"/>
            <w:r w:rsidRPr="00155879">
              <w:rPr>
                <w:sz w:val="26"/>
                <w:szCs w:val="26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</w:rPr>
              <w:t>Bonnin</w:t>
            </w:r>
            <w:proofErr w:type="spellEnd"/>
            <w:r w:rsidRPr="00155879">
              <w:rPr>
                <w:sz w:val="26"/>
                <w:szCs w:val="26"/>
              </w:rPr>
              <w:t xml:space="preserve">, Université de </w:t>
            </w:r>
            <w:proofErr w:type="spellStart"/>
            <w:r w:rsidRPr="00155879">
              <w:rPr>
                <w:sz w:val="26"/>
                <w:szCs w:val="26"/>
              </w:rPr>
              <w:t>Lorraine</w:t>
            </w:r>
            <w:proofErr w:type="spellEnd"/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Jérémy</w:t>
            </w:r>
            <w:proofErr w:type="spellEnd"/>
            <w:r w:rsidRPr="00155879">
              <w:rPr>
                <w:sz w:val="26"/>
                <w:szCs w:val="26"/>
              </w:rPr>
              <w:t xml:space="preserve">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4A3B36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Ben Hayes, Jordie Shier, Chin-Yun Yu, David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Südholt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77777777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 xml:space="preserve">Berker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Banar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, Pedro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Sarmento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Sara </w:t>
            </w:r>
            <w:proofErr w:type="spellStart"/>
            <w:r w:rsidRPr="00155879">
              <w:rPr>
                <w:sz w:val="26"/>
                <w:szCs w:val="26"/>
              </w:rPr>
              <w:t>Adkins</w:t>
            </w:r>
            <w:proofErr w:type="spellEnd"/>
            <w:r w:rsidRPr="00155879">
              <w:rPr>
                <w:sz w:val="26"/>
                <w:szCs w:val="26"/>
              </w:rPr>
              <w:t>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  <w:r w:rsidRPr="00155879">
              <w:rPr>
                <w:sz w:val="26"/>
                <w:szCs w:val="26"/>
              </w:rPr>
              <w:t xml:space="preserve"> – 11:30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Main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4A3B36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 xml:space="preserve">11:30am –1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4A3B36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proofErr w:type="gram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Benetatos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, 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Zhiyao</w:t>
            </w:r>
            <w:proofErr w:type="spellEnd"/>
            <w:proofErr w:type="gram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Philippe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Pasquier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Meinard</w:t>
            </w:r>
            <w:proofErr w:type="spellEnd"/>
            <w:r w:rsidRPr="00155879">
              <w:rPr>
                <w:sz w:val="26"/>
                <w:szCs w:val="26"/>
              </w:rPr>
              <w:t xml:space="preserve"> Müller, International Audio </w:t>
            </w:r>
            <w:proofErr w:type="spellStart"/>
            <w:r w:rsidRPr="00155879">
              <w:rPr>
                <w:sz w:val="26"/>
                <w:szCs w:val="26"/>
              </w:rPr>
              <w:t>Laboratories</w:t>
            </w:r>
            <w:proofErr w:type="spellEnd"/>
            <w:r w:rsidRPr="00155879">
              <w:rPr>
                <w:sz w:val="26"/>
                <w:szCs w:val="26"/>
              </w:rPr>
              <w:t xml:space="preserve">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4A3B36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Kymatio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>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Cyrus </w:t>
            </w:r>
            <w:proofErr w:type="spellStart"/>
            <w:proofErr w:type="gramStart"/>
            <w:r w:rsidRPr="00155879">
              <w:rPr>
                <w:sz w:val="26"/>
                <w:szCs w:val="26"/>
                <w:lang w:val="en-US"/>
              </w:rPr>
              <w:t>Vahidi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  Christopher</w:t>
            </w:r>
            <w:proofErr w:type="gramEnd"/>
            <w:r w:rsidRPr="0015587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Mitcheltree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Vincent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Lostanlen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4A3B36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6:30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proofErr w:type="spellStart"/>
      <w:r w:rsidRPr="00155879">
        <w:rPr>
          <w:b/>
          <w:bCs/>
          <w:sz w:val="40"/>
          <w:szCs w:val="40"/>
        </w:rPr>
        <w:t>Address</w:t>
      </w:r>
      <w:proofErr w:type="spellEnd"/>
      <w:r w:rsidRPr="00155879">
        <w:rPr>
          <w:b/>
          <w:bCs/>
          <w:sz w:val="40"/>
          <w:szCs w:val="40"/>
        </w:rPr>
        <w:t xml:space="preserve">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 xml:space="preserve">8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  <w:r w:rsidRPr="00EA523E">
              <w:rPr>
                <w:sz w:val="26"/>
                <w:szCs w:val="26"/>
              </w:rPr>
              <w:t xml:space="preserve"> – 10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Rector</w:t>
            </w:r>
            <w:proofErr w:type="spellEnd"/>
            <w:r w:rsidRPr="00155879">
              <w:rPr>
                <w:sz w:val="26"/>
                <w:szCs w:val="26"/>
              </w:rPr>
              <w:t xml:space="preserve"> building hall</w:t>
            </w:r>
          </w:p>
        </w:tc>
      </w:tr>
    </w:tbl>
    <w:p w14:paraId="6F47B66B" w14:textId="1EDB3E07" w:rsidR="00012797" w:rsidRPr="000A209A" w:rsidRDefault="00012797" w:rsidP="007B15F1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 xml:space="preserve">Monday, November </w:t>
      </w:r>
      <w:r w:rsidR="007B15F1" w:rsidRPr="000A209A">
        <w:rPr>
          <w:color w:val="000000" w:themeColor="text1"/>
          <w:sz w:val="88"/>
          <w:szCs w:val="88"/>
          <w:lang w:val="en-US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0A209A" w:rsidRDefault="00816F98" w:rsidP="00816F98">
      <w:pPr>
        <w:rPr>
          <w:lang w:val="en-US"/>
        </w:rPr>
      </w:pPr>
    </w:p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  <w:r w:rsidR="00816F98" w:rsidRPr="00155879">
              <w:t xml:space="preserve"> – </w:t>
            </w:r>
            <w:r>
              <w:t>9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9:30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proofErr w:type="spellStart"/>
            <w:r w:rsidRPr="005D2446">
              <w:t>Lecture</w:t>
            </w:r>
            <w:proofErr w:type="spellEnd"/>
            <w:r w:rsidRPr="005D2446">
              <w:t xml:space="preserve"> room, second </w:t>
            </w:r>
            <w:proofErr w:type="spellStart"/>
            <w:r w:rsidRPr="005D2446">
              <w:t>floor</w:t>
            </w:r>
            <w:proofErr w:type="spellEnd"/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 xml:space="preserve">9:30 </w:t>
            </w:r>
            <w:proofErr w:type="spellStart"/>
            <w:r>
              <w:t>am</w:t>
            </w:r>
            <w:proofErr w:type="spellEnd"/>
            <w:r>
              <w:t xml:space="preserve"> – 10:30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637AA9DD" w14:textId="77777777" w:rsidR="000A209A" w:rsidRPr="00A41FE4" w:rsidRDefault="000A209A" w:rsidP="000A209A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73D35F98" w14:textId="77777777" w:rsidR="000A209A" w:rsidRPr="000A209A" w:rsidRDefault="000A209A" w:rsidP="000A209A">
            <w:pPr>
              <w:rPr>
                <w:lang w:val="en-US"/>
              </w:rPr>
            </w:pPr>
            <w:r w:rsidRPr="000A209A">
              <w:rPr>
                <w:lang w:val="en-US"/>
              </w:rPr>
              <w:t>Christine Bauer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46CFFA1E" w14:textId="77777777" w:rsidR="005D2446" w:rsidRDefault="005D2446" w:rsidP="00C31F8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  <w:p w14:paraId="2A2AC57A" w14:textId="0828D843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       Chair: </w:t>
            </w:r>
            <w:r w:rsidRPr="00C31F81">
              <w:rPr>
                <w:b/>
                <w:bCs/>
                <w:sz w:val="30"/>
                <w:szCs w:val="30"/>
              </w:rPr>
              <w:t xml:space="preserve">Cynthia </w:t>
            </w:r>
            <w:proofErr w:type="spellStart"/>
            <w:r w:rsidRPr="00C31F81">
              <w:rPr>
                <w:b/>
                <w:bCs/>
                <w:sz w:val="30"/>
                <w:szCs w:val="30"/>
              </w:rPr>
              <w:t>Liem</w:t>
            </w:r>
            <w:proofErr w:type="spellEnd"/>
          </w:p>
          <w:p w14:paraId="5E65D22C" w14:textId="45E695DD" w:rsidR="00C31F81" w:rsidRPr="005D2446" w:rsidRDefault="00C31F81" w:rsidP="00411F3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033CBA1B" w14:textId="77777777" w:rsidR="005D2446" w:rsidRPr="005D2446" w:rsidRDefault="005D2446" w:rsidP="00C31F81">
            <w:pPr>
              <w:jc w:val="center"/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proofErr w:type="spellStart"/>
            <w:r w:rsidR="00D05AFA">
              <w:t>pm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0A209A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 xml:space="preserve">Exploring the correspondence of melodic contour with gesture in raga </w:t>
            </w:r>
            <w:proofErr w:type="spellStart"/>
            <w:r w:rsidRPr="00080382">
              <w:rPr>
                <w:b/>
                <w:lang w:val="en-US"/>
              </w:rPr>
              <w:t>alap</w:t>
            </w:r>
            <w:proofErr w:type="spellEnd"/>
            <w:r w:rsidRPr="00080382">
              <w:rPr>
                <w:b/>
                <w:lang w:val="en-US"/>
              </w:rPr>
              <w:t xml:space="preserve"> singing</w:t>
            </w:r>
            <w:r w:rsidRPr="00080382">
              <w:rPr>
                <w:lang w:val="en-US"/>
              </w:rPr>
              <w:br/>
              <w:t xml:space="preserve">Shreyas M Nadkarni (Indian Institute of Technology Bombay); Sujoy </w:t>
            </w:r>
            <w:proofErr w:type="spellStart"/>
            <w:r w:rsidRPr="00080382">
              <w:rPr>
                <w:lang w:val="en-US"/>
              </w:rPr>
              <w:t>Roychowdhury</w:t>
            </w:r>
            <w:proofErr w:type="spellEnd"/>
            <w:r w:rsidRPr="00080382">
              <w:rPr>
                <w:lang w:val="en-US"/>
              </w:rPr>
              <w:t xml:space="preserve"> (Indian Institute of Technology Bombay); </w:t>
            </w:r>
            <w:proofErr w:type="spellStart"/>
            <w:r w:rsidRPr="00080382">
              <w:rPr>
                <w:lang w:val="en-US"/>
              </w:rPr>
              <w:t>Preeti</w:t>
            </w:r>
            <w:proofErr w:type="spellEnd"/>
            <w:r w:rsidRPr="00080382">
              <w:rPr>
                <w:lang w:val="en-US"/>
              </w:rPr>
              <w:t xml:space="preserve"> Rao (Indian Institute of Technology </w:t>
            </w:r>
            <w:proofErr w:type="gramStart"/>
            <w:r w:rsidRPr="00080382">
              <w:rPr>
                <w:lang w:val="en-US"/>
              </w:rPr>
              <w:t>Bombay)*</w:t>
            </w:r>
            <w:proofErr w:type="gramEnd"/>
            <w:r w:rsidRPr="00080382">
              <w:rPr>
                <w:lang w:val="en-US"/>
              </w:rPr>
              <w:t>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1292BBBB" w:rsidR="002866D3" w:rsidRPr="00804AAE" w:rsidRDefault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2866D3" w:rsidRPr="000A209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TriAD</w:t>
            </w:r>
            <w:proofErr w:type="spellEnd"/>
            <w:r w:rsidRPr="00DC09FE">
              <w:rPr>
                <w:b/>
                <w:lang w:val="en-US"/>
              </w:rPr>
              <w:t>: Capturing harmonics with 3D Convolutions</w:t>
            </w:r>
            <w:r w:rsidRPr="00DC09FE">
              <w:rPr>
                <w:lang w:val="en-US"/>
              </w:rPr>
              <w:br/>
              <w:t>Miguel Perez Fernandez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; </w:t>
            </w:r>
            <w:proofErr w:type="gramStart"/>
            <w:r w:rsidRPr="00DC09FE">
              <w:rPr>
                <w:lang w:val="en-US"/>
              </w:rPr>
              <w:t>Huawei)*</w:t>
            </w:r>
            <w:proofErr w:type="gramEnd"/>
            <w:r w:rsidRPr="00DC09FE">
              <w:rPr>
                <w:lang w:val="en-US"/>
              </w:rPr>
              <w:t>; Holger Kirchhoff (Huawei);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701" w:type="dxa"/>
          </w:tcPr>
          <w:p w14:paraId="25DF9488" w14:textId="75556460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2866D3" w:rsidRPr="000A209A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 xml:space="preserve">Fabio </w:t>
            </w:r>
            <w:proofErr w:type="spellStart"/>
            <w:r w:rsidRPr="00DC09FE">
              <w:rPr>
                <w:lang w:val="en-US"/>
              </w:rPr>
              <w:t>Morreale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Auckland)*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Megha</w:t>
            </w:r>
            <w:proofErr w:type="spellEnd"/>
            <w:r w:rsidRPr="00DC09FE">
              <w:rPr>
                <w:lang w:val="en-US"/>
              </w:rPr>
              <w:t xml:space="preserve"> Sharma (University of Tokyo); I-</w:t>
            </w:r>
            <w:proofErr w:type="spellStart"/>
            <w:r w:rsidRPr="00DC09FE">
              <w:rPr>
                <w:lang w:val="en-US"/>
              </w:rPr>
              <w:t>Chieh</w:t>
            </w:r>
            <w:proofErr w:type="spellEnd"/>
            <w:r w:rsidRPr="00DC09FE">
              <w:rPr>
                <w:lang w:val="en-US"/>
              </w:rPr>
              <w:t xml:space="preserve"> Wei (University of Auckland)</w:t>
            </w:r>
          </w:p>
        </w:tc>
        <w:tc>
          <w:tcPr>
            <w:tcW w:w="1701" w:type="dxa"/>
          </w:tcPr>
          <w:p w14:paraId="6281F6CA" w14:textId="68ED00B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2866D3" w:rsidRPr="000A209A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 xml:space="preserve">Bob L. T. Sturm (KTH Royal Institute of Technology); Arthur </w:t>
            </w:r>
            <w:proofErr w:type="spellStart"/>
            <w:r w:rsidRPr="00DC09FE">
              <w:rPr>
                <w:lang w:val="en-US"/>
              </w:rPr>
              <w:t>Flexer</w:t>
            </w:r>
            <w:proofErr w:type="spellEnd"/>
            <w:r w:rsidRPr="00DC09FE">
              <w:rPr>
                <w:lang w:val="en-US"/>
              </w:rPr>
              <w:t xml:space="preserve"> (Johannes Kepler University </w:t>
            </w:r>
            <w:proofErr w:type="gramStart"/>
            <w:r w:rsidRPr="00DC09FE">
              <w:rPr>
                <w:lang w:val="en-US"/>
              </w:rPr>
              <w:t>Linz)*</w:t>
            </w:r>
            <w:proofErr w:type="gramEnd"/>
          </w:p>
        </w:tc>
        <w:tc>
          <w:tcPr>
            <w:tcW w:w="1701" w:type="dxa"/>
          </w:tcPr>
          <w:p w14:paraId="2529C112" w14:textId="0AFB1BC8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2866D3" w:rsidRPr="000A209A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Segmentation and Analysis of </w:t>
            </w:r>
            <w:proofErr w:type="spellStart"/>
            <w:r w:rsidRPr="00DC09FE">
              <w:rPr>
                <w:b/>
                <w:lang w:val="en-US"/>
              </w:rPr>
              <w:t>Taniavartanam</w:t>
            </w:r>
            <w:proofErr w:type="spellEnd"/>
            <w:r w:rsidRPr="00DC09FE">
              <w:rPr>
                <w:b/>
                <w:lang w:val="en-US"/>
              </w:rPr>
              <w:t xml:space="preserve"> in Carnatic Music Concerts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Gowriprasad</w:t>
            </w:r>
            <w:proofErr w:type="spellEnd"/>
            <w:r w:rsidRPr="00DC09FE">
              <w:rPr>
                <w:lang w:val="en-US"/>
              </w:rPr>
              <w:t xml:space="preserve"> R (IIT </w:t>
            </w:r>
            <w:proofErr w:type="gramStart"/>
            <w:r w:rsidRPr="00DC09FE">
              <w:rPr>
                <w:lang w:val="en-US"/>
              </w:rPr>
              <w:t>Madras)*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Srikrishnan</w:t>
            </w:r>
            <w:proofErr w:type="spellEnd"/>
            <w:r w:rsidRPr="00DC09FE">
              <w:rPr>
                <w:lang w:val="en-US"/>
              </w:rPr>
              <w:t xml:space="preserve">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2E323895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2866D3" w:rsidRPr="000A209A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Changhong</w:t>
            </w:r>
            <w:proofErr w:type="spellEnd"/>
            <w:r w:rsidRPr="00DC09FE">
              <w:rPr>
                <w:b/>
                <w:lang w:val="en-US"/>
              </w:rPr>
              <w:t xml:space="preserve"> Wang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</w:t>
            </w:r>
            <w:proofErr w:type="gramStart"/>
            <w:r w:rsidRPr="00DC09FE">
              <w:rPr>
                <w:b/>
                <w:lang w:val="en-US"/>
              </w:rPr>
              <w:t>Paris)*</w:t>
            </w:r>
            <w:proofErr w:type="gramEnd"/>
            <w:r w:rsidRPr="00DC09FE">
              <w:rPr>
                <w:b/>
                <w:lang w:val="en-US"/>
              </w:rPr>
              <w:t xml:space="preserve">; </w:t>
            </w:r>
            <w:proofErr w:type="spellStart"/>
            <w:r w:rsidRPr="00DC09FE">
              <w:rPr>
                <w:b/>
                <w:lang w:val="en-US"/>
              </w:rPr>
              <w:t>Gaël</w:t>
            </w:r>
            <w:proofErr w:type="spellEnd"/>
            <w:r w:rsidRPr="00DC09FE">
              <w:rPr>
                <w:b/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Paris); Brian McFee (New York University)</w:t>
            </w:r>
          </w:p>
        </w:tc>
        <w:tc>
          <w:tcPr>
            <w:tcW w:w="1701" w:type="dxa"/>
          </w:tcPr>
          <w:p w14:paraId="0F37615C" w14:textId="6F613D6B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2866D3" w:rsidRPr="000A209A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</w:t>
            </w:r>
            <w:proofErr w:type="spellStart"/>
            <w:r w:rsidRPr="00DC09FE">
              <w:rPr>
                <w:b/>
                <w:lang w:val="en-US"/>
              </w:rPr>
              <w:t>CoSoD</w:t>
            </w:r>
            <w:proofErr w:type="spellEnd"/>
            <w:r w:rsidRPr="00DC09FE">
              <w:rPr>
                <w:b/>
                <w:lang w:val="en-US"/>
              </w:rPr>
              <w:t>): An annotated dataset of multi-artist collaborations in popular music</w:t>
            </w:r>
            <w:r w:rsidRPr="00DC09FE">
              <w:rPr>
                <w:lang w:val="en-US"/>
              </w:rPr>
              <w:br/>
              <w:t xml:space="preserve">Michèle Duguay (Harvard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Kate </w:t>
            </w:r>
            <w:proofErr w:type="spellStart"/>
            <w:r w:rsidRPr="00DC09FE">
              <w:rPr>
                <w:lang w:val="en-US"/>
              </w:rPr>
              <w:t>Mancey</w:t>
            </w:r>
            <w:proofErr w:type="spellEnd"/>
            <w:r w:rsidRPr="00DC09FE">
              <w:rPr>
                <w:lang w:val="en-US"/>
              </w:rPr>
              <w:t xml:space="preserve"> (Harvard University); Johanna Devaney (Brooklyn College)</w:t>
            </w:r>
          </w:p>
        </w:tc>
        <w:tc>
          <w:tcPr>
            <w:tcW w:w="1701" w:type="dxa"/>
          </w:tcPr>
          <w:p w14:paraId="7D59DAE1" w14:textId="0CA4203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2866D3" w:rsidRPr="000A209A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 xml:space="preserve">Michele Newman (University of </w:t>
            </w:r>
            <w:proofErr w:type="gramStart"/>
            <w:r w:rsidRPr="00DC09FE">
              <w:rPr>
                <w:lang w:val="en-US"/>
              </w:rPr>
              <w:t>Washington)*</w:t>
            </w:r>
            <w:proofErr w:type="gramEnd"/>
            <w:r w:rsidRPr="00DC09FE">
              <w:rPr>
                <w:lang w:val="en-US"/>
              </w:rPr>
              <w:t xml:space="preserve">; Lidia J Morris (University of Washington);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Ha Lee (University of Washington)</w:t>
            </w:r>
          </w:p>
        </w:tc>
        <w:tc>
          <w:tcPr>
            <w:tcW w:w="1701" w:type="dxa"/>
          </w:tcPr>
          <w:p w14:paraId="6BC69FCE" w14:textId="156443E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866D3" w:rsidRPr="000A209A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Impact of time and note duration </w:t>
            </w:r>
            <w:proofErr w:type="spellStart"/>
            <w:r w:rsidRPr="00DC09FE">
              <w:rPr>
                <w:b/>
                <w:lang w:val="en-US"/>
              </w:rPr>
              <w:t>tokenizations</w:t>
            </w:r>
            <w:proofErr w:type="spellEnd"/>
            <w:r w:rsidRPr="00DC09FE">
              <w:rPr>
                <w:b/>
                <w:lang w:val="en-US"/>
              </w:rPr>
              <w:t xml:space="preserve"> on deep learning symbolic music modeling</w:t>
            </w:r>
            <w:r w:rsidRPr="00DC09FE">
              <w:rPr>
                <w:lang w:val="en-US"/>
              </w:rPr>
              <w:br/>
              <w:t xml:space="preserve">Nathan </w:t>
            </w:r>
            <w:proofErr w:type="spellStart"/>
            <w:r w:rsidRPr="00DC09FE">
              <w:rPr>
                <w:lang w:val="en-US"/>
              </w:rPr>
              <w:t>Fradet</w:t>
            </w:r>
            <w:proofErr w:type="spellEnd"/>
            <w:r w:rsidRPr="00DC09FE">
              <w:rPr>
                <w:lang w:val="en-US"/>
              </w:rPr>
              <w:t xml:space="preserve"> (LIP6 - Sorbonne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Nicolas Gutowski (University of Angers); Fabien </w:t>
            </w:r>
            <w:proofErr w:type="spellStart"/>
            <w:r w:rsidRPr="00DC09FE">
              <w:rPr>
                <w:lang w:val="en-US"/>
              </w:rPr>
              <w:t>Chhel</w:t>
            </w:r>
            <w:proofErr w:type="spellEnd"/>
            <w:r w:rsidRPr="00DC09FE">
              <w:rPr>
                <w:lang w:val="en-US"/>
              </w:rPr>
              <w:t xml:space="preserve"> (Groupe ESEO); Jean-Pierre </w:t>
            </w:r>
            <w:proofErr w:type="spellStart"/>
            <w:r w:rsidRPr="00DC09FE">
              <w:rPr>
                <w:lang w:val="en-US"/>
              </w:rPr>
              <w:t>Briot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701" w:type="dxa"/>
          </w:tcPr>
          <w:p w14:paraId="37216A1F" w14:textId="47E3354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2866D3" w:rsidRPr="000A209A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65B7E6EC" w:rsidR="002866D3" w:rsidRPr="00DC09FE" w:rsidRDefault="004A3B36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1701" w:type="dxa"/>
          </w:tcPr>
          <w:p w14:paraId="21AD40D5" w14:textId="4575C7B6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2866D3" w:rsidRPr="000A209A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 xml:space="preserve">Francisco J. Castellanos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  <w:r w:rsidRPr="00DC09FE">
              <w:rPr>
                <w:lang w:val="en-US"/>
              </w:rPr>
              <w:t xml:space="preserve">; Antonio Javier Gallego (Universidad de Alicante); Ichiro </w:t>
            </w:r>
            <w:proofErr w:type="spellStart"/>
            <w:r w:rsidRPr="00DC09FE">
              <w:rPr>
                <w:lang w:val="en-US"/>
              </w:rPr>
              <w:t>Fujinaga</w:t>
            </w:r>
            <w:proofErr w:type="spellEnd"/>
            <w:r w:rsidRPr="00DC09FE">
              <w:rPr>
                <w:lang w:val="en-US"/>
              </w:rPr>
              <w:t xml:space="preserve"> (McGill University)</w:t>
            </w:r>
          </w:p>
        </w:tc>
        <w:tc>
          <w:tcPr>
            <w:tcW w:w="1701" w:type="dxa"/>
          </w:tcPr>
          <w:p w14:paraId="74A329E9" w14:textId="6BC9F989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2866D3" w:rsidRPr="000A209A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TapTamDrum</w:t>
            </w:r>
            <w:proofErr w:type="spellEnd"/>
            <w:r w:rsidRPr="00DC09FE">
              <w:rPr>
                <w:b/>
                <w:lang w:val="en-US"/>
              </w:rPr>
              <w:t>: A Dataset for Dualized Drum Patterns</w:t>
            </w:r>
            <w:r w:rsidRPr="00DC09FE">
              <w:rPr>
                <w:lang w:val="en-US"/>
              </w:rPr>
              <w:br/>
              <w:t>Behzad Haki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Błażej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Kotowski</w:t>
            </w:r>
            <w:proofErr w:type="spellEnd"/>
            <w:r w:rsidRPr="00DC09FE">
              <w:rPr>
                <w:lang w:val="en-US"/>
              </w:rPr>
              <w:t xml:space="preserve"> (MTG); Cheuk </w:t>
            </w:r>
            <w:proofErr w:type="spellStart"/>
            <w:r w:rsidRPr="00DC09FE">
              <w:rPr>
                <w:lang w:val="en-US"/>
              </w:rPr>
              <w:t>Lun</w:t>
            </w:r>
            <w:proofErr w:type="spellEnd"/>
            <w:r w:rsidRPr="00DC09FE">
              <w:rPr>
                <w:lang w:val="en-US"/>
              </w:rPr>
              <w:t xml:space="preserve"> Isaac Lee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); </w:t>
            </w:r>
            <w:proofErr w:type="spellStart"/>
            <w:r w:rsidRPr="00DC09FE">
              <w:rPr>
                <w:lang w:val="en-US"/>
              </w:rPr>
              <w:t>Sergi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Jordà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46972C51" w14:textId="59EC8ADA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2866D3" w:rsidRPr="000A209A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 xml:space="preserve">Andrea </w:t>
            </w:r>
            <w:proofErr w:type="spellStart"/>
            <w:r w:rsidRPr="00DC09FE">
              <w:rPr>
                <w:lang w:val="en-US"/>
              </w:rPr>
              <w:t>Martelloni</w:t>
            </w:r>
            <w:proofErr w:type="spellEnd"/>
            <w:r w:rsidRPr="00DC09FE">
              <w:rPr>
                <w:lang w:val="en-US"/>
              </w:rPr>
              <w:t xml:space="preserve">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Andrew McPherson (QMUL); Mathieu </w:t>
            </w:r>
            <w:proofErr w:type="spellStart"/>
            <w:r w:rsidRPr="00DC09FE">
              <w:rPr>
                <w:lang w:val="en-US"/>
              </w:rPr>
              <w:t>Barthet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701" w:type="dxa"/>
          </w:tcPr>
          <w:p w14:paraId="27C2F84A" w14:textId="141742C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2866D3" w:rsidRPr="000A209A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IteraTTA</w:t>
            </w:r>
            <w:proofErr w:type="spellEnd"/>
            <w:r w:rsidRPr="00DC09FE">
              <w:rPr>
                <w:b/>
                <w:lang w:val="en-US"/>
              </w:rPr>
              <w:t>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Hiromu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Yakura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Tsukuba)*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</w:t>
            </w:r>
            <w:r w:rsidRPr="00DC09FE">
              <w:rPr>
                <w:lang w:val="en-US"/>
              </w:rPr>
              <w:lastRenderedPageBreak/>
              <w:t>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5BE6DA6F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proofErr w:type="spellStart"/>
            <w:r w:rsidRPr="00155879">
              <w:rPr>
                <w:b/>
              </w:rPr>
              <w:t>Similarity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evaluation</w:t>
            </w:r>
            <w:proofErr w:type="spellEnd"/>
            <w:r w:rsidRPr="00155879">
              <w:rPr>
                <w:b/>
              </w:rPr>
              <w:t xml:space="preserve"> of </w:t>
            </w:r>
            <w:proofErr w:type="spellStart"/>
            <w:r w:rsidRPr="00155879">
              <w:rPr>
                <w:b/>
              </w:rPr>
              <w:t>violin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directivity</w:t>
            </w:r>
            <w:proofErr w:type="spellEnd"/>
            <w:r w:rsidRPr="00155879">
              <w:rPr>
                <w:b/>
              </w:rPr>
              <w:t xml:space="preserve"> patterns for musical </w:t>
            </w:r>
            <w:proofErr w:type="spellStart"/>
            <w:r w:rsidRPr="00155879">
              <w:rPr>
                <w:b/>
              </w:rPr>
              <w:t>instrument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retrieval</w:t>
            </w:r>
            <w:proofErr w:type="spellEnd"/>
            <w:r w:rsidRPr="00155879">
              <w:br/>
              <w:t>Mirco Pezzoli (</w:t>
            </w:r>
            <w:proofErr w:type="spellStart"/>
            <w:r w:rsidRPr="00155879">
              <w:t>Politecnicno</w:t>
            </w:r>
            <w:proofErr w:type="spellEnd"/>
            <w:r w:rsidRPr="00155879">
              <w:t xml:space="preserve"> di </w:t>
            </w:r>
            <w:proofErr w:type="gramStart"/>
            <w:r w:rsidRPr="00155879">
              <w:t>Milano)*</w:t>
            </w:r>
            <w:proofErr w:type="gramEnd"/>
            <w:r w:rsidRPr="00155879">
              <w:t xml:space="preserve">; Raffaele </w:t>
            </w:r>
            <w:proofErr w:type="spellStart"/>
            <w:r w:rsidRPr="00155879">
              <w:t>Malvermi</w:t>
            </w:r>
            <w:proofErr w:type="spellEnd"/>
            <w:r w:rsidRPr="00155879">
              <w:t xml:space="preserve">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41539FD7" w:rsidR="002866D3" w:rsidRPr="00155879" w:rsidRDefault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2866D3" w:rsidRPr="000A209A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Polyrhythmic modelling of non-isochronous and </w:t>
            </w:r>
            <w:proofErr w:type="spellStart"/>
            <w:r w:rsidRPr="00DC09FE">
              <w:rPr>
                <w:b/>
                <w:lang w:val="en-US"/>
              </w:rPr>
              <w:t>microtiming</w:t>
            </w:r>
            <w:proofErr w:type="spellEnd"/>
            <w:r w:rsidRPr="00DC09FE">
              <w:rPr>
                <w:b/>
                <w:lang w:val="en-US"/>
              </w:rPr>
              <w:t xml:space="preserve"> patterns</w:t>
            </w:r>
            <w:r w:rsidRPr="00DC09FE">
              <w:rPr>
                <w:lang w:val="en-US"/>
              </w:rPr>
              <w:br/>
              <w:t xml:space="preserve">George </w:t>
            </w:r>
            <w:proofErr w:type="spellStart"/>
            <w:r w:rsidRPr="00DC09FE">
              <w:rPr>
                <w:lang w:val="en-US"/>
              </w:rPr>
              <w:t>Sioros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Plymouth)*</w:t>
            </w:r>
            <w:proofErr w:type="gramEnd"/>
          </w:p>
        </w:tc>
        <w:tc>
          <w:tcPr>
            <w:tcW w:w="1701" w:type="dxa"/>
          </w:tcPr>
          <w:p w14:paraId="69ED8CE4" w14:textId="0782BBA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 xml:space="preserve">1:15 - 2:30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C31F81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4164A339" w14:textId="77777777" w:rsidR="00C31F81" w:rsidRPr="00C31F81" w:rsidRDefault="007B15F1" w:rsidP="007B15F1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31F81" w:rsidRPr="00C31F81">
              <w:rPr>
                <w:b/>
                <w:bCs/>
                <w:sz w:val="30"/>
                <w:szCs w:val="30"/>
                <w:lang w:val="en-US"/>
              </w:rPr>
              <w:t xml:space="preserve">2 </w:t>
            </w:r>
          </w:p>
          <w:p w14:paraId="2969B12F" w14:textId="2C7399C7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Chair: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Keunwoo</w:t>
            </w:r>
            <w:proofErr w:type="spellEnd"/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Choi</w:t>
            </w:r>
          </w:p>
          <w:p w14:paraId="2E66A140" w14:textId="56BF2087" w:rsidR="007B15F1" w:rsidRPr="00C31F81" w:rsidRDefault="007B15F1" w:rsidP="007B15F1">
            <w:pPr>
              <w:jc w:val="center"/>
              <w:rPr>
                <w:lang w:val="en-US"/>
              </w:rPr>
            </w:pPr>
          </w:p>
        </w:tc>
        <w:tc>
          <w:tcPr>
            <w:tcW w:w="2164" w:type="dxa"/>
          </w:tcPr>
          <w:p w14:paraId="3244CDA5" w14:textId="19E8BA04" w:rsidR="007B15F1" w:rsidRPr="00C31F81" w:rsidRDefault="007B15F1" w:rsidP="007B15F1">
            <w:pPr>
              <w:rPr>
                <w:lang w:val="en-US"/>
              </w:rPr>
            </w:pPr>
          </w:p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3:40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 xml:space="preserve">3:40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 xml:space="preserve">5 </w:t>
            </w:r>
            <w:proofErr w:type="spellStart"/>
            <w:r>
              <w:t>pm</w:t>
            </w:r>
            <w:proofErr w:type="spellEnd"/>
            <w:r>
              <w:t xml:space="preserve">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4B175F36" w14:textId="77777777" w:rsidTr="007B15F1">
        <w:tc>
          <w:tcPr>
            <w:tcW w:w="2096" w:type="dxa"/>
          </w:tcPr>
          <w:p w14:paraId="245D79F4" w14:textId="77777777" w:rsidR="00804AAE" w:rsidRPr="005D2446" w:rsidRDefault="00804AAE" w:rsidP="00804AAE"/>
        </w:tc>
        <w:tc>
          <w:tcPr>
            <w:tcW w:w="6088" w:type="dxa"/>
          </w:tcPr>
          <w:p w14:paraId="16A2BD81" w14:textId="77777777" w:rsidR="00804AAE" w:rsidRDefault="00804AAE" w:rsidP="00AF1CEA">
            <w:pPr>
              <w:rPr>
                <w:b/>
                <w:bCs/>
                <w:lang w:val="en-US"/>
              </w:rPr>
            </w:pPr>
            <w:proofErr w:type="spellStart"/>
            <w:r w:rsidRPr="00DB5AC3">
              <w:rPr>
                <w:b/>
                <w:bCs/>
                <w:lang w:val="en-US"/>
              </w:rPr>
              <w:t>CLaMP</w:t>
            </w:r>
            <w:proofErr w:type="spellEnd"/>
            <w:r w:rsidRPr="00DB5AC3">
              <w:rPr>
                <w:b/>
                <w:bCs/>
                <w:lang w:val="en-US"/>
              </w:rPr>
              <w:t>: Contrastive Language-Music Pre-training for Cross-Modal Symbolic Music Information Retrieval</w:t>
            </w:r>
          </w:p>
          <w:p w14:paraId="311C3944" w14:textId="2A3EAD45" w:rsidR="00804AAE" w:rsidRPr="00DB5AC3" w:rsidRDefault="00804AAE" w:rsidP="00AF1CEA">
            <w:pPr>
              <w:rPr>
                <w:lang w:val="en-US"/>
              </w:rPr>
            </w:pPr>
            <w:proofErr w:type="spellStart"/>
            <w:r w:rsidRPr="00DB5AC3">
              <w:rPr>
                <w:lang w:val="en-US"/>
              </w:rPr>
              <w:t>Shangda</w:t>
            </w:r>
            <w:proofErr w:type="spellEnd"/>
            <w:r w:rsidRPr="00DB5AC3">
              <w:rPr>
                <w:lang w:val="en-US"/>
              </w:rPr>
              <w:t xml:space="preserve"> Wu (Central Conservatory of Music); </w:t>
            </w:r>
            <w:proofErr w:type="spellStart"/>
            <w:r w:rsidRPr="00DB5AC3">
              <w:rPr>
                <w:lang w:val="en-US"/>
              </w:rPr>
              <w:t>Dingyao</w:t>
            </w:r>
            <w:proofErr w:type="spellEnd"/>
            <w:r w:rsidRPr="00DB5AC3">
              <w:rPr>
                <w:lang w:val="en-US"/>
              </w:rPr>
              <w:t xml:space="preserve"> Yu (Peking University); Xu Tan (Microsoft Research Asia); </w:t>
            </w:r>
            <w:proofErr w:type="spellStart"/>
            <w:r w:rsidRPr="00DB5AC3">
              <w:rPr>
                <w:lang w:val="en-US"/>
              </w:rPr>
              <w:t>Maosong</w:t>
            </w:r>
            <w:proofErr w:type="spellEnd"/>
            <w:r w:rsidRPr="00DB5AC3">
              <w:rPr>
                <w:lang w:val="en-US"/>
              </w:rPr>
              <w:t xml:space="preserve"> Sun (Tsinghua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4" w:type="dxa"/>
          </w:tcPr>
          <w:p w14:paraId="22CDC550" w14:textId="3C8C5118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B576105" w14:textId="77777777" w:rsidTr="007B15F1">
        <w:tc>
          <w:tcPr>
            <w:tcW w:w="2096" w:type="dxa"/>
          </w:tcPr>
          <w:p w14:paraId="70BC7C7B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3156BA36" w14:textId="32A59106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Gender-coded sound: </w:t>
            </w:r>
            <w:proofErr w:type="spellStart"/>
            <w:r w:rsidRPr="00DC09FE">
              <w:rPr>
                <w:b/>
                <w:lang w:val="en-US"/>
              </w:rPr>
              <w:t>Analysing</w:t>
            </w:r>
            <w:proofErr w:type="spellEnd"/>
            <w:r w:rsidRPr="00DC09FE">
              <w:rPr>
                <w:b/>
                <w:lang w:val="en-US"/>
              </w:rPr>
              <w:t xml:space="preserve"> the gendering of music in toy commercials via multi-task learning</w:t>
            </w:r>
            <w:r w:rsidRPr="00DC09FE">
              <w:rPr>
                <w:lang w:val="en-US"/>
              </w:rPr>
              <w:br/>
              <w:t xml:space="preserve">Luca Marinelli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George Fazekas (QMUL); </w:t>
            </w:r>
            <w:proofErr w:type="spellStart"/>
            <w:r w:rsidRPr="00DC09FE">
              <w:rPr>
                <w:lang w:val="en-US"/>
              </w:rPr>
              <w:t>Charalampos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Saitis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  <w:p w14:paraId="14CDB501" w14:textId="77777777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  <w:p w14:paraId="0A0078B7" w14:textId="3769ABF0" w:rsidR="00AF1CEA" w:rsidRPr="00DB5AC3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</w:tc>
        <w:tc>
          <w:tcPr>
            <w:tcW w:w="2164" w:type="dxa"/>
          </w:tcPr>
          <w:p w14:paraId="4F23CC09" w14:textId="6E0FED4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53B2931B" w14:textId="77777777" w:rsidTr="007B15F1">
        <w:tc>
          <w:tcPr>
            <w:tcW w:w="2096" w:type="dxa"/>
          </w:tcPr>
          <w:p w14:paraId="651939BF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804AAE" w:rsidRPr="00DB5AC3" w:rsidRDefault="00804AAE" w:rsidP="00804AAE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 xml:space="preserve">Li-Yang Tseng (National Yang Ming Chiao Tung University); Tzu-Ling Lin (National Yang Ming Chiao Tung University); Hong-Han Shuai (National Yang Ming Chiao </w:t>
            </w:r>
            <w:r w:rsidRPr="00DB5AC3">
              <w:rPr>
                <w:lang w:val="en-US"/>
              </w:rPr>
              <w:lastRenderedPageBreak/>
              <w:t xml:space="preserve">Tung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  <w:r w:rsidRPr="00DB5AC3">
              <w:rPr>
                <w:lang w:val="en-US"/>
              </w:rPr>
              <w:t>; JEN-WEI HUANG (NYCU); Wen-</w:t>
            </w:r>
            <w:proofErr w:type="spellStart"/>
            <w:r w:rsidRPr="00DB5AC3">
              <w:rPr>
                <w:lang w:val="en-US"/>
              </w:rPr>
              <w:t>Whei</w:t>
            </w:r>
            <w:proofErr w:type="spellEnd"/>
            <w:r w:rsidRPr="00DB5AC3">
              <w:rPr>
                <w:lang w:val="en-US"/>
              </w:rPr>
              <w:t xml:space="preserve"> Chang (National Yang Ming Chiao Tung University)</w:t>
            </w:r>
          </w:p>
        </w:tc>
        <w:tc>
          <w:tcPr>
            <w:tcW w:w="2164" w:type="dxa"/>
          </w:tcPr>
          <w:p w14:paraId="2991A6A3" w14:textId="740E4AF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0A209A" w14:paraId="359A82DF" w14:textId="77777777" w:rsidTr="007B15F1">
        <w:tc>
          <w:tcPr>
            <w:tcW w:w="2096" w:type="dxa"/>
          </w:tcPr>
          <w:p w14:paraId="4E2098D3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 xml:space="preserve">Carlos </w:t>
            </w:r>
            <w:proofErr w:type="spellStart"/>
            <w:r w:rsidRPr="00DC09FE">
              <w:rPr>
                <w:lang w:val="en-US"/>
              </w:rPr>
              <w:t>Penarrubia</w:t>
            </w:r>
            <w:proofErr w:type="spellEnd"/>
            <w:r w:rsidRPr="00DC09FE">
              <w:rPr>
                <w:lang w:val="en-US"/>
              </w:rPr>
              <w:t xml:space="preserve"> (University of Alicante); Carlos Garrido-Munoz (University of Alicante);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); Jorge Calvo-Zaragoza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</w:p>
        </w:tc>
        <w:tc>
          <w:tcPr>
            <w:tcW w:w="2164" w:type="dxa"/>
          </w:tcPr>
          <w:p w14:paraId="65061683" w14:textId="635E593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236B426" w14:textId="77777777" w:rsidTr="007B15F1">
        <w:tc>
          <w:tcPr>
            <w:tcW w:w="2096" w:type="dxa"/>
          </w:tcPr>
          <w:p w14:paraId="039B725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Yuting</w:t>
            </w:r>
            <w:proofErr w:type="spellEnd"/>
            <w:r w:rsidRPr="00DC09FE">
              <w:rPr>
                <w:lang w:val="en-US"/>
              </w:rPr>
              <w:t xml:space="preserve"> Yang (Princeton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Zeyu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3591867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59D2866" w14:textId="77777777" w:rsidTr="007B15F1">
        <w:tc>
          <w:tcPr>
            <w:tcW w:w="2096" w:type="dxa"/>
          </w:tcPr>
          <w:p w14:paraId="07A9D5D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 xml:space="preserve">Vincent K.M. Cheung (Sony Computer Science Laboratories, </w:t>
            </w:r>
            <w:proofErr w:type="gramStart"/>
            <w:r w:rsidRPr="00DC09FE">
              <w:rPr>
                <w:lang w:val="en-US"/>
              </w:rPr>
              <w:t>Inc.)*</w:t>
            </w:r>
            <w:proofErr w:type="gramEnd"/>
            <w:r w:rsidRPr="00DC09FE">
              <w:rPr>
                <w:lang w:val="en-US"/>
              </w:rPr>
              <w:t xml:space="preserve">; Lana Okuma (RIKEN); Kazuhisa Shibata (RIKEN); </w:t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Shinichi </w:t>
            </w:r>
            <w:proofErr w:type="spellStart"/>
            <w:r w:rsidRPr="00DC09FE">
              <w:rPr>
                <w:lang w:val="en-US"/>
              </w:rPr>
              <w:t>Furuya</w:t>
            </w:r>
            <w:proofErr w:type="spellEnd"/>
            <w:r w:rsidRPr="00DC09FE">
              <w:rPr>
                <w:lang w:val="en-US"/>
              </w:rPr>
              <w:t xml:space="preserve"> (Sony Computer Science Laboratories Inc.)</w:t>
            </w:r>
          </w:p>
        </w:tc>
        <w:tc>
          <w:tcPr>
            <w:tcW w:w="2164" w:type="dxa"/>
          </w:tcPr>
          <w:p w14:paraId="26AB5308" w14:textId="2ADF99B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58AC8271" w14:textId="77777777" w:rsidTr="007B15F1">
        <w:tc>
          <w:tcPr>
            <w:tcW w:w="2096" w:type="dxa"/>
          </w:tcPr>
          <w:p w14:paraId="49237BA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Liyue</w:t>
            </w:r>
            <w:proofErr w:type="spellEnd"/>
            <w:r w:rsidRPr="00DC09FE">
              <w:rPr>
                <w:lang w:val="en-US"/>
              </w:rPr>
              <w:t xml:space="preserve"> Zhang </w:t>
            </w:r>
            <w:proofErr w:type="gramStart"/>
            <w:r w:rsidRPr="00DC09FE">
              <w:rPr>
                <w:lang w:val="en-US"/>
              </w:rPr>
              <w:t>( Xi’an</w:t>
            </w:r>
            <w:proofErr w:type="gram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University)*; </w:t>
            </w:r>
            <w:proofErr w:type="spellStart"/>
            <w:r w:rsidRPr="00DC09FE">
              <w:rPr>
                <w:lang w:val="en-US"/>
              </w:rPr>
              <w:t>Xinyu</w:t>
            </w:r>
            <w:proofErr w:type="spellEnd"/>
            <w:r w:rsidRPr="00DC09FE">
              <w:rPr>
                <w:lang w:val="en-US"/>
              </w:rPr>
              <w:t xml:space="preserve"> Yang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Yichi</w:t>
            </w:r>
            <w:proofErr w:type="spellEnd"/>
            <w:r w:rsidRPr="00DC09FE">
              <w:rPr>
                <w:lang w:val="en-US"/>
              </w:rPr>
              <w:t xml:space="preserve"> Zhang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Jing Luo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</w:t>
            </w:r>
          </w:p>
        </w:tc>
        <w:tc>
          <w:tcPr>
            <w:tcW w:w="2164" w:type="dxa"/>
          </w:tcPr>
          <w:p w14:paraId="796FFF92" w14:textId="5F197E5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495F1667" w14:textId="77777777" w:rsidTr="007B15F1">
        <w:tc>
          <w:tcPr>
            <w:tcW w:w="2096" w:type="dxa"/>
          </w:tcPr>
          <w:p w14:paraId="6D15135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 xml:space="preserve">Keisuke Toyama (Sony Group </w:t>
            </w:r>
            <w:proofErr w:type="gramStart"/>
            <w:r w:rsidRPr="00DC09FE">
              <w:rPr>
                <w:lang w:val="en-US"/>
              </w:rPr>
              <w:t>Corporation)*</w:t>
            </w:r>
            <w:proofErr w:type="gramEnd"/>
            <w:r w:rsidRPr="00DC09FE">
              <w:rPr>
                <w:lang w:val="en-US"/>
              </w:rPr>
              <w:t xml:space="preserve">; Taketo </w:t>
            </w:r>
            <w:proofErr w:type="spellStart"/>
            <w:r w:rsidRPr="00DC09FE">
              <w:rPr>
                <w:lang w:val="en-US"/>
              </w:rPr>
              <w:t>Akama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Yukara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Ikemiya</w:t>
            </w:r>
            <w:proofErr w:type="spellEnd"/>
            <w:r w:rsidRPr="00DC09FE">
              <w:rPr>
                <w:lang w:val="en-US"/>
              </w:rPr>
              <w:t xml:space="preserve"> (Sony Research); </w:t>
            </w:r>
            <w:proofErr w:type="spellStart"/>
            <w:r w:rsidRPr="00DC09FE">
              <w:rPr>
                <w:lang w:val="en-US"/>
              </w:rPr>
              <w:t>Yuhta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Takida</w:t>
            </w:r>
            <w:proofErr w:type="spellEnd"/>
            <w:r w:rsidRPr="00DC09FE">
              <w:rPr>
                <w:lang w:val="en-US"/>
              </w:rPr>
              <w:t xml:space="preserve"> (Sony Group Corporation); </w:t>
            </w:r>
            <w:proofErr w:type="spellStart"/>
            <w:r w:rsidRPr="00DC09FE">
              <w:rPr>
                <w:lang w:val="en-US"/>
              </w:rPr>
              <w:t>WeiHsiang</w:t>
            </w:r>
            <w:proofErr w:type="spellEnd"/>
            <w:r w:rsidRPr="00DC09FE">
              <w:rPr>
                <w:lang w:val="en-US"/>
              </w:rPr>
              <w:t xml:space="preserve"> Liao (Sony Group Corporation); Yuki </w:t>
            </w:r>
            <w:proofErr w:type="spellStart"/>
            <w:r w:rsidRPr="00DC09FE">
              <w:rPr>
                <w:lang w:val="en-US"/>
              </w:rPr>
              <w:t>Mitsufuji</w:t>
            </w:r>
            <w:proofErr w:type="spellEnd"/>
            <w:r w:rsidRPr="00DC09FE">
              <w:rPr>
                <w:lang w:val="en-US"/>
              </w:rPr>
              <w:t xml:space="preserve"> (Sony Group Corporation)</w:t>
            </w:r>
          </w:p>
        </w:tc>
        <w:tc>
          <w:tcPr>
            <w:tcW w:w="2164" w:type="dxa"/>
          </w:tcPr>
          <w:p w14:paraId="5F1525FC" w14:textId="701191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0D2E701" w14:textId="77777777" w:rsidTr="007B15F1">
        <w:tc>
          <w:tcPr>
            <w:tcW w:w="2096" w:type="dxa"/>
          </w:tcPr>
          <w:p w14:paraId="5FEB4FC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Nazif</w:t>
            </w:r>
            <w:proofErr w:type="spellEnd"/>
            <w:r w:rsidRPr="00DC09FE">
              <w:rPr>
                <w:lang w:val="en-US"/>
              </w:rPr>
              <w:t xml:space="preserve"> Can Tamer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Yigitcan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Özer</w:t>
            </w:r>
            <w:proofErr w:type="spellEnd"/>
            <w:r w:rsidRPr="00DC09FE">
              <w:rPr>
                <w:lang w:val="en-US"/>
              </w:rPr>
              <w:t xml:space="preserve"> (International Audio Laboratories Erlangen); </w:t>
            </w:r>
            <w:proofErr w:type="spellStart"/>
            <w:r w:rsidRPr="00DC09FE">
              <w:rPr>
                <w:lang w:val="en-US"/>
              </w:rPr>
              <w:t>Meinard</w:t>
            </w:r>
            <w:proofErr w:type="spellEnd"/>
            <w:r w:rsidRPr="00DC09FE">
              <w:rPr>
                <w:lang w:val="en-US"/>
              </w:rPr>
              <w:t xml:space="preserve"> Müller (International Audio Laboratories Erlangen);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2164" w:type="dxa"/>
          </w:tcPr>
          <w:p w14:paraId="68C4613A" w14:textId="6CF65C56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35650D" w14:textId="77777777" w:rsidTr="007B15F1">
        <w:tc>
          <w:tcPr>
            <w:tcW w:w="2096" w:type="dxa"/>
          </w:tcPr>
          <w:p w14:paraId="45F4F1A5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Polyffusion</w:t>
            </w:r>
            <w:proofErr w:type="spellEnd"/>
            <w:r w:rsidRPr="00DC09FE">
              <w:rPr>
                <w:b/>
                <w:lang w:val="en-US"/>
              </w:rPr>
              <w:t>: A Diffusion Model for Polyphonic Score Generation with Internal and External Controls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Lejun</w:t>
            </w:r>
            <w:proofErr w:type="spellEnd"/>
            <w:r w:rsidRPr="00DC09FE">
              <w:rPr>
                <w:lang w:val="en-US"/>
              </w:rPr>
              <w:t xml:space="preserve"> Min (Shanghai Jiao Tong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Junyan</w:t>
            </w:r>
            <w:proofErr w:type="spellEnd"/>
            <w:r w:rsidRPr="00DC09FE">
              <w:rPr>
                <w:lang w:val="en-US"/>
              </w:rPr>
              <w:t xml:space="preserve"> Jiang (New York University Shanghai); Gus Xia (New York University Shanghai); </w:t>
            </w:r>
            <w:proofErr w:type="spellStart"/>
            <w:r w:rsidRPr="00DC09FE">
              <w:rPr>
                <w:lang w:val="en-US"/>
              </w:rPr>
              <w:t>Jingwei</w:t>
            </w:r>
            <w:proofErr w:type="spellEnd"/>
            <w:r w:rsidRPr="00DC09FE">
              <w:rPr>
                <w:lang w:val="en-US"/>
              </w:rPr>
              <w:t xml:space="preserve"> Zhao (National University of Singapore)</w:t>
            </w:r>
          </w:p>
        </w:tc>
        <w:tc>
          <w:tcPr>
            <w:tcW w:w="2164" w:type="dxa"/>
          </w:tcPr>
          <w:p w14:paraId="203A2F4D" w14:textId="2CD37961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3F2705F3" w14:textId="77777777" w:rsidTr="007B15F1">
        <w:tc>
          <w:tcPr>
            <w:tcW w:w="2096" w:type="dxa"/>
          </w:tcPr>
          <w:p w14:paraId="627299E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</w:t>
            </w:r>
            <w:proofErr w:type="spellStart"/>
            <w:r w:rsidRPr="00DC09FE">
              <w:rPr>
                <w:b/>
                <w:lang w:val="en-US"/>
              </w:rPr>
              <w:t>Musics</w:t>
            </w:r>
            <w:proofErr w:type="spellEnd"/>
            <w:r w:rsidRPr="00DC09FE">
              <w:rPr>
                <w:b/>
                <w:lang w:val="en-US"/>
              </w:rPr>
              <w:t xml:space="preserve"> (</w:t>
            </w:r>
            <w:proofErr w:type="spellStart"/>
            <w:r w:rsidRPr="00DC09FE">
              <w:rPr>
                <w:b/>
                <w:lang w:val="en-US"/>
              </w:rPr>
              <w:t>CoCoPops</w:t>
            </w:r>
            <w:proofErr w:type="spellEnd"/>
            <w:r w:rsidRPr="00DC09FE">
              <w:rPr>
                <w:b/>
                <w:lang w:val="en-US"/>
              </w:rPr>
              <w:t xml:space="preserve">): A Meta-Dataset of Melodic and Harmonic </w:t>
            </w:r>
            <w:r w:rsidRPr="00DC09FE">
              <w:rPr>
                <w:b/>
                <w:lang w:val="en-US"/>
              </w:rPr>
              <w:lastRenderedPageBreak/>
              <w:t>Transcriptions</w:t>
            </w:r>
            <w:r w:rsidRPr="00DC09FE">
              <w:rPr>
                <w:lang w:val="en-US"/>
              </w:rPr>
              <w:br/>
              <w:t xml:space="preserve">Claire Arthur (Georgia Institute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>; Nathaniel Condit-Schultz (Georgia Institute of Technology)</w:t>
            </w:r>
          </w:p>
        </w:tc>
        <w:tc>
          <w:tcPr>
            <w:tcW w:w="2164" w:type="dxa"/>
          </w:tcPr>
          <w:p w14:paraId="7AD7AD79" w14:textId="7268414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0A209A" w14:paraId="6D9A4F95" w14:textId="77777777" w:rsidTr="007B15F1">
        <w:tc>
          <w:tcPr>
            <w:tcW w:w="2096" w:type="dxa"/>
          </w:tcPr>
          <w:p w14:paraId="571C130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Tinka</w:t>
            </w:r>
            <w:proofErr w:type="spellEnd"/>
            <w:r w:rsidRPr="00DC09FE">
              <w:rPr>
                <w:lang w:val="en-US"/>
              </w:rPr>
              <w:t xml:space="preserve"> Veldhuis (Utrecht University); </w:t>
            </w:r>
            <w:proofErr w:type="spellStart"/>
            <w:r w:rsidRPr="00DC09FE">
              <w:rPr>
                <w:lang w:val="en-US"/>
              </w:rPr>
              <w:t>Katrien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Foubert</w:t>
            </w:r>
            <w:proofErr w:type="spellEnd"/>
            <w:r w:rsidRPr="00DC09FE">
              <w:rPr>
                <w:lang w:val="en-US"/>
              </w:rPr>
              <w:t xml:space="preserve"> (LUCA School of Arts); Jos De Backer (LUCA School of Arts)</w:t>
            </w:r>
          </w:p>
        </w:tc>
        <w:tc>
          <w:tcPr>
            <w:tcW w:w="2164" w:type="dxa"/>
          </w:tcPr>
          <w:p w14:paraId="3E26B27E" w14:textId="15D11E2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7AC1863" w14:textId="77777777" w:rsidTr="007B15F1">
        <w:tc>
          <w:tcPr>
            <w:tcW w:w="2096" w:type="dxa"/>
          </w:tcPr>
          <w:p w14:paraId="53EBEFB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804AAE" w:rsidRPr="00155879" w:rsidRDefault="00804AAE" w:rsidP="00804AAE">
            <w:r w:rsidRPr="00155879">
              <w:rPr>
                <w:b/>
              </w:rPr>
              <w:t xml:space="preserve">Timbre Transfer </w:t>
            </w:r>
            <w:proofErr w:type="spellStart"/>
            <w:r w:rsidRPr="00155879">
              <w:rPr>
                <w:b/>
              </w:rPr>
              <w:t>using</w:t>
            </w:r>
            <w:proofErr w:type="spellEnd"/>
            <w:r w:rsidRPr="00155879">
              <w:rPr>
                <w:b/>
              </w:rPr>
              <w:t xml:space="preserve"> Image-to-Image </w:t>
            </w:r>
            <w:proofErr w:type="spellStart"/>
            <w:r w:rsidRPr="00155879">
              <w:rPr>
                <w:b/>
              </w:rPr>
              <w:t>Denoising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Diffusion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Implicit</w:t>
            </w:r>
            <w:proofErr w:type="spellEnd"/>
            <w:r w:rsidRPr="00155879">
              <w:rPr>
                <w:b/>
              </w:rPr>
              <w:t xml:space="preserve"> Models</w:t>
            </w:r>
            <w:r w:rsidRPr="00155879">
              <w:br/>
              <w:t xml:space="preserve">Luca Comanducci (Politecnico di </w:t>
            </w:r>
            <w:proofErr w:type="gramStart"/>
            <w:r w:rsidRPr="00155879">
              <w:t>Milano)*</w:t>
            </w:r>
            <w:proofErr w:type="gramEnd"/>
            <w:r w:rsidRPr="00155879">
              <w:t>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1120A115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01129A32" w14:textId="77777777" w:rsidTr="007B15F1">
        <w:tc>
          <w:tcPr>
            <w:tcW w:w="2096" w:type="dxa"/>
          </w:tcPr>
          <w:p w14:paraId="00307CF0" w14:textId="77777777" w:rsidR="00804AAE" w:rsidRPr="00155879" w:rsidRDefault="00804AAE" w:rsidP="00804AAE"/>
        </w:tc>
        <w:tc>
          <w:tcPr>
            <w:tcW w:w="6088" w:type="dxa"/>
          </w:tcPr>
          <w:p w14:paraId="5F35B70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 xml:space="preserve">Neha Rajagopalan (Stanford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Blair Kaneshiro (Stanford University)</w:t>
            </w:r>
          </w:p>
        </w:tc>
        <w:tc>
          <w:tcPr>
            <w:tcW w:w="2164" w:type="dxa"/>
          </w:tcPr>
          <w:p w14:paraId="2ABBC8C9" w14:textId="1AEF408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5C8F12AE" w14:textId="77777777" w:rsidTr="007B15F1">
        <w:tc>
          <w:tcPr>
            <w:tcW w:w="2096" w:type="dxa"/>
          </w:tcPr>
          <w:p w14:paraId="41B2151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3A3637A" w:rsidR="004A3B36" w:rsidRPr="00DC09FE" w:rsidRDefault="004A3B36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2164" w:type="dxa"/>
          </w:tcPr>
          <w:p w14:paraId="29026951" w14:textId="6E72882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349F048F" w14:textId="77777777" w:rsidTr="007B15F1">
        <w:tc>
          <w:tcPr>
            <w:tcW w:w="2096" w:type="dxa"/>
          </w:tcPr>
          <w:p w14:paraId="74D7C27D" w14:textId="7E1EB4EF" w:rsidR="00804AAE" w:rsidRPr="00155879" w:rsidRDefault="00804AAE" w:rsidP="00804AAE">
            <w:r w:rsidRPr="007B15F1">
              <w:t>5:30</w:t>
            </w:r>
            <w:r>
              <w:t xml:space="preserve"> </w:t>
            </w:r>
            <w:proofErr w:type="spellStart"/>
            <w:proofErr w:type="gramStart"/>
            <w:r>
              <w:t>pm</w:t>
            </w:r>
            <w:proofErr w:type="spellEnd"/>
            <w:r>
              <w:t xml:space="preserve"> </w:t>
            </w:r>
            <w:r w:rsidRPr="007B15F1">
              <w:t xml:space="preserve"> -</w:t>
            </w:r>
            <w:proofErr w:type="gramEnd"/>
            <w:r w:rsidRPr="007B15F1">
              <w:t xml:space="preserve"> 6:30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144D3AA3" w14:textId="40C5FCBE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 w:rsidRPr="007B15F1">
              <w:rPr>
                <w:b/>
                <w:sz w:val="30"/>
                <w:szCs w:val="30"/>
              </w:rPr>
              <w:t>Inclusion</w:t>
            </w:r>
            <w:proofErr w:type="spellEnd"/>
            <w:r w:rsidRPr="007B15F1">
              <w:rPr>
                <w:b/>
                <w:sz w:val="30"/>
                <w:szCs w:val="30"/>
              </w:rPr>
              <w:t xml:space="preserve"> Session</w:t>
            </w:r>
          </w:p>
        </w:tc>
        <w:tc>
          <w:tcPr>
            <w:tcW w:w="2164" w:type="dxa"/>
          </w:tcPr>
          <w:p w14:paraId="71CF3130" w14:textId="6486846C" w:rsidR="00804AAE" w:rsidRPr="00155879" w:rsidRDefault="00804AAE" w:rsidP="00804AAE">
            <w:pPr>
              <w:jc w:val="center"/>
            </w:pPr>
            <w:proofErr w:type="spellStart"/>
            <w:r w:rsidRPr="007B15F1">
              <w:t>Lecture</w:t>
            </w:r>
            <w:proofErr w:type="spellEnd"/>
            <w:r w:rsidRPr="007B15F1">
              <w:t xml:space="preserve"> room, second </w:t>
            </w:r>
            <w:proofErr w:type="spellStart"/>
            <w:r w:rsidRPr="007B15F1">
              <w:t>floor</w:t>
            </w:r>
            <w:proofErr w:type="spellEnd"/>
          </w:p>
        </w:tc>
      </w:tr>
      <w:tr w:rsidR="00804AAE" w:rsidRPr="00155879" w14:paraId="3A85DC54" w14:textId="77777777" w:rsidTr="007B15F1">
        <w:tc>
          <w:tcPr>
            <w:tcW w:w="2096" w:type="dxa"/>
          </w:tcPr>
          <w:p w14:paraId="321DD8B0" w14:textId="4642ACCF" w:rsidR="00804AAE" w:rsidRPr="00155879" w:rsidRDefault="00804AAE" w:rsidP="00804AAE">
            <w:r w:rsidRPr="007B15F1">
              <w:t>6:30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 w:rsidRPr="007B15F1">
              <w:t xml:space="preserve"> - 7:30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3E0E99A6" w14:textId="48CA2C17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Inclusion</w:t>
            </w:r>
            <w:proofErr w:type="spellEnd"/>
            <w:r>
              <w:rPr>
                <w:b/>
                <w:sz w:val="30"/>
                <w:szCs w:val="30"/>
              </w:rPr>
              <w:t xml:space="preserve"> Meetup</w:t>
            </w:r>
          </w:p>
        </w:tc>
        <w:tc>
          <w:tcPr>
            <w:tcW w:w="2164" w:type="dxa"/>
          </w:tcPr>
          <w:p w14:paraId="51295A9B" w14:textId="35DF8A9D" w:rsidR="00804AAE" w:rsidRPr="00155879" w:rsidRDefault="00804AAE" w:rsidP="00804AAE">
            <w:proofErr w:type="spellStart"/>
            <w:r w:rsidRPr="007B15F1">
              <w:t>Main</w:t>
            </w:r>
            <w:proofErr w:type="spellEnd"/>
            <w:r w:rsidRPr="007B15F1">
              <w:t xml:space="preserve"> hall, ground </w:t>
            </w:r>
            <w:proofErr w:type="spellStart"/>
            <w:r w:rsidRPr="007B15F1">
              <w:t>floor</w:t>
            </w:r>
            <w:proofErr w:type="spellEnd"/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Pr="000A209A" w:rsidRDefault="007B15F1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>Tuesday, November 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 xml:space="preserve">Joey </w:t>
            </w:r>
            <w:proofErr w:type="spellStart"/>
            <w:r w:rsidRPr="007B15F1">
              <w:t>Stuckey</w:t>
            </w:r>
            <w:proofErr w:type="spellEnd"/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478B2A20" w14:textId="77777777" w:rsidR="00C31F81" w:rsidRDefault="007B15F1" w:rsidP="007B15F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  <w:p w14:paraId="126F507F" w14:textId="02AD25AE" w:rsidR="007B15F1" w:rsidRPr="00155879" w:rsidRDefault="00C31F81" w:rsidP="007B15F1">
            <w:pPr>
              <w:jc w:val="center"/>
            </w:pPr>
            <w:r>
              <w:rPr>
                <w:b/>
                <w:bCs/>
                <w:sz w:val="30"/>
                <w:szCs w:val="30"/>
              </w:rPr>
              <w:t>Chair: TBD</w:t>
            </w: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</w:t>
            </w:r>
            <w:r w:rsidR="001F040A">
              <w:t>10</w:t>
            </w:r>
            <w:r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proofErr w:type="spellStart"/>
            <w:r w:rsidR="001F040A">
              <w:t>am</w:t>
            </w:r>
            <w:proofErr w:type="spellEnd"/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proofErr w:type="spellStart"/>
            <w:r w:rsidR="007B15F1">
              <w:t>am</w:t>
            </w:r>
            <w:proofErr w:type="spellEnd"/>
            <w:r w:rsidR="007B15F1">
              <w:t xml:space="preserve">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</w:t>
            </w:r>
            <w:proofErr w:type="spellStart"/>
            <w:r w:rsidR="007B15F1" w:rsidRPr="005D2446">
              <w:t>pm</w:t>
            </w:r>
            <w:proofErr w:type="spellEnd"/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804AAE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 xml:space="preserve">YO-WEI HSIAO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TZU-YUN Hung (National Taiwan Normal University); Tsung-Ping Chen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Li </w:t>
            </w:r>
            <w:proofErr w:type="spellStart"/>
            <w:r w:rsidRPr="000E265B">
              <w:rPr>
                <w:lang w:val="en-US"/>
              </w:rPr>
              <w:t>Su</w:t>
            </w:r>
            <w:proofErr w:type="spellEnd"/>
            <w:r w:rsidRPr="000E265B">
              <w:rPr>
                <w:lang w:val="en-US"/>
              </w:rPr>
              <w:t xml:space="preserve">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32AB213" w14:textId="631DAC16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 xml:space="preserve">Michael Krause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</w:t>
            </w:r>
            <w:proofErr w:type="gramStart"/>
            <w:r w:rsidRPr="00965507">
              <w:t>Erlangen)*</w:t>
            </w:r>
            <w:proofErr w:type="gramEnd"/>
            <w:r w:rsidRPr="00965507">
              <w:t xml:space="preserve">; Sebastian </w:t>
            </w:r>
            <w:proofErr w:type="spellStart"/>
            <w:r w:rsidRPr="00965507">
              <w:t>Strahl</w:t>
            </w:r>
            <w:proofErr w:type="spellEnd"/>
            <w:r w:rsidRPr="00965507">
              <w:t xml:space="preserve">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Erlangen); </w:t>
            </w:r>
            <w:proofErr w:type="spellStart"/>
            <w:r w:rsidRPr="00965507">
              <w:t>Meinard</w:t>
            </w:r>
            <w:proofErr w:type="spellEnd"/>
            <w:r w:rsidRPr="00965507">
              <w:t xml:space="preserve"> Müller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</w:t>
            </w:r>
          </w:p>
        </w:tc>
        <w:tc>
          <w:tcPr>
            <w:tcW w:w="1984" w:type="dxa"/>
          </w:tcPr>
          <w:p w14:paraId="3FAE4CCA" w14:textId="35864AB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0E265B" w:rsidRPr="000A209A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Patricia Hu (Johannes Kepler </w:t>
            </w:r>
            <w:proofErr w:type="gramStart"/>
            <w:r w:rsidRPr="00965507">
              <w:rPr>
                <w:lang w:val="en-US"/>
              </w:rPr>
              <w:t>University)*</w:t>
            </w:r>
            <w:proofErr w:type="gramEnd"/>
            <w:r w:rsidRPr="00965507">
              <w:rPr>
                <w:lang w:val="en-US"/>
              </w:rPr>
              <w:t>; Gerhard Widmer (Johannes Kepler University)</w:t>
            </w:r>
          </w:p>
        </w:tc>
        <w:tc>
          <w:tcPr>
            <w:tcW w:w="1984" w:type="dxa"/>
          </w:tcPr>
          <w:p w14:paraId="659C09A4" w14:textId="2F3D445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0E265B" w:rsidRPr="00804AAE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</w:t>
            </w:r>
            <w:proofErr w:type="gramStart"/>
            <w:r w:rsidRPr="00965507">
              <w:rPr>
                <w:lang w:val="en-US"/>
              </w:rPr>
              <w:t>Laboratories)*</w:t>
            </w:r>
            <w:proofErr w:type="gramEnd"/>
            <w:r w:rsidRPr="00965507">
              <w:rPr>
                <w:lang w:val="en-US"/>
              </w:rPr>
              <w:t xml:space="preserve">; Davide </w:t>
            </w:r>
            <w:proofErr w:type="spellStart"/>
            <w:r w:rsidRPr="00965507">
              <w:rPr>
                <w:lang w:val="en-US"/>
              </w:rPr>
              <w:t>Scaini</w:t>
            </w:r>
            <w:proofErr w:type="spellEnd"/>
            <w:r w:rsidRPr="00965507">
              <w:rPr>
                <w:lang w:val="en-US"/>
              </w:rPr>
              <w:t xml:space="preserve"> (Dolby Laboratories); Santiago Pascual (Dolby Laboratories); Daniel Arteaga (Dolby Laboratories); Jordi Pons (Dolby Laboratories); Jeroen </w:t>
            </w:r>
            <w:proofErr w:type="spellStart"/>
            <w:r w:rsidRPr="00965507">
              <w:rPr>
                <w:lang w:val="en-US"/>
              </w:rPr>
              <w:t>Breebaart</w:t>
            </w:r>
            <w:proofErr w:type="spellEnd"/>
            <w:r w:rsidRPr="00965507">
              <w:rPr>
                <w:lang w:val="en-US"/>
              </w:rPr>
              <w:t xml:space="preserve"> (Dolby Laboratories); Giulio </w:t>
            </w:r>
            <w:proofErr w:type="spellStart"/>
            <w:r w:rsidRPr="00965507">
              <w:rPr>
                <w:lang w:val="en-US"/>
              </w:rPr>
              <w:t>Cengarle</w:t>
            </w:r>
            <w:proofErr w:type="spellEnd"/>
            <w:r w:rsidRPr="00965507">
              <w:rPr>
                <w:lang w:val="en-US"/>
              </w:rPr>
              <w:t xml:space="preserve"> (Dolby Laboratories)</w:t>
            </w:r>
          </w:p>
        </w:tc>
        <w:tc>
          <w:tcPr>
            <w:tcW w:w="1984" w:type="dxa"/>
          </w:tcPr>
          <w:p w14:paraId="5AF8DCD6" w14:textId="5D9D2523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0E265B" w:rsidRPr="00804AAE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proofErr w:type="spellStart"/>
            <w:r w:rsidRPr="00965507">
              <w:rPr>
                <w:lang w:val="en-US"/>
              </w:rPr>
              <w:t>Charilaos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Papaioannou</w:t>
            </w:r>
            <w:proofErr w:type="spellEnd"/>
            <w:r w:rsidRPr="00965507">
              <w:rPr>
                <w:lang w:val="en-US"/>
              </w:rPr>
              <w:t xml:space="preserve"> (School of ECE, National Technical University of </w:t>
            </w:r>
            <w:proofErr w:type="gramStart"/>
            <w:r w:rsidRPr="00965507">
              <w:rPr>
                <w:lang w:val="en-US"/>
              </w:rPr>
              <w:t>Athens)*</w:t>
            </w:r>
            <w:proofErr w:type="gramEnd"/>
            <w:r w:rsidRPr="00965507">
              <w:rPr>
                <w:lang w:val="en-US"/>
              </w:rPr>
              <w:t xml:space="preserve">; </w:t>
            </w:r>
            <w:proofErr w:type="spellStart"/>
            <w:r w:rsidRPr="00965507">
              <w:rPr>
                <w:lang w:val="en-US"/>
              </w:rPr>
              <w:t>Emmanouil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Benetos</w:t>
            </w:r>
            <w:proofErr w:type="spellEnd"/>
            <w:r w:rsidRPr="00965507">
              <w:rPr>
                <w:lang w:val="en-US"/>
              </w:rPr>
              <w:t xml:space="preserve">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00CF6CB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0E265B" w:rsidRPr="00804AAE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Juan Carlos Martinez-Sevilla (University of </w:t>
            </w:r>
            <w:proofErr w:type="gramStart"/>
            <w:r w:rsidRPr="00965507">
              <w:rPr>
                <w:lang w:val="en-US"/>
              </w:rPr>
              <w:t>Alicante)*</w:t>
            </w:r>
            <w:proofErr w:type="gramEnd"/>
            <w:r w:rsidRPr="00965507">
              <w:rPr>
                <w:lang w:val="en-US"/>
              </w:rPr>
              <w:t xml:space="preserve">; Adrián </w:t>
            </w:r>
            <w:proofErr w:type="spellStart"/>
            <w:r w:rsidRPr="00965507">
              <w:rPr>
                <w:lang w:val="en-US"/>
              </w:rPr>
              <w:t>Roselló</w:t>
            </w:r>
            <w:proofErr w:type="spellEnd"/>
            <w:r w:rsidRPr="00965507">
              <w:rPr>
                <w:lang w:val="en-US"/>
              </w:rPr>
              <w:t xml:space="preserve"> (Universidad de Alicante); David </w:t>
            </w:r>
            <w:proofErr w:type="spellStart"/>
            <w:r w:rsidRPr="00965507">
              <w:rPr>
                <w:lang w:val="en-US"/>
              </w:rPr>
              <w:t>Rizo</w:t>
            </w:r>
            <w:proofErr w:type="spellEnd"/>
            <w:r w:rsidRPr="00965507">
              <w:rPr>
                <w:lang w:val="en-US"/>
              </w:rPr>
              <w:t xml:space="preserve">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12A21D55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 xml:space="preserve">Martin E Malandro (Sam Houston State </w:t>
            </w:r>
            <w:proofErr w:type="gramStart"/>
            <w:r w:rsidRPr="00965507">
              <w:t>University)*</w:t>
            </w:r>
            <w:proofErr w:type="gramEnd"/>
          </w:p>
        </w:tc>
        <w:tc>
          <w:tcPr>
            <w:tcW w:w="1984" w:type="dxa"/>
          </w:tcPr>
          <w:p w14:paraId="4E6ECB66" w14:textId="03CDAAC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7B15F1" w:rsidRPr="00804AAE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 xml:space="preserve">Ethan Lustig (Ethan </w:t>
            </w:r>
            <w:proofErr w:type="gramStart"/>
            <w:r w:rsidRPr="00DC09FE">
              <w:rPr>
                <w:lang w:val="en-US"/>
              </w:rPr>
              <w:t>Lustig)*</w:t>
            </w:r>
            <w:proofErr w:type="gramEnd"/>
            <w:r w:rsidRPr="00DC09FE">
              <w:rPr>
                <w:lang w:val="en-US"/>
              </w:rPr>
              <w:t xml:space="preserve">; David </w:t>
            </w:r>
            <w:proofErr w:type="spellStart"/>
            <w:r w:rsidRPr="00DC09FE">
              <w:rPr>
                <w:lang w:val="en-US"/>
              </w:rPr>
              <w:t>Temperley</w:t>
            </w:r>
            <w:proofErr w:type="spellEnd"/>
            <w:r w:rsidRPr="00DC09FE">
              <w:rPr>
                <w:lang w:val="en-US"/>
              </w:rPr>
              <w:t xml:space="preserve"> (Eastman School of Music)</w:t>
            </w:r>
          </w:p>
        </w:tc>
        <w:tc>
          <w:tcPr>
            <w:tcW w:w="1984" w:type="dxa"/>
          </w:tcPr>
          <w:p w14:paraId="3501AD08" w14:textId="2A165214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7B15F1" w:rsidRPr="00804AAE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LyricWhiz</w:t>
            </w:r>
            <w:proofErr w:type="spellEnd"/>
            <w:r w:rsidRPr="00DC09FE">
              <w:rPr>
                <w:b/>
                <w:lang w:val="en-US"/>
              </w:rPr>
              <w:t xml:space="preserve">: Robust Multilingual Lyrics Transcription by Whispering to </w:t>
            </w:r>
            <w:proofErr w:type="spellStart"/>
            <w:r w:rsidRPr="00DC09FE">
              <w:rPr>
                <w:b/>
                <w:lang w:val="en-US"/>
              </w:rPr>
              <w:t>ChatGPT</w:t>
            </w:r>
            <w:proofErr w:type="spellEnd"/>
            <w:r w:rsidRPr="00DC09FE">
              <w:rPr>
                <w:lang w:val="en-US"/>
              </w:rPr>
              <w:br/>
              <w:t xml:space="preserve">Le </w:t>
            </w:r>
            <w:proofErr w:type="spellStart"/>
            <w:r w:rsidRPr="00DC09FE">
              <w:rPr>
                <w:lang w:val="en-US"/>
              </w:rPr>
              <w:t>Zhuo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(CMU)*; </w:t>
            </w:r>
            <w:proofErr w:type="spellStart"/>
            <w:r w:rsidRPr="00DC09FE">
              <w:rPr>
                <w:lang w:val="en-US"/>
              </w:rPr>
              <w:t>Jiahao</w:t>
            </w:r>
            <w:proofErr w:type="spellEnd"/>
            <w:r w:rsidRPr="00DC09FE">
              <w:rPr>
                <w:lang w:val="en-US"/>
              </w:rPr>
              <w:t xml:space="preserve"> Pan (HKBU); </w:t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Si Liu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Roger B. Dannenberg (School of Computer Science, Carnegie Mellon University);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</w:t>
            </w:r>
            <w:proofErr w:type="spellStart"/>
            <w:r w:rsidRPr="00DC09FE">
              <w:rPr>
                <w:lang w:val="en-US"/>
              </w:rPr>
              <w:t>Wenhu</w:t>
            </w:r>
            <w:proofErr w:type="spellEnd"/>
            <w:r w:rsidRPr="00DC09FE">
              <w:rPr>
                <w:lang w:val="en-US"/>
              </w:rPr>
              <w:t xml:space="preserve"> Chen (University of Waterloo); Wei </w:t>
            </w:r>
            <w:proofErr w:type="spellStart"/>
            <w:r w:rsidRPr="00DC09FE">
              <w:rPr>
                <w:lang w:val="en-US"/>
              </w:rPr>
              <w:t>Xue</w:t>
            </w:r>
            <w:proofErr w:type="spellEnd"/>
            <w:r w:rsidRPr="00DC09FE">
              <w:rPr>
                <w:lang w:val="en-US"/>
              </w:rPr>
              <w:t xml:space="preserve"> (HKUST); Yike Guo (Hong Kong University of Science and Technology)</w:t>
            </w:r>
          </w:p>
        </w:tc>
        <w:tc>
          <w:tcPr>
            <w:tcW w:w="1984" w:type="dxa"/>
          </w:tcPr>
          <w:p w14:paraId="344EA5DD" w14:textId="74D37BE5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7B15F1" w:rsidRPr="00804AAE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Sounds out of </w:t>
            </w:r>
            <w:proofErr w:type="gramStart"/>
            <w:r w:rsidRPr="00DC09FE">
              <w:rPr>
                <w:b/>
                <w:lang w:val="en-US"/>
              </w:rPr>
              <w:t>place?</w:t>
            </w:r>
            <w:proofErr w:type="gramEnd"/>
            <w:r w:rsidRPr="00DC09FE">
              <w:rPr>
                <w:b/>
                <w:lang w:val="en-US"/>
              </w:rPr>
              <w:t xml:space="preserve"> Score independent detection of </w:t>
            </w:r>
            <w:proofErr w:type="spellStart"/>
            <w:r w:rsidRPr="00DC09FE">
              <w:rPr>
                <w:b/>
                <w:lang w:val="en-US"/>
              </w:rPr>
              <w:t>conspicouous</w:t>
            </w:r>
            <w:proofErr w:type="spellEnd"/>
            <w:r w:rsidRPr="00DC09FE">
              <w:rPr>
                <w:b/>
                <w:lang w:val="en-US"/>
              </w:rPr>
              <w:t xml:space="preserve"> mistake regions in MIDI piano performances</w:t>
            </w:r>
            <w:r w:rsidRPr="00DC09FE">
              <w:rPr>
                <w:lang w:val="en-US"/>
              </w:rPr>
              <w:br/>
              <w:t>Alia Morsi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Kana Tatsumi (Nagoya Institute of Technology); Akira </w:t>
            </w:r>
            <w:proofErr w:type="spellStart"/>
            <w:r w:rsidRPr="00DC09FE">
              <w:rPr>
                <w:lang w:val="en-US"/>
              </w:rPr>
              <w:t>Maezawa</w:t>
            </w:r>
            <w:proofErr w:type="spellEnd"/>
            <w:r w:rsidRPr="00DC09FE">
              <w:rPr>
                <w:lang w:val="en-US"/>
              </w:rPr>
              <w:t xml:space="preserve"> (Yamaha Corporation); Takuya </w:t>
            </w:r>
            <w:proofErr w:type="spellStart"/>
            <w:r w:rsidRPr="00DC09FE">
              <w:rPr>
                <w:lang w:val="en-US"/>
              </w:rPr>
              <w:t>Fujishima</w:t>
            </w:r>
            <w:proofErr w:type="spellEnd"/>
            <w:r w:rsidRPr="00DC09FE">
              <w:rPr>
                <w:lang w:val="en-US"/>
              </w:rPr>
              <w:t xml:space="preserve"> (Yamaha Corporation);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0AFDAE72" w14:textId="6418B6A2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7B15F1" w:rsidRPr="000A209A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VampNet</w:t>
            </w:r>
            <w:proofErr w:type="spellEnd"/>
            <w:r w:rsidRPr="00DC09FE">
              <w:rPr>
                <w:b/>
                <w:lang w:val="en-US"/>
              </w:rPr>
              <w:t>: Music Generation via Masked Acoustic Token Modeling</w:t>
            </w:r>
            <w:r w:rsidRPr="00DC09FE">
              <w:rPr>
                <w:lang w:val="en-US"/>
              </w:rPr>
              <w:br/>
              <w:t xml:space="preserve">Hugo F Flores Garcia (Northwestern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Prem Seetharaman (Northwestern University); </w:t>
            </w:r>
            <w:proofErr w:type="spellStart"/>
            <w:r w:rsidRPr="00DC09FE">
              <w:rPr>
                <w:lang w:val="en-US"/>
              </w:rPr>
              <w:t>Rithesh</w:t>
            </w:r>
            <w:proofErr w:type="spellEnd"/>
            <w:r w:rsidRPr="00DC09FE">
              <w:rPr>
                <w:lang w:val="en-US"/>
              </w:rPr>
              <w:t xml:space="preserve"> Kumar (Descript); Bryan Pardo (Northwestern University)</w:t>
            </w:r>
          </w:p>
        </w:tc>
        <w:tc>
          <w:tcPr>
            <w:tcW w:w="1984" w:type="dxa"/>
          </w:tcPr>
          <w:p w14:paraId="3755F676" w14:textId="0BE7B4FD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7B15F1" w:rsidRPr="00804AAE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Yucong</w:t>
            </w:r>
            <w:proofErr w:type="spellEnd"/>
            <w:r w:rsidRPr="00DC09FE">
              <w:rPr>
                <w:lang w:val="en-US"/>
              </w:rPr>
              <w:t xml:space="preserve"> Jiang (University of </w:t>
            </w:r>
            <w:proofErr w:type="gramStart"/>
            <w:r w:rsidRPr="00DC09FE">
              <w:rPr>
                <w:lang w:val="en-US"/>
              </w:rPr>
              <w:t>Richmond)*</w:t>
            </w:r>
            <w:proofErr w:type="gramEnd"/>
          </w:p>
        </w:tc>
        <w:tc>
          <w:tcPr>
            <w:tcW w:w="1984" w:type="dxa"/>
          </w:tcPr>
          <w:p w14:paraId="42D9CC08" w14:textId="061DB423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7B15F1" w:rsidRPr="00804AAE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>Andres Ferraro (Pandora/</w:t>
            </w:r>
            <w:proofErr w:type="gramStart"/>
            <w:r w:rsidRPr="00DC09FE">
              <w:rPr>
                <w:lang w:val="en-US"/>
              </w:rPr>
              <w:t>SiriusXM)*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Jaehun</w:t>
            </w:r>
            <w:proofErr w:type="spellEnd"/>
            <w:r w:rsidRPr="00DC09FE">
              <w:rPr>
                <w:lang w:val="en-US"/>
              </w:rPr>
              <w:t xml:space="preserve"> Kim (Pandora / SiriusXM); Andreas Ehmann (Pandora); Sergio </w:t>
            </w:r>
            <w:proofErr w:type="spellStart"/>
            <w:r w:rsidRPr="00DC09FE">
              <w:rPr>
                <w:lang w:val="en-US"/>
              </w:rPr>
              <w:t>Oramas</w:t>
            </w:r>
            <w:proofErr w:type="spellEnd"/>
            <w:r w:rsidRPr="00DC09FE">
              <w:rPr>
                <w:lang w:val="en-US"/>
              </w:rPr>
              <w:t xml:space="preserve"> (Pandora/SiriusXM); Fabien </w:t>
            </w:r>
            <w:proofErr w:type="spellStart"/>
            <w:r w:rsidRPr="00DC09FE">
              <w:rPr>
                <w:lang w:val="en-US"/>
              </w:rPr>
              <w:t>Gouyon</w:t>
            </w:r>
            <w:proofErr w:type="spellEnd"/>
            <w:r w:rsidRPr="00DC09FE">
              <w:rPr>
                <w:lang w:val="en-US"/>
              </w:rPr>
              <w:t xml:space="preserve"> (Pandora/SiriusXM)</w:t>
            </w:r>
          </w:p>
        </w:tc>
        <w:tc>
          <w:tcPr>
            <w:tcW w:w="1984" w:type="dxa"/>
          </w:tcPr>
          <w:p w14:paraId="091D5050" w14:textId="114007A1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7B15F1" w:rsidRPr="00804AAE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 xml:space="preserve">Christoph </w:t>
            </w:r>
            <w:proofErr w:type="spellStart"/>
            <w:r w:rsidRPr="00DC09FE">
              <w:rPr>
                <w:lang w:val="en-US"/>
              </w:rPr>
              <w:t>Finkensiep</w:t>
            </w:r>
            <w:proofErr w:type="spellEnd"/>
            <w:r w:rsidRPr="00DC09FE">
              <w:rPr>
                <w:lang w:val="en-US"/>
              </w:rPr>
              <w:t xml:space="preserve"> (EPFL)*; Matthieu Haeberle (EPFL); Friedrich </w:t>
            </w:r>
            <w:proofErr w:type="spellStart"/>
            <w:r w:rsidRPr="00DC09FE">
              <w:rPr>
                <w:lang w:val="en-US"/>
              </w:rPr>
              <w:t>Eisenbrand</w:t>
            </w:r>
            <w:proofErr w:type="spellEnd"/>
            <w:r w:rsidRPr="00DC09FE">
              <w:rPr>
                <w:lang w:val="en-US"/>
              </w:rPr>
              <w:t xml:space="preserve"> (EPFL); Markus Neuwirth (Anton Bruckner </w:t>
            </w:r>
            <w:proofErr w:type="spellStart"/>
            <w:r w:rsidRPr="00DC09FE">
              <w:rPr>
                <w:lang w:val="en-US"/>
              </w:rPr>
              <w:t>Privatuniversität</w:t>
            </w:r>
            <w:proofErr w:type="spellEnd"/>
            <w:r w:rsidRPr="00DC09FE">
              <w:rPr>
                <w:lang w:val="en-US"/>
    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1984" w:type="dxa"/>
          </w:tcPr>
          <w:p w14:paraId="3D411CD7" w14:textId="620891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7B15F1" w:rsidRPr="00804AAE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 xml:space="preserve">Peter Van </w:t>
            </w:r>
            <w:proofErr w:type="spellStart"/>
            <w:r w:rsidRPr="00DC09FE">
              <w:rPr>
                <w:lang w:val="en-US"/>
              </w:rPr>
              <w:t>Kranenburg</w:t>
            </w:r>
            <w:proofErr w:type="spellEnd"/>
            <w:r w:rsidRPr="00DC09FE">
              <w:rPr>
                <w:lang w:val="en-US"/>
              </w:rPr>
              <w:t xml:space="preserve"> (Utrecht University; 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Institute)*</w:t>
            </w:r>
            <w:proofErr w:type="gramEnd"/>
            <w:r w:rsidRPr="00DC09FE">
              <w:rPr>
                <w:lang w:val="en-US"/>
              </w:rPr>
              <w:t>; Eoin J Kearns (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Instituut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6461A69" w14:textId="5556708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7B15F1" w:rsidRPr="00804AAE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3020B5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255A8EFF" w14:textId="77777777" w:rsidR="003E5087" w:rsidRDefault="003E5087" w:rsidP="00803AA8"/>
    <w:p w14:paraId="319C8C43" w14:textId="77777777" w:rsidR="003E5087" w:rsidRDefault="003E5087" w:rsidP="00803AA8"/>
    <w:p w14:paraId="50D3754A" w14:textId="77777777" w:rsidR="003E5087" w:rsidRDefault="003E5087" w:rsidP="00803AA8"/>
    <w:p w14:paraId="62B10C09" w14:textId="77777777" w:rsidR="003E5087" w:rsidRDefault="003E5087" w:rsidP="00803AA8"/>
    <w:p w14:paraId="34F430F4" w14:textId="77777777" w:rsidR="003E5087" w:rsidRDefault="003E5087" w:rsidP="00803AA8"/>
    <w:p w14:paraId="7A2CB28E" w14:textId="77777777" w:rsidR="003E5087" w:rsidRDefault="003E5087" w:rsidP="00803AA8"/>
    <w:p w14:paraId="46269583" w14:textId="77777777" w:rsidR="003E5087" w:rsidRDefault="003E5087" w:rsidP="00803AA8"/>
    <w:p w14:paraId="0649792D" w14:textId="77777777" w:rsidR="003E5087" w:rsidRDefault="003E5087" w:rsidP="00803AA8"/>
    <w:p w14:paraId="492CDCA5" w14:textId="77777777" w:rsidR="003E5087" w:rsidRDefault="003E5087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C31F81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689973FA" w14:textId="4E6814BB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r w:rsidR="0009577D" w:rsidRPr="00C31F81">
              <w:rPr>
                <w:b/>
                <w:bCs/>
                <w:sz w:val="30"/>
                <w:szCs w:val="30"/>
                <w:lang w:val="en-US"/>
              </w:rPr>
              <w:t>Paper Session 4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0A8013A9" w14:textId="122B53D0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Chair:</w:t>
            </w:r>
            <w:r w:rsidRPr="00C31F81">
              <w:rPr>
                <w:rFonts w:ascii="Helvetica" w:hAnsi="Helvetica"/>
                <w:color w:val="FFFFFF"/>
                <w:sz w:val="18"/>
                <w:szCs w:val="18"/>
                <w:lang w:val="en-US"/>
              </w:rPr>
              <w:t xml:space="preserve">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Sebastian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Stober</w:t>
            </w:r>
            <w:proofErr w:type="spellEnd"/>
          </w:p>
          <w:p w14:paraId="10B03BB2" w14:textId="6E7EF5CF" w:rsidR="0009577D" w:rsidRPr="00C31F81" w:rsidRDefault="0009577D" w:rsidP="0009577D">
            <w:pPr>
              <w:jc w:val="center"/>
              <w:rPr>
                <w:lang w:val="en-US"/>
              </w:rPr>
            </w:pPr>
          </w:p>
        </w:tc>
        <w:tc>
          <w:tcPr>
            <w:tcW w:w="2163" w:type="dxa"/>
          </w:tcPr>
          <w:p w14:paraId="53EECDCA" w14:textId="12CF6921" w:rsidR="0009577D" w:rsidRPr="00C31F81" w:rsidRDefault="0009577D" w:rsidP="0009577D">
            <w:pPr>
              <w:rPr>
                <w:lang w:val="en-US"/>
              </w:rPr>
            </w:pPr>
          </w:p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2BF4DC9A" w14:textId="77777777" w:rsidTr="00DD3921">
        <w:tc>
          <w:tcPr>
            <w:tcW w:w="2096" w:type="dxa"/>
          </w:tcPr>
          <w:p w14:paraId="44F40087" w14:textId="77777777" w:rsidR="00804AAE" w:rsidRDefault="00804AAE" w:rsidP="00804AAE"/>
        </w:tc>
        <w:tc>
          <w:tcPr>
            <w:tcW w:w="5806" w:type="dxa"/>
          </w:tcPr>
          <w:p w14:paraId="11651FF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</w:t>
            </w:r>
            <w:proofErr w:type="spellStart"/>
            <w:r w:rsidRPr="005B406F">
              <w:rPr>
                <w:b/>
                <w:bCs/>
                <w:lang w:val="en-US"/>
              </w:rPr>
              <w:t>MusicCaps</w:t>
            </w:r>
            <w:proofErr w:type="spellEnd"/>
            <w:r w:rsidRPr="005B406F">
              <w:rPr>
                <w:b/>
                <w:bCs/>
                <w:lang w:val="en-US"/>
              </w:rPr>
              <w:t>: LLM-Based Pseudo Music Captioning</w:t>
            </w:r>
          </w:p>
          <w:p w14:paraId="5FC5176E" w14:textId="39514130" w:rsidR="00804AAE" w:rsidRPr="005B406F" w:rsidRDefault="00804AAE" w:rsidP="00804AAE">
            <w:pPr>
              <w:rPr>
                <w:lang w:val="en-US"/>
              </w:rPr>
            </w:pPr>
            <w:proofErr w:type="spellStart"/>
            <w:r w:rsidRPr="005B406F">
              <w:rPr>
                <w:lang w:val="en-US"/>
              </w:rPr>
              <w:t>Seungheon</w:t>
            </w:r>
            <w:proofErr w:type="spellEnd"/>
            <w:r w:rsidRPr="005B406F">
              <w:rPr>
                <w:lang w:val="en-US"/>
              </w:rPr>
              <w:t xml:space="preserve"> Doh (KAIST)*; </w:t>
            </w:r>
            <w:proofErr w:type="spellStart"/>
            <w:r w:rsidRPr="005B406F">
              <w:rPr>
                <w:lang w:val="en-US"/>
              </w:rPr>
              <w:t>Keunwoo</w:t>
            </w:r>
            <w:proofErr w:type="spellEnd"/>
            <w:r w:rsidRPr="005B406F">
              <w:rPr>
                <w:lang w:val="en-US"/>
              </w:rPr>
              <w:t xml:space="preserve"> Choi (</w:t>
            </w:r>
            <w:proofErr w:type="spellStart"/>
            <w:r w:rsidRPr="005B406F">
              <w:rPr>
                <w:lang w:val="en-US"/>
              </w:rPr>
              <w:t>Gaudio</w:t>
            </w:r>
            <w:proofErr w:type="spellEnd"/>
            <w:r w:rsidRPr="005B406F">
              <w:rPr>
                <w:lang w:val="en-US"/>
              </w:rPr>
              <w:t xml:space="preserve"> Lab, Inc.); </w:t>
            </w:r>
            <w:proofErr w:type="spellStart"/>
            <w:r w:rsidRPr="005B406F">
              <w:rPr>
                <w:lang w:val="en-US"/>
              </w:rPr>
              <w:t>Jongpil</w:t>
            </w:r>
            <w:proofErr w:type="spellEnd"/>
            <w:r w:rsidRPr="005B406F">
              <w:rPr>
                <w:lang w:val="en-US"/>
              </w:rPr>
              <w:t xml:space="preserve"> Lee (</w:t>
            </w:r>
            <w:proofErr w:type="spellStart"/>
            <w:r w:rsidRPr="005B406F">
              <w:rPr>
                <w:lang w:val="en-US"/>
              </w:rPr>
              <w:t>Neutune</w:t>
            </w:r>
            <w:proofErr w:type="spellEnd"/>
            <w:r w:rsidRPr="005B406F">
              <w:rPr>
                <w:lang w:val="en-US"/>
              </w:rPr>
              <w:t xml:space="preserve">); </w:t>
            </w:r>
            <w:proofErr w:type="spellStart"/>
            <w:r w:rsidRPr="005B406F">
              <w:rPr>
                <w:lang w:val="en-US"/>
              </w:rPr>
              <w:t>Juhan</w:t>
            </w:r>
            <w:proofErr w:type="spellEnd"/>
            <w:r w:rsidRPr="005B406F">
              <w:rPr>
                <w:lang w:val="en-US"/>
              </w:rPr>
              <w:t xml:space="preserve"> Nam (KAIST)</w:t>
            </w:r>
          </w:p>
        </w:tc>
        <w:tc>
          <w:tcPr>
            <w:tcW w:w="2163" w:type="dxa"/>
          </w:tcPr>
          <w:p w14:paraId="2720AF61" w14:textId="5507D8E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0CA966F" w14:textId="77777777" w:rsidTr="00DD3921">
        <w:tc>
          <w:tcPr>
            <w:tcW w:w="2096" w:type="dxa"/>
          </w:tcPr>
          <w:p w14:paraId="7138176F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>Morgan Buisson (Telecom-</w:t>
            </w:r>
            <w:proofErr w:type="gramStart"/>
            <w:r w:rsidRPr="005B406F">
              <w:rPr>
                <w:lang w:val="en-US"/>
              </w:rPr>
              <w:t>Paris)*</w:t>
            </w:r>
            <w:proofErr w:type="gramEnd"/>
            <w:r w:rsidRPr="005B406F">
              <w:rPr>
                <w:lang w:val="en-US"/>
              </w:rPr>
              <w:t xml:space="preserve">; Brian McFee (New York University); Slim </w:t>
            </w:r>
            <w:proofErr w:type="spellStart"/>
            <w:r w:rsidRPr="005B406F">
              <w:rPr>
                <w:lang w:val="en-US"/>
              </w:rPr>
              <w:t>Essid</w:t>
            </w:r>
            <w:proofErr w:type="spellEnd"/>
            <w:r w:rsidRPr="005B406F">
              <w:rPr>
                <w:lang w:val="en-US"/>
              </w:rPr>
              <w:t xml:space="preserve"> (Telecom Paris - </w:t>
            </w:r>
            <w:proofErr w:type="spellStart"/>
            <w:r w:rsidRPr="005B406F">
              <w:rPr>
                <w:lang w:val="en-US"/>
              </w:rPr>
              <w:t>Institut</w:t>
            </w:r>
            <w:proofErr w:type="spellEnd"/>
            <w:r w:rsidRPr="005B406F">
              <w:rPr>
                <w:lang w:val="en-US"/>
              </w:rPr>
              <w:t xml:space="preserve"> Polytechnique de Paris); Helene-Camille </w:t>
            </w:r>
            <w:proofErr w:type="spellStart"/>
            <w:r w:rsidRPr="005B406F">
              <w:rPr>
                <w:lang w:val="en-US"/>
              </w:rPr>
              <w:t>Crayencour</w:t>
            </w:r>
            <w:proofErr w:type="spellEnd"/>
            <w:r w:rsidRPr="005B406F">
              <w:rPr>
                <w:lang w:val="en-US"/>
              </w:rPr>
              <w:t xml:space="preserve"> (CNRS)</w:t>
            </w:r>
          </w:p>
        </w:tc>
        <w:tc>
          <w:tcPr>
            <w:tcW w:w="2163" w:type="dxa"/>
          </w:tcPr>
          <w:p w14:paraId="52D06BF6" w14:textId="29189F7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797E187" w14:textId="77777777" w:rsidTr="00DD3921">
        <w:tc>
          <w:tcPr>
            <w:tcW w:w="2096" w:type="dxa"/>
          </w:tcPr>
          <w:p w14:paraId="552AC913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Francesco </w:t>
            </w:r>
            <w:proofErr w:type="spellStart"/>
            <w:r w:rsidRPr="005B406F">
              <w:rPr>
                <w:lang w:val="en-US"/>
              </w:rPr>
              <w:t>Foscarin</w:t>
            </w:r>
            <w:proofErr w:type="spellEnd"/>
            <w:r w:rsidRPr="005B406F">
              <w:rPr>
                <w:lang w:val="en-US"/>
              </w:rPr>
              <w:t xml:space="preserve"> (Johannes Kepler University </w:t>
            </w:r>
            <w:proofErr w:type="gramStart"/>
            <w:r w:rsidRPr="005B406F">
              <w:rPr>
                <w:lang w:val="en-US"/>
              </w:rPr>
              <w:t>Linz)*</w:t>
            </w:r>
            <w:proofErr w:type="gramEnd"/>
            <w:r w:rsidRPr="005B406F">
              <w:rPr>
                <w:lang w:val="en-US"/>
              </w:rPr>
              <w:t xml:space="preserve">; Daniel </w:t>
            </w:r>
            <w:proofErr w:type="spellStart"/>
            <w:r w:rsidRPr="005B406F">
              <w:rPr>
                <w:lang w:val="en-US"/>
              </w:rPr>
              <w:t>Harasim</w:t>
            </w:r>
            <w:proofErr w:type="spellEnd"/>
            <w:r w:rsidRPr="005B406F">
              <w:rPr>
                <w:lang w:val="en-US"/>
              </w:rPr>
              <w:t xml:space="preserve"> (École Polytechnique </w:t>
            </w:r>
            <w:proofErr w:type="spellStart"/>
            <w:r w:rsidRPr="005B406F">
              <w:rPr>
                <w:lang w:val="en-US"/>
              </w:rPr>
              <w:t>Fédérale</w:t>
            </w:r>
            <w:proofErr w:type="spellEnd"/>
            <w:r w:rsidRPr="005B406F">
              <w:rPr>
                <w:lang w:val="en-US"/>
              </w:rPr>
              <w:t xml:space="preserve"> de Lausanne); Gerhard Widmer (Johannes Kepler University)</w:t>
            </w:r>
          </w:p>
        </w:tc>
        <w:tc>
          <w:tcPr>
            <w:tcW w:w="2163" w:type="dxa"/>
          </w:tcPr>
          <w:p w14:paraId="306E03E3" w14:textId="30A941C9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0C1F2348" w14:textId="77777777" w:rsidTr="00DD3921">
        <w:tc>
          <w:tcPr>
            <w:tcW w:w="2096" w:type="dxa"/>
          </w:tcPr>
          <w:p w14:paraId="49CF64DA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804AAE" w:rsidRPr="0009577D" w:rsidRDefault="00804AAE" w:rsidP="00804AAE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 xml:space="preserve">Johannes Zeitler (International Audio Laboratories </w:t>
            </w:r>
            <w:proofErr w:type="gramStart"/>
            <w:r w:rsidRPr="0009577D">
              <w:rPr>
                <w:lang w:val="en-US"/>
              </w:rPr>
              <w:t>Erlangen)*</w:t>
            </w:r>
            <w:proofErr w:type="gramEnd"/>
            <w:r w:rsidRPr="0009577D">
              <w:rPr>
                <w:lang w:val="en-US"/>
              </w:rPr>
              <w:t xml:space="preserve">; Simon </w:t>
            </w:r>
            <w:proofErr w:type="spellStart"/>
            <w:r w:rsidRPr="0009577D">
              <w:rPr>
                <w:lang w:val="en-US"/>
              </w:rPr>
              <w:t>Deniffel</w:t>
            </w:r>
            <w:proofErr w:type="spellEnd"/>
            <w:r w:rsidRPr="0009577D">
              <w:rPr>
                <w:lang w:val="en-US"/>
              </w:rPr>
              <w:t xml:space="preserve"> (International Audio Laboratories Erlangen); Michael Krause (International Audio Laboratories Erlangen); </w:t>
            </w:r>
            <w:proofErr w:type="spellStart"/>
            <w:r w:rsidRPr="0009577D">
              <w:rPr>
                <w:lang w:val="en-US"/>
              </w:rPr>
              <w:t>Meinard</w:t>
            </w:r>
            <w:proofErr w:type="spellEnd"/>
            <w:r w:rsidRPr="0009577D">
              <w:rPr>
                <w:lang w:val="en-US"/>
              </w:rPr>
              <w:t xml:space="preserve"> Müller (International Audio Laboratories Erlangen)</w:t>
            </w:r>
          </w:p>
        </w:tc>
        <w:tc>
          <w:tcPr>
            <w:tcW w:w="2163" w:type="dxa"/>
          </w:tcPr>
          <w:p w14:paraId="67A04FB8" w14:textId="684D9B67" w:rsidR="00804AAE" w:rsidRPr="0009577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7F04F747" w14:textId="77777777" w:rsidTr="00DD3921">
        <w:tc>
          <w:tcPr>
            <w:tcW w:w="2096" w:type="dxa"/>
          </w:tcPr>
          <w:p w14:paraId="2199480A" w14:textId="77777777" w:rsidR="00804AAE" w:rsidRPr="0009577D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Danbinaerin</w:t>
            </w:r>
            <w:proofErr w:type="spellEnd"/>
            <w:r w:rsidRPr="00DC09FE">
              <w:rPr>
                <w:lang w:val="en-US"/>
              </w:rPr>
              <w:t xml:space="preserve"> Han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Univ.); Rafael Caro Repetto (</w:t>
            </w:r>
            <w:proofErr w:type="spellStart"/>
            <w:r w:rsidRPr="00DC09FE">
              <w:rPr>
                <w:lang w:val="en-US"/>
              </w:rPr>
              <w:t>Kunstuniversität</w:t>
            </w:r>
            <w:proofErr w:type="spellEnd"/>
            <w:r w:rsidRPr="00DC09FE">
              <w:rPr>
                <w:lang w:val="en-US"/>
              </w:rPr>
              <w:t xml:space="preserve"> Graz);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3" w:type="dxa"/>
          </w:tcPr>
          <w:p w14:paraId="53159BC0" w14:textId="044FA10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732B236E" w14:textId="77777777" w:rsidTr="00DD3921">
        <w:tc>
          <w:tcPr>
            <w:tcW w:w="2096" w:type="dxa"/>
          </w:tcPr>
          <w:p w14:paraId="7C8F59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 xml:space="preserve">Bernardo Torres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  <w:r w:rsidRPr="00DC09FE">
              <w:rPr>
                <w:lang w:val="en-US"/>
              </w:rPr>
              <w:t xml:space="preserve">; Stefan </w:t>
            </w:r>
            <w:proofErr w:type="spellStart"/>
            <w:r w:rsidRPr="00DC09FE">
              <w:rPr>
                <w:lang w:val="en-US"/>
              </w:rPr>
              <w:t>Lattner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Gaël</w:t>
            </w:r>
            <w:proofErr w:type="spellEnd"/>
            <w:r w:rsidRPr="00DC09FE">
              <w:rPr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</w:t>
            </w:r>
          </w:p>
        </w:tc>
        <w:tc>
          <w:tcPr>
            <w:tcW w:w="2163" w:type="dxa"/>
          </w:tcPr>
          <w:p w14:paraId="64BAF3E2" w14:textId="7DE13E8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0A209A" w14:paraId="6BE1870A" w14:textId="77777777" w:rsidTr="00DD3921">
        <w:tc>
          <w:tcPr>
            <w:tcW w:w="2096" w:type="dxa"/>
          </w:tcPr>
          <w:p w14:paraId="58FB163D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lastRenderedPageBreak/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London)*;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Xingran</w:t>
            </w:r>
            <w:proofErr w:type="spellEnd"/>
            <w:r w:rsidRPr="00DC09FE">
              <w:rPr>
                <w:lang w:val="en-US"/>
              </w:rPr>
              <w:t xml:space="preserve"> Chen (University of Michigan); Anton </w:t>
            </w:r>
            <w:proofErr w:type="spellStart"/>
            <w:r w:rsidRPr="00DC09FE">
              <w:rPr>
                <w:lang w:val="en-US"/>
              </w:rPr>
              <w:t>Ragni</w:t>
            </w:r>
            <w:proofErr w:type="spellEnd"/>
            <w:r w:rsidRPr="00DC09FE">
              <w:rPr>
                <w:lang w:val="en-US"/>
              </w:rPr>
              <w:t xml:space="preserve"> (University of Sheffield); </w:t>
            </w:r>
            <w:proofErr w:type="spellStart"/>
            <w:r w:rsidRPr="00DC09FE">
              <w:rPr>
                <w:lang w:val="en-US"/>
              </w:rPr>
              <w:t>Hanzhi</w:t>
            </w:r>
            <w:proofErr w:type="spellEnd"/>
            <w:r w:rsidRPr="00DC09FE">
              <w:rPr>
                <w:lang w:val="en-US"/>
              </w:rPr>
              <w:t xml:space="preserve"> Yin (Carnegie Mellon University);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Norbert </w:t>
            </w:r>
            <w:proofErr w:type="spellStart"/>
            <w:r w:rsidRPr="00DC09FE">
              <w:rPr>
                <w:lang w:val="en-US"/>
              </w:rPr>
              <w:t>Gyenge</w:t>
            </w:r>
            <w:proofErr w:type="spellEnd"/>
            <w:r w:rsidRPr="00DC09FE">
              <w:rPr>
                <w:lang w:val="en-US"/>
              </w:rPr>
              <w:t xml:space="preserve"> (Sheffield University); </w:t>
            </w:r>
            <w:proofErr w:type="spellStart"/>
            <w:r w:rsidRPr="00DC09FE">
              <w:rPr>
                <w:lang w:val="en-US"/>
              </w:rPr>
              <w:t>Ruibo</w:t>
            </w:r>
            <w:proofErr w:type="spellEnd"/>
            <w:r w:rsidRPr="00DC09FE">
              <w:rPr>
                <w:lang w:val="en-US"/>
              </w:rPr>
              <w:t xml:space="preserve"> Liu (Dartmouth College); Gus Xia (New York University Shanghai); Roger B. Dannenberg (School of Computer Science, Carnegie Mellon University); Yike Guo (Hong Kong University of Science and Technology);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</w:t>
            </w:r>
          </w:p>
        </w:tc>
        <w:tc>
          <w:tcPr>
            <w:tcW w:w="2163" w:type="dxa"/>
          </w:tcPr>
          <w:p w14:paraId="6002F0EC" w14:textId="452837E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542D79" w14:textId="77777777" w:rsidTr="00DD3921">
        <w:tc>
          <w:tcPr>
            <w:tcW w:w="2096" w:type="dxa"/>
          </w:tcPr>
          <w:p w14:paraId="46068DC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>Tian Cheng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32F56CC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33DE7346" w14:textId="77777777" w:rsidTr="00DD3921">
        <w:tc>
          <w:tcPr>
            <w:tcW w:w="2096" w:type="dxa"/>
          </w:tcPr>
          <w:p w14:paraId="4C61313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 xml:space="preserve">Vanessa Nina </w:t>
            </w:r>
            <w:proofErr w:type="spellStart"/>
            <w:r w:rsidRPr="00DC09FE">
              <w:rPr>
                <w:lang w:val="en-US"/>
              </w:rPr>
              <w:t>Borsan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Mathieu Giraud (CNRS, Université de Lille); Richard </w:t>
            </w:r>
            <w:proofErr w:type="spellStart"/>
            <w:r w:rsidRPr="00DC09FE">
              <w:rPr>
                <w:lang w:val="en-US"/>
              </w:rPr>
              <w:t>Groult</w:t>
            </w:r>
            <w:proofErr w:type="spellEnd"/>
            <w:r w:rsidRPr="00DC09FE">
              <w:rPr>
                <w:lang w:val="en-US"/>
              </w:rPr>
              <w:t xml:space="preserve"> (Université de Rouen Normandie); Thierry </w:t>
            </w:r>
            <w:proofErr w:type="spellStart"/>
            <w:r w:rsidRPr="00DC09FE">
              <w:rPr>
                <w:lang w:val="en-US"/>
              </w:rPr>
              <w:t>Lecroq</w:t>
            </w:r>
            <w:proofErr w:type="spellEnd"/>
            <w:r w:rsidRPr="00DC09FE">
              <w:rPr>
                <w:lang w:val="en-US"/>
              </w:rPr>
              <w:t xml:space="preserve"> (Université de Rouen Normandie )</w:t>
            </w:r>
          </w:p>
        </w:tc>
        <w:tc>
          <w:tcPr>
            <w:tcW w:w="2163" w:type="dxa"/>
          </w:tcPr>
          <w:p w14:paraId="4D6842FB" w14:textId="0C5A587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041B89" w14:textId="77777777" w:rsidTr="00DD3921">
        <w:tc>
          <w:tcPr>
            <w:tcW w:w="2096" w:type="dxa"/>
          </w:tcPr>
          <w:p w14:paraId="77F900F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 xml:space="preserve">Karlijn </w:t>
            </w:r>
            <w:proofErr w:type="spellStart"/>
            <w:r w:rsidRPr="00DC09FE">
              <w:rPr>
                <w:lang w:val="en-US"/>
              </w:rPr>
              <w:t>Dinnissen</w:t>
            </w:r>
            <w:proofErr w:type="spellEnd"/>
            <w:r w:rsidRPr="00DC09FE">
              <w:rPr>
                <w:lang w:val="en-US"/>
              </w:rPr>
              <w:t xml:space="preserve">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Christine Bauer (Paris </w:t>
            </w:r>
            <w:proofErr w:type="spellStart"/>
            <w:r w:rsidRPr="00DC09FE">
              <w:rPr>
                <w:lang w:val="en-US"/>
              </w:rPr>
              <w:t>Lodron</w:t>
            </w:r>
            <w:proofErr w:type="spellEnd"/>
            <w:r w:rsidRPr="00DC09FE">
              <w:rPr>
                <w:lang w:val="en-US"/>
              </w:rPr>
              <w:t xml:space="preserve"> University Salzburg)</w:t>
            </w:r>
          </w:p>
        </w:tc>
        <w:tc>
          <w:tcPr>
            <w:tcW w:w="2163" w:type="dxa"/>
          </w:tcPr>
          <w:p w14:paraId="74B586DF" w14:textId="0101C9F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598E0434" w14:textId="77777777" w:rsidTr="00DD3921">
        <w:tc>
          <w:tcPr>
            <w:tcW w:w="2096" w:type="dxa"/>
          </w:tcPr>
          <w:p w14:paraId="7FA140C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Ahyeon</w:t>
            </w:r>
            <w:proofErr w:type="spellEnd"/>
            <w:r w:rsidRPr="00DC09FE">
              <w:rPr>
                <w:lang w:val="en-US"/>
              </w:rPr>
              <w:t xml:space="preserve"> Choi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Eunsik</w:t>
            </w:r>
            <w:proofErr w:type="spellEnd"/>
            <w:r w:rsidRPr="00DC09FE">
              <w:rPr>
                <w:lang w:val="en-US"/>
              </w:rPr>
              <w:t xml:space="preserve"> Shin (Seoul National University); </w:t>
            </w:r>
            <w:proofErr w:type="spellStart"/>
            <w:r w:rsidRPr="00DC09FE">
              <w:rPr>
                <w:lang w:val="en-US"/>
              </w:rPr>
              <w:t>Haesun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Joung</w:t>
            </w:r>
            <w:proofErr w:type="spellEnd"/>
            <w:r w:rsidRPr="00DC09FE">
              <w:rPr>
                <w:lang w:val="en-US"/>
              </w:rPr>
              <w:t xml:space="preserve"> (Seoul National University); </w:t>
            </w:r>
            <w:proofErr w:type="spellStart"/>
            <w:r w:rsidRPr="00DC09FE">
              <w:rPr>
                <w:lang w:val="en-US"/>
              </w:rPr>
              <w:t>Joongseek</w:t>
            </w:r>
            <w:proofErr w:type="spellEnd"/>
            <w:r w:rsidRPr="00DC09FE">
              <w:rPr>
                <w:lang w:val="en-US"/>
              </w:rPr>
              <w:t xml:space="preserve"> Lee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2163" w:type="dxa"/>
          </w:tcPr>
          <w:p w14:paraId="68171BAF" w14:textId="3CACF92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2DE38A7" w14:textId="77777777" w:rsidTr="00DD3921">
        <w:tc>
          <w:tcPr>
            <w:tcW w:w="2096" w:type="dxa"/>
          </w:tcPr>
          <w:p w14:paraId="384433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FiloBass</w:t>
            </w:r>
            <w:proofErr w:type="spellEnd"/>
            <w:r w:rsidRPr="00DC09FE">
              <w:rPr>
                <w:b/>
                <w:lang w:val="en-US"/>
              </w:rPr>
              <w:t>: A Dataset and Corpus Based Study of Jazz Basslines</w:t>
            </w:r>
            <w:r w:rsidRPr="00DC09FE">
              <w:rPr>
                <w:lang w:val="en-US"/>
              </w:rPr>
              <w:br/>
              <w:t>Xavier Riley (C4</w:t>
            </w:r>
            <w:proofErr w:type="gramStart"/>
            <w:r w:rsidRPr="00DC09FE">
              <w:rPr>
                <w:lang w:val="en-US"/>
              </w:rPr>
              <w:t>DM)*</w:t>
            </w:r>
            <w:proofErr w:type="gramEnd"/>
            <w:r w:rsidRPr="00DC09FE">
              <w:rPr>
                <w:lang w:val="en-US"/>
              </w:rPr>
              <w:t>; Simon Dixon (Queen Mary University of London)</w:t>
            </w:r>
          </w:p>
        </w:tc>
        <w:tc>
          <w:tcPr>
            <w:tcW w:w="2163" w:type="dxa"/>
          </w:tcPr>
          <w:p w14:paraId="53A4C31E" w14:textId="52DFBF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E18D9CC" w14:textId="77777777" w:rsidTr="00DD3921">
        <w:tc>
          <w:tcPr>
            <w:tcW w:w="2096" w:type="dxa"/>
          </w:tcPr>
          <w:p w14:paraId="523047F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804AAE" w:rsidRPr="00155879" w:rsidRDefault="00804AAE" w:rsidP="00804AAE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</w:t>
            </w:r>
            <w:proofErr w:type="gramStart"/>
            <w:r w:rsidRPr="00DC09FE">
              <w:rPr>
                <w:lang w:val="en-US"/>
              </w:rPr>
              <w:t>Verne)*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Florence Leve (Université de Picardie Jules Verne - Lab. </w:t>
            </w:r>
            <w:r w:rsidRPr="00155879">
              <w:t xml:space="preserve">MIS - </w:t>
            </w:r>
            <w:proofErr w:type="spellStart"/>
            <w:r w:rsidRPr="00155879">
              <w:t>Algomus</w:t>
            </w:r>
            <w:proofErr w:type="spellEnd"/>
            <w:r w:rsidRPr="00155879">
              <w:t>)</w:t>
            </w:r>
          </w:p>
        </w:tc>
        <w:tc>
          <w:tcPr>
            <w:tcW w:w="2163" w:type="dxa"/>
          </w:tcPr>
          <w:p w14:paraId="6712FA4A" w14:textId="6CC4CD8D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0A209A" w14:paraId="6E09B440" w14:textId="77777777" w:rsidTr="00DD3921">
        <w:tc>
          <w:tcPr>
            <w:tcW w:w="2096" w:type="dxa"/>
          </w:tcPr>
          <w:p w14:paraId="7A685D0B" w14:textId="77777777" w:rsidR="00804AAE" w:rsidRPr="00155879" w:rsidRDefault="00804AAE" w:rsidP="00804AAE"/>
        </w:tc>
        <w:tc>
          <w:tcPr>
            <w:tcW w:w="5806" w:type="dxa"/>
          </w:tcPr>
          <w:p w14:paraId="10C66B75" w14:textId="158B038C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Introducing </w:t>
            </w:r>
            <w:proofErr w:type="spellStart"/>
            <w:r w:rsidRPr="00DC09FE">
              <w:rPr>
                <w:b/>
                <w:lang w:val="en-US"/>
              </w:rPr>
              <w:t>DiMCAT</w:t>
            </w:r>
            <w:proofErr w:type="spellEnd"/>
            <w:r w:rsidRPr="00DC09FE">
              <w:rPr>
                <w:b/>
                <w:lang w:val="en-US"/>
              </w:rPr>
              <w:t xml:space="preserve">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</w:t>
            </w:r>
            <w:proofErr w:type="spellStart"/>
            <w:r w:rsidRPr="00DC09FE">
              <w:rPr>
                <w:lang w:val="en-US"/>
              </w:rPr>
              <w:t>Hentschel</w:t>
            </w:r>
            <w:proofErr w:type="spellEnd"/>
            <w:r w:rsidRPr="00DC09FE">
              <w:rPr>
                <w:lang w:val="en-US"/>
              </w:rPr>
              <w:t xml:space="preserve"> (École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Lausanne)*</w:t>
            </w:r>
            <w:proofErr w:type="gramEnd"/>
            <w:r w:rsidRPr="00DC09FE">
              <w:rPr>
                <w:lang w:val="en-US"/>
              </w:rPr>
              <w:t xml:space="preserve">; Andrew McLeod (Fraunhofer IDMT); Yannis </w:t>
            </w:r>
            <w:proofErr w:type="spellStart"/>
            <w:r w:rsidRPr="00DC09FE">
              <w:rPr>
                <w:lang w:val="en-US"/>
              </w:rPr>
              <w:t>Rammos</w:t>
            </w:r>
            <w:proofErr w:type="spellEnd"/>
            <w:r w:rsidRPr="00DC09FE">
              <w:rPr>
                <w:lang w:val="en-US"/>
              </w:rPr>
              <w:t xml:space="preserve">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63" w:type="dxa"/>
          </w:tcPr>
          <w:p w14:paraId="27150FBE" w14:textId="550E9D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1FAB794D" w14:textId="77777777" w:rsidTr="00DD3921">
        <w:tc>
          <w:tcPr>
            <w:tcW w:w="2096" w:type="dxa"/>
          </w:tcPr>
          <w:p w14:paraId="03F846BE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379EE4A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4079731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7279DE3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6B7EC1E6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554FF5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804AAE" w:rsidRPr="00DD3921" w:rsidRDefault="00804AAE" w:rsidP="00804AAE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</w:r>
            <w:proofErr w:type="spellStart"/>
            <w:r w:rsidRPr="00DD3921">
              <w:rPr>
                <w:lang w:val="en-US"/>
              </w:rPr>
              <w:t>Sehun</w:t>
            </w:r>
            <w:proofErr w:type="spellEnd"/>
            <w:r w:rsidRPr="00DD3921">
              <w:rPr>
                <w:lang w:val="en-US"/>
              </w:rPr>
              <w:t xml:space="preserve"> Kim (Nagoya </w:t>
            </w:r>
            <w:proofErr w:type="gramStart"/>
            <w:r w:rsidRPr="00DD3921">
              <w:rPr>
                <w:lang w:val="en-US"/>
              </w:rPr>
              <w:t>University)*</w:t>
            </w:r>
            <w:proofErr w:type="gramEnd"/>
            <w:r w:rsidRPr="00DD3921">
              <w:rPr>
                <w:lang w:val="en-US"/>
              </w:rPr>
              <w:t>; Kazuya Takeda (Nagoya University); Tomoki Toda (Nagoya University)</w:t>
            </w:r>
          </w:p>
        </w:tc>
        <w:tc>
          <w:tcPr>
            <w:tcW w:w="2163" w:type="dxa"/>
          </w:tcPr>
          <w:p w14:paraId="090F0124" w14:textId="2CABB4E5" w:rsidR="00804AAE" w:rsidRPr="00DD3921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DD3921" w14:paraId="661EAA78" w14:textId="77777777" w:rsidTr="00DD3921">
        <w:tc>
          <w:tcPr>
            <w:tcW w:w="2096" w:type="dxa"/>
          </w:tcPr>
          <w:p w14:paraId="520F09CF" w14:textId="7AB6B00E" w:rsidR="00804AAE" w:rsidRDefault="00804AAE" w:rsidP="00804AAE">
            <w:r>
              <w:t xml:space="preserve">5:30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25F81940" w14:textId="3889F05E" w:rsidR="00804AAE" w:rsidRPr="00DD3921" w:rsidRDefault="00804AAE" w:rsidP="00804AA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804AAE" w:rsidRPr="00DD3921" w:rsidRDefault="00804AAE" w:rsidP="00804AAE">
            <w:pPr>
              <w:rPr>
                <w:lang w:val="en-US"/>
              </w:rPr>
            </w:pPr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804AAE" w:rsidRPr="00DD3921" w14:paraId="7E597B11" w14:textId="77777777" w:rsidTr="00DD3921">
        <w:tc>
          <w:tcPr>
            <w:tcW w:w="2096" w:type="dxa"/>
          </w:tcPr>
          <w:p w14:paraId="0842475A" w14:textId="18A1DC59" w:rsidR="00804AAE" w:rsidRPr="007B15F1" w:rsidRDefault="00804AAE" w:rsidP="00804AAE">
            <w:r>
              <w:t xml:space="preserve">6:30 – 7:30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4F2A54F3" w14:textId="77777777" w:rsidR="00804AAE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  <w:p w14:paraId="5ED94962" w14:textId="77777777" w:rsidR="00E94661" w:rsidRDefault="00E94661" w:rsidP="00804AAE">
            <w:pPr>
              <w:jc w:val="center"/>
              <w:rPr>
                <w:b/>
                <w:sz w:val="30"/>
                <w:szCs w:val="30"/>
              </w:rPr>
            </w:pPr>
          </w:p>
          <w:p w14:paraId="71B7FD91" w14:textId="175DEDE8" w:rsidR="00E94661" w:rsidRPr="00E94661" w:rsidRDefault="00E94661" w:rsidP="00E94661">
            <w:pPr>
              <w:pStyle w:val="Paragrafoelenco"/>
              <w:rPr>
                <w:b/>
                <w:sz w:val="30"/>
                <w:szCs w:val="30"/>
              </w:rPr>
            </w:pPr>
          </w:p>
        </w:tc>
        <w:tc>
          <w:tcPr>
            <w:tcW w:w="2163" w:type="dxa"/>
          </w:tcPr>
          <w:p w14:paraId="3A879485" w14:textId="0E3FC7E5" w:rsidR="00804AAE" w:rsidRPr="005D2446" w:rsidRDefault="00804AAE" w:rsidP="00804AAE"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E94661" w:rsidRPr="004A3B36" w14:paraId="765D8EB0" w14:textId="77777777" w:rsidTr="00DD3921">
        <w:tc>
          <w:tcPr>
            <w:tcW w:w="2096" w:type="dxa"/>
          </w:tcPr>
          <w:p w14:paraId="542BFDDB" w14:textId="77777777" w:rsidR="00E94661" w:rsidRDefault="00E94661" w:rsidP="00804AAE"/>
        </w:tc>
        <w:tc>
          <w:tcPr>
            <w:tcW w:w="5806" w:type="dxa"/>
          </w:tcPr>
          <w:p w14:paraId="0744BEE8" w14:textId="59441692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M1 </w:t>
            </w:r>
            <w:r w:rsidRPr="00E94661">
              <w:rPr>
                <w:b/>
                <w:bCs/>
                <w:lang w:val="en-US"/>
              </w:rPr>
              <w:t>Title: Conversations with our Digital Selves: the development of an autonomous music improviser</w:t>
            </w:r>
            <w:r w:rsidRPr="00E94661">
              <w:rPr>
                <w:b/>
                <w:lang w:val="en-US"/>
              </w:rPr>
              <w:t> </w:t>
            </w:r>
          </w:p>
          <w:p w14:paraId="735C81E0" w14:textId="29CC826A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Cs/>
                <w:lang w:val="en-US"/>
              </w:rPr>
              <w:t xml:space="preserve">Matthew Yee-King (Goldsmiths, University of London) Mark </w:t>
            </w:r>
            <w:proofErr w:type="spellStart"/>
            <w:r w:rsidRPr="00E94661">
              <w:rPr>
                <w:bCs/>
                <w:lang w:val="en-US"/>
              </w:rPr>
              <w:t>d'Inverno</w:t>
            </w:r>
            <w:proofErr w:type="spellEnd"/>
            <w:r w:rsidRPr="00E94661">
              <w:rPr>
                <w:bCs/>
                <w:lang w:val="en-US"/>
              </w:rPr>
              <w:t xml:space="preserve"> (Goldsmiths, University of London)</w:t>
            </w:r>
            <w:r w:rsidRPr="00E94661">
              <w:rPr>
                <w:b/>
                <w:lang w:val="en-US"/>
              </w:rPr>
              <w:t xml:space="preserve"> </w:t>
            </w:r>
          </w:p>
          <w:p w14:paraId="36B68DBB" w14:textId="3EEF6609" w:rsidR="00E94661" w:rsidRPr="00E94661" w:rsidRDefault="00E94661" w:rsidP="00804AA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14680A3D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4A3B36" w14:paraId="07E05E73" w14:textId="77777777" w:rsidTr="00DD3921">
        <w:tc>
          <w:tcPr>
            <w:tcW w:w="2096" w:type="dxa"/>
          </w:tcPr>
          <w:p w14:paraId="614AE238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58F6025" w14:textId="347EF10B" w:rsidR="00E94661" w:rsidRPr="00E94661" w:rsidRDefault="00E94661" w:rsidP="00E94661">
            <w:pPr>
              <w:rPr>
                <w:color w:val="000000"/>
              </w:rPr>
            </w:pPr>
            <w:r w:rsidRPr="00E94661">
              <w:rPr>
                <w:b/>
                <w:bCs/>
                <w:color w:val="000000"/>
              </w:rPr>
              <w:t xml:space="preserve">M2 Title: </w:t>
            </w:r>
            <w:proofErr w:type="spellStart"/>
            <w:r w:rsidRPr="00E94661">
              <w:rPr>
                <w:b/>
                <w:bCs/>
                <w:color w:val="000000"/>
              </w:rPr>
              <w:t>confluyo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94661">
              <w:rPr>
                <w:b/>
                <w:bCs/>
                <w:color w:val="000000"/>
              </w:rPr>
              <w:t>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E94661">
              <w:rPr>
                <w:b/>
                <w:bCs/>
                <w:color w:val="000000"/>
              </w:rPr>
              <w:t>el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ambiente me </w:t>
            </w:r>
            <w:proofErr w:type="spellStart"/>
            <w:r w:rsidRPr="00E94661">
              <w:rPr>
                <w:b/>
                <w:bCs/>
                <w:color w:val="000000"/>
              </w:rPr>
              <w:t>sigue</w:t>
            </w:r>
            <w:proofErr w:type="spellEnd"/>
          </w:p>
          <w:p w14:paraId="586836AB" w14:textId="77777777" w:rsidR="00E94661" w:rsidRPr="00E94661" w:rsidRDefault="00E94661" w:rsidP="00E94661">
            <w:pPr>
              <w:pStyle w:val="Paragrafoelenco"/>
              <w:rPr>
                <w:color w:val="000000"/>
                <w:lang w:val="en-US"/>
              </w:rPr>
            </w:pPr>
            <w:r w:rsidRPr="00E94661">
              <w:rPr>
                <w:color w:val="000000"/>
                <w:lang w:val="en-US"/>
              </w:rPr>
              <w:t xml:space="preserve">Author: Hugo Flores Garcia (Northwestern University) </w:t>
            </w:r>
          </w:p>
          <w:p w14:paraId="10D56FB7" w14:textId="77777777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672B6C23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4A3B36" w14:paraId="728418E7" w14:textId="77777777" w:rsidTr="00DD3921">
        <w:tc>
          <w:tcPr>
            <w:tcW w:w="2096" w:type="dxa"/>
          </w:tcPr>
          <w:p w14:paraId="642D8555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DDBD5A9" w14:textId="77777777" w:rsidR="00E94661" w:rsidRPr="00E94661" w:rsidRDefault="00E94661" w:rsidP="00E94661">
            <w:pPr>
              <w:rPr>
                <w:b/>
                <w:bCs/>
                <w:lang w:val="en-US"/>
              </w:rPr>
            </w:pPr>
            <w:r w:rsidRPr="00E94661">
              <w:rPr>
                <w:b/>
                <w:bCs/>
                <w:lang w:val="en-US"/>
              </w:rPr>
              <w:t xml:space="preserve">M3 </w:t>
            </w:r>
            <w:proofErr w:type="spellStart"/>
            <w:r w:rsidRPr="00E94661">
              <w:rPr>
                <w:b/>
                <w:bCs/>
                <w:lang w:val="en-US"/>
              </w:rPr>
              <w:t>Sliogán</w:t>
            </w:r>
            <w:proofErr w:type="spellEnd"/>
            <w:r w:rsidRPr="00E94661">
              <w:rPr>
                <w:b/>
                <w:bCs/>
                <w:lang w:val="en-US"/>
              </w:rPr>
              <w:t xml:space="preserve">: a performance composed for the </w:t>
            </w:r>
            <w:proofErr w:type="spellStart"/>
            <w:proofErr w:type="gramStart"/>
            <w:r w:rsidRPr="00E94661">
              <w:rPr>
                <w:b/>
                <w:bCs/>
                <w:lang w:val="en-US"/>
              </w:rPr>
              <w:t>HITar</w:t>
            </w:r>
            <w:proofErr w:type="spellEnd"/>
            <w:proofErr w:type="gramEnd"/>
          </w:p>
          <w:p w14:paraId="45A068D8" w14:textId="77777777" w:rsidR="00E94661" w:rsidRPr="00E94661" w:rsidRDefault="00E94661" w:rsidP="00E94661">
            <w:pPr>
              <w:rPr>
                <w:lang w:val="en-US"/>
              </w:rPr>
            </w:pPr>
            <w:r w:rsidRPr="00E94661">
              <w:rPr>
                <w:lang w:val="en-US"/>
              </w:rPr>
              <w:t xml:space="preserve">Authors: Andrea </w:t>
            </w:r>
            <w:proofErr w:type="spellStart"/>
            <w:r w:rsidRPr="00E94661">
              <w:rPr>
                <w:lang w:val="en-US"/>
              </w:rPr>
              <w:t>Martelloni</w:t>
            </w:r>
            <w:proofErr w:type="spellEnd"/>
            <w:r w:rsidRPr="00E94661">
              <w:rPr>
                <w:lang w:val="en-US"/>
              </w:rPr>
              <w:t xml:space="preserve"> </w:t>
            </w:r>
            <w:proofErr w:type="gramStart"/>
            <w:r w:rsidRPr="00E94661">
              <w:rPr>
                <w:lang w:val="en-US"/>
              </w:rPr>
              <w:t>( Queen</w:t>
            </w:r>
            <w:proofErr w:type="gramEnd"/>
            <w:r w:rsidRPr="00E94661">
              <w:rPr>
                <w:lang w:val="en-US"/>
              </w:rPr>
              <w:t xml:space="preserve"> Mary University of London ) Andrew McPherson ( QMUL ), Mathieu </w:t>
            </w:r>
            <w:proofErr w:type="spellStart"/>
            <w:r w:rsidRPr="00E94661">
              <w:rPr>
                <w:lang w:val="en-US"/>
              </w:rPr>
              <w:t>Barthet</w:t>
            </w:r>
            <w:proofErr w:type="spellEnd"/>
            <w:r w:rsidRPr="00E94661">
              <w:rPr>
                <w:lang w:val="en-US"/>
              </w:rPr>
              <w:t xml:space="preserve"> ( Queen Mary University of London ) </w:t>
            </w:r>
          </w:p>
          <w:p w14:paraId="4161041E" w14:textId="35E30601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41E7BE80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4A3B36" w14:paraId="2803FE5F" w14:textId="77777777" w:rsidTr="00DD3921">
        <w:tc>
          <w:tcPr>
            <w:tcW w:w="2096" w:type="dxa"/>
          </w:tcPr>
          <w:p w14:paraId="73260DA4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1ED1668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M4 </w:t>
            </w:r>
            <w:r w:rsidRPr="00E94661">
              <w:rPr>
                <w:b/>
                <w:bCs/>
                <w:lang w:val="en-US"/>
              </w:rPr>
              <w:t>The Words I Tried to Say</w:t>
            </w:r>
          </w:p>
          <w:p w14:paraId="3F817377" w14:textId="2AB5D834" w:rsidR="00E94661" w:rsidRPr="00E94661" w:rsidRDefault="00E94661" w:rsidP="00E94661">
            <w:pPr>
              <w:rPr>
                <w:bCs/>
                <w:lang w:val="en-US"/>
              </w:rPr>
            </w:pPr>
            <w:r w:rsidRPr="00E94661">
              <w:rPr>
                <w:bCs/>
                <w:lang w:val="en-US"/>
              </w:rPr>
              <w:t xml:space="preserve">Angela </w:t>
            </w:r>
            <w:proofErr w:type="spellStart"/>
            <w:r w:rsidRPr="00E94661">
              <w:rPr>
                <w:bCs/>
                <w:lang w:val="en-US"/>
              </w:rPr>
              <w:t>Weihan</w:t>
            </w:r>
            <w:proofErr w:type="spellEnd"/>
            <w:r w:rsidRPr="00E94661">
              <w:rPr>
                <w:bCs/>
                <w:lang w:val="en-US"/>
              </w:rPr>
              <w:t xml:space="preserve"> Ng (University of Glasgow) </w:t>
            </w:r>
          </w:p>
          <w:p w14:paraId="15E649A3" w14:textId="64377458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EA3ABD6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3E0DEC2A" w14:textId="77777777" w:rsidTr="00DD3921">
        <w:tc>
          <w:tcPr>
            <w:tcW w:w="2096" w:type="dxa"/>
          </w:tcPr>
          <w:p w14:paraId="4899C432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D55EC4F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M5 </w:t>
            </w:r>
            <w:r w:rsidRPr="00E94661">
              <w:rPr>
                <w:b/>
                <w:bCs/>
                <w:lang w:val="en-US"/>
              </w:rPr>
              <w:t>Nor Hope</w:t>
            </w:r>
          </w:p>
          <w:p w14:paraId="04574E32" w14:textId="7CAF034C" w:rsidR="00E94661" w:rsidRPr="00E94661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Wenbin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Lyu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</w:p>
          <w:p w14:paraId="4E089332" w14:textId="245F902F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A03C79F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4A3B36" w14:paraId="79EC4090" w14:textId="77777777" w:rsidTr="00DD3921">
        <w:tc>
          <w:tcPr>
            <w:tcW w:w="2096" w:type="dxa"/>
          </w:tcPr>
          <w:p w14:paraId="6CB6932B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37B880C" w14:textId="77777777" w:rsidR="00E94661" w:rsidRPr="004A3B36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M6 </w:t>
            </w:r>
            <w:r w:rsidRPr="00E94661">
              <w:rPr>
                <w:b/>
                <w:bCs/>
                <w:lang w:val="en-US"/>
              </w:rPr>
              <w:t>AI Pianist Performance: Collaboration with Soprano Sumi Jo</w:t>
            </w:r>
          </w:p>
          <w:p w14:paraId="351EE66A" w14:textId="77777777" w:rsidR="00E94661" w:rsidRPr="004A3B36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Authors</w:t>
            </w:r>
            <w:proofErr w:type="spellEnd"/>
            <w:r w:rsidRPr="00E94661">
              <w:rPr>
                <w:bCs/>
                <w:lang w:val="de-CH"/>
              </w:rPr>
              <w:t xml:space="preserve">: </w:t>
            </w:r>
            <w:proofErr w:type="spellStart"/>
            <w:r w:rsidRPr="00E94661">
              <w:rPr>
                <w:bCs/>
                <w:lang w:val="de-CH"/>
              </w:rPr>
              <w:t>Taegyun</w:t>
            </w:r>
            <w:proofErr w:type="spellEnd"/>
            <w:r w:rsidRPr="00E94661">
              <w:rPr>
                <w:bCs/>
                <w:lang w:val="de-CH"/>
              </w:rPr>
              <w:t xml:space="preserve"> Kwon </w:t>
            </w:r>
            <w:proofErr w:type="gramStart"/>
            <w:r w:rsidRPr="00E94661">
              <w:rPr>
                <w:bCs/>
                <w:lang w:val="de-CH"/>
              </w:rPr>
              <w:t>( KAIST</w:t>
            </w:r>
            <w:proofErr w:type="gramEnd"/>
            <w:r w:rsidRPr="00E94661">
              <w:rPr>
                <w:bCs/>
                <w:lang w:val="de-CH"/>
              </w:rPr>
              <w:t xml:space="preserve"> ), </w:t>
            </w:r>
            <w:proofErr w:type="spellStart"/>
            <w:r w:rsidRPr="00E94661">
              <w:rPr>
                <w:bCs/>
                <w:lang w:val="de-CH"/>
              </w:rPr>
              <w:t>Joonhyung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Bae</w:t>
            </w:r>
            <w:proofErr w:type="spellEnd"/>
            <w:r w:rsidRPr="00E94661">
              <w:rPr>
                <w:bCs/>
                <w:lang w:val="de-CH"/>
              </w:rPr>
              <w:t xml:space="preserve"> ( KAIST ) </w:t>
            </w:r>
            <w:proofErr w:type="spellStart"/>
            <w:r w:rsidRPr="00E94661">
              <w:rPr>
                <w:bCs/>
                <w:lang w:val="de-CH"/>
              </w:rPr>
              <w:t>Jiyun</w:t>
            </w:r>
            <w:proofErr w:type="spellEnd"/>
            <w:r w:rsidRPr="00E94661">
              <w:rPr>
                <w:bCs/>
                <w:lang w:val="de-CH"/>
              </w:rPr>
              <w:t xml:space="preserve"> Park ( KAIST ) </w:t>
            </w:r>
            <w:proofErr w:type="spellStart"/>
            <w:r w:rsidRPr="004A3B36">
              <w:rPr>
                <w:bCs/>
                <w:lang w:val="en-US"/>
              </w:rPr>
              <w:t>Jaeran</w:t>
            </w:r>
            <w:proofErr w:type="spellEnd"/>
            <w:r w:rsidRPr="004A3B36">
              <w:rPr>
                <w:bCs/>
                <w:lang w:val="en-US"/>
              </w:rPr>
              <w:t xml:space="preserve"> Choi ( KAIST ) </w:t>
            </w:r>
            <w:proofErr w:type="spellStart"/>
            <w:r w:rsidRPr="004A3B36">
              <w:rPr>
                <w:bCs/>
                <w:lang w:val="en-US"/>
              </w:rPr>
              <w:t>Hyeyoon</w:t>
            </w:r>
            <w:proofErr w:type="spellEnd"/>
            <w:r w:rsidRPr="004A3B36">
              <w:rPr>
                <w:bCs/>
                <w:lang w:val="en-US"/>
              </w:rPr>
              <w:t xml:space="preserve"> Cho ( KAIST ) </w:t>
            </w:r>
            <w:proofErr w:type="spellStart"/>
            <w:r w:rsidRPr="00E94661">
              <w:rPr>
                <w:bCs/>
                <w:lang w:val="de-CH"/>
              </w:rPr>
              <w:t>Yonghyun</w:t>
            </w:r>
            <w:proofErr w:type="spellEnd"/>
            <w:r w:rsidRPr="00E94661">
              <w:rPr>
                <w:bCs/>
                <w:lang w:val="de-CH"/>
              </w:rPr>
              <w:t xml:space="preserve"> Kim ( KAIST ) </w:t>
            </w:r>
            <w:proofErr w:type="spellStart"/>
            <w:r w:rsidRPr="00E94661">
              <w:rPr>
                <w:bCs/>
                <w:lang w:val="de-CH"/>
              </w:rPr>
              <w:t>Dasaem</w:t>
            </w:r>
            <w:proofErr w:type="spellEnd"/>
            <w:r w:rsidRPr="00E94661">
              <w:rPr>
                <w:bCs/>
                <w:lang w:val="de-CH"/>
              </w:rPr>
              <w:t xml:space="preserve"> Jeong ( </w:t>
            </w:r>
            <w:proofErr w:type="spellStart"/>
            <w:r w:rsidRPr="00E94661">
              <w:rPr>
                <w:bCs/>
                <w:lang w:val="de-CH"/>
              </w:rPr>
              <w:t>Sogang</w:t>
            </w:r>
            <w:proofErr w:type="spellEnd"/>
            <w:r w:rsidRPr="00E94661">
              <w:rPr>
                <w:bCs/>
                <w:lang w:val="de-CH"/>
              </w:rPr>
              <w:t xml:space="preserve"> University ) </w:t>
            </w:r>
            <w:proofErr w:type="spellStart"/>
            <w:r w:rsidRPr="004A3B36">
              <w:rPr>
                <w:bCs/>
                <w:lang w:val="en-US"/>
              </w:rPr>
              <w:t>Juhan</w:t>
            </w:r>
            <w:proofErr w:type="spellEnd"/>
            <w:r w:rsidRPr="004A3B36">
              <w:rPr>
                <w:bCs/>
                <w:lang w:val="en-US"/>
              </w:rPr>
              <w:t xml:space="preserve"> Nam ( KAIST ) </w:t>
            </w:r>
          </w:p>
          <w:p w14:paraId="3338D12F" w14:textId="7D7A30DE" w:rsidR="00E94661" w:rsidRPr="004A3B36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25BDB598" w14:textId="77777777" w:rsidR="00E94661" w:rsidRPr="004A3B36" w:rsidRDefault="00E94661" w:rsidP="00804AAE">
            <w:pPr>
              <w:rPr>
                <w:lang w:val="en-US"/>
              </w:rPr>
            </w:pPr>
          </w:p>
        </w:tc>
      </w:tr>
    </w:tbl>
    <w:p w14:paraId="41BA62D1" w14:textId="77777777" w:rsidR="001E151B" w:rsidRPr="004A3B36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7D56FAD1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46D5526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E5EB50E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145F759A" w14:textId="77777777" w:rsidR="00211EE3" w:rsidRPr="004A3B36" w:rsidRDefault="00211EE3" w:rsidP="00211EE3">
      <w:pPr>
        <w:rPr>
          <w:lang w:val="en-US"/>
        </w:rPr>
      </w:pPr>
    </w:p>
    <w:p w14:paraId="0D80C04D" w14:textId="77777777" w:rsidR="00211EE3" w:rsidRPr="004A3B36" w:rsidRDefault="00211EE3" w:rsidP="00211EE3">
      <w:pPr>
        <w:rPr>
          <w:lang w:val="en-US"/>
        </w:rPr>
      </w:pPr>
    </w:p>
    <w:p w14:paraId="754C6560" w14:textId="77777777" w:rsidR="00211EE3" w:rsidRPr="004A3B36" w:rsidRDefault="00211EE3" w:rsidP="00211EE3">
      <w:pPr>
        <w:rPr>
          <w:lang w:val="en-US"/>
        </w:rPr>
      </w:pPr>
    </w:p>
    <w:p w14:paraId="5E2761AF" w14:textId="77777777" w:rsidR="00211EE3" w:rsidRPr="004A3B36" w:rsidRDefault="00211EE3" w:rsidP="00211EE3">
      <w:pPr>
        <w:rPr>
          <w:lang w:val="en-US"/>
        </w:rPr>
      </w:pPr>
    </w:p>
    <w:p w14:paraId="27AAF603" w14:textId="77777777" w:rsidR="00211EE3" w:rsidRPr="004A3B36" w:rsidRDefault="00211EE3" w:rsidP="00211EE3">
      <w:pPr>
        <w:rPr>
          <w:lang w:val="en-US"/>
        </w:rPr>
      </w:pPr>
    </w:p>
    <w:p w14:paraId="4D12760F" w14:textId="77777777" w:rsidR="00211EE3" w:rsidRPr="004A3B36" w:rsidRDefault="00211EE3" w:rsidP="00211EE3">
      <w:pPr>
        <w:rPr>
          <w:lang w:val="en-US"/>
        </w:rPr>
      </w:pPr>
    </w:p>
    <w:p w14:paraId="1C37AFDD" w14:textId="6E293838" w:rsidR="00803AA8" w:rsidRPr="000A209A" w:rsidRDefault="00803AA8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t>Wednesday, November 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B8473F8" w14:textId="77777777" w:rsidR="000A209A" w:rsidRPr="005D2446" w:rsidRDefault="000A209A" w:rsidP="000A209A">
            <w:pPr>
              <w:rPr>
                <w:b/>
                <w:bCs/>
                <w:lang w:val="en-US"/>
              </w:rPr>
            </w:pPr>
          </w:p>
          <w:p w14:paraId="6361CC6E" w14:textId="77777777" w:rsidR="000A209A" w:rsidRPr="00411F31" w:rsidRDefault="000A209A" w:rsidP="000A209A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lastRenderedPageBreak/>
              <w:t>Building &amp; Launching MIR systems at industry scale</w:t>
            </w:r>
          </w:p>
          <w:p w14:paraId="39EC81E9" w14:textId="77777777" w:rsidR="000A209A" w:rsidRPr="00411F31" w:rsidRDefault="000A209A" w:rsidP="000A209A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34A86701" w14:textId="77777777" w:rsidR="000A209A" w:rsidRPr="00A41FE4" w:rsidRDefault="000A209A" w:rsidP="00A41FE4"/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lastRenderedPageBreak/>
              <w:t>Lecture room, second floor</w:t>
            </w:r>
          </w:p>
        </w:tc>
      </w:tr>
      <w:tr w:rsidR="00803AA8" w:rsidRPr="00C31F81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2E6DAD99" w14:textId="211740C2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</w:t>
            </w:r>
            <w:r w:rsidR="00803AA8"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5</w:t>
            </w:r>
            <w:r>
              <w:rPr>
                <w:b/>
                <w:bCs/>
                <w:sz w:val="30"/>
                <w:szCs w:val="30"/>
                <w:lang w:val="en-US"/>
              </w:rPr>
              <w:br/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Fabian-Robert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Stöter</w:t>
            </w:r>
            <w:proofErr w:type="spellEnd"/>
          </w:p>
          <w:p w14:paraId="0EF5023B" w14:textId="40A98333" w:rsidR="00803AA8" w:rsidRPr="00C31F81" w:rsidRDefault="00803AA8" w:rsidP="00A41F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8635D09" w14:textId="77777777" w:rsidR="00803AA8" w:rsidRPr="00C31F81" w:rsidRDefault="00803AA8" w:rsidP="00803AA8">
            <w:pPr>
              <w:rPr>
                <w:lang w:val="en-US"/>
              </w:rPr>
            </w:pPr>
          </w:p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11:10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804AAE" w:rsidRPr="000A209A" w14:paraId="57E71E40" w14:textId="77777777" w:rsidTr="00CD1DCD">
        <w:tc>
          <w:tcPr>
            <w:tcW w:w="1287" w:type="dxa"/>
          </w:tcPr>
          <w:p w14:paraId="1F53D366" w14:textId="77777777" w:rsidR="00804AAE" w:rsidRDefault="00804AAE" w:rsidP="00804AAE"/>
        </w:tc>
        <w:tc>
          <w:tcPr>
            <w:tcW w:w="5791" w:type="dxa"/>
          </w:tcPr>
          <w:p w14:paraId="79C9CE4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 xml:space="preserve">Alain </w:t>
            </w:r>
            <w:proofErr w:type="spellStart"/>
            <w:r w:rsidRPr="00555CB0">
              <w:rPr>
                <w:lang w:val="en-US"/>
              </w:rPr>
              <w:t>Riou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Paris, Sony </w:t>
            </w:r>
            <w:proofErr w:type="gramStart"/>
            <w:r w:rsidRPr="00555CB0">
              <w:rPr>
                <w:lang w:val="en-US"/>
              </w:rPr>
              <w:t>CSL)*</w:t>
            </w:r>
            <w:proofErr w:type="gramEnd"/>
            <w:r w:rsidRPr="00555CB0">
              <w:rPr>
                <w:lang w:val="en-US"/>
              </w:rPr>
              <w:t xml:space="preserve">; Stefan </w:t>
            </w:r>
            <w:proofErr w:type="spellStart"/>
            <w:r w:rsidRPr="00555CB0">
              <w:rPr>
                <w:lang w:val="en-US"/>
              </w:rPr>
              <w:t>Lattner</w:t>
            </w:r>
            <w:proofErr w:type="spellEnd"/>
            <w:r w:rsidRPr="00555CB0">
              <w:rPr>
                <w:lang w:val="en-US"/>
              </w:rPr>
              <w:t xml:space="preserve"> (Sony CSL); </w:t>
            </w:r>
            <w:proofErr w:type="spellStart"/>
            <w:r w:rsidRPr="00555CB0">
              <w:rPr>
                <w:lang w:val="en-US"/>
              </w:rPr>
              <w:t>Gaëtan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Hadjeres</w:t>
            </w:r>
            <w:proofErr w:type="spellEnd"/>
            <w:r w:rsidRPr="00555CB0">
              <w:rPr>
                <w:lang w:val="en-US"/>
              </w:rPr>
              <w:t xml:space="preserve"> (Sony CSL); Geoffroy </w:t>
            </w:r>
            <w:proofErr w:type="spellStart"/>
            <w:r w:rsidRPr="00555CB0">
              <w:rPr>
                <w:lang w:val="en-US"/>
              </w:rPr>
              <w:t>Peeters</w:t>
            </w:r>
            <w:proofErr w:type="spellEnd"/>
            <w:r w:rsidRPr="00555CB0">
              <w:rPr>
                <w:lang w:val="en-US"/>
              </w:rPr>
              <w:t xml:space="preserve"> (LTCI - 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Paris)</w:t>
            </w:r>
          </w:p>
        </w:tc>
        <w:tc>
          <w:tcPr>
            <w:tcW w:w="2126" w:type="dxa"/>
          </w:tcPr>
          <w:p w14:paraId="0667D1C5" w14:textId="52FC781C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DB3BE5" w14:paraId="097BA3EB" w14:textId="77777777" w:rsidTr="00CD1DCD">
        <w:tc>
          <w:tcPr>
            <w:tcW w:w="1287" w:type="dxa"/>
          </w:tcPr>
          <w:p w14:paraId="32A338DE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 xml:space="preserve">The Games We Play: Exploring </w:t>
            </w:r>
            <w:proofErr w:type="gramStart"/>
            <w:r w:rsidRPr="00DB3BE5">
              <w:rPr>
                <w:b/>
                <w:bCs/>
                <w:lang w:val="en-US"/>
              </w:rPr>
              <w:t>The</w:t>
            </w:r>
            <w:proofErr w:type="gramEnd"/>
            <w:r w:rsidRPr="00DB3BE5">
              <w:rPr>
                <w:b/>
                <w:bCs/>
                <w:lang w:val="en-US"/>
              </w:rPr>
              <w:t xml:space="preserve"> Impact of ISMIR on Musicology</w:t>
            </w:r>
          </w:p>
          <w:p w14:paraId="3AC95F43" w14:textId="34D24870" w:rsidR="00804AAE" w:rsidRPr="00555CB0" w:rsidRDefault="00804AAE" w:rsidP="00804AAE">
            <w:pPr>
              <w:rPr>
                <w:lang w:val="en-US"/>
              </w:rPr>
            </w:pPr>
            <w:r w:rsidRPr="00555CB0">
              <w:t xml:space="preserve">Vanessa Nina </w:t>
            </w:r>
            <w:proofErr w:type="spellStart"/>
            <w:r w:rsidRPr="00555CB0">
              <w:t>Borsan</w:t>
            </w:r>
            <w:proofErr w:type="spellEnd"/>
            <w:r w:rsidRPr="00555CB0">
              <w:t xml:space="preserve"> (Université de </w:t>
            </w:r>
            <w:proofErr w:type="gramStart"/>
            <w:r w:rsidRPr="00555CB0">
              <w:t>Lille)*</w:t>
            </w:r>
            <w:proofErr w:type="gramEnd"/>
            <w:r w:rsidRPr="00555CB0">
              <w:t xml:space="preserve">; Mathieu Giraud (CNRS, Université de Lille); Richard </w:t>
            </w:r>
            <w:proofErr w:type="spellStart"/>
            <w:r w:rsidRPr="00555CB0">
              <w:t>Groult</w:t>
            </w:r>
            <w:proofErr w:type="spellEnd"/>
            <w:r w:rsidRPr="00555CB0">
              <w:t xml:space="preserve"> (Université de Rouen </w:t>
            </w:r>
            <w:proofErr w:type="spellStart"/>
            <w:r w:rsidRPr="00555CB0">
              <w:t>Normandie</w:t>
            </w:r>
            <w:proofErr w:type="spellEnd"/>
            <w:r w:rsidRPr="00555CB0">
              <w:t>)</w:t>
            </w:r>
          </w:p>
        </w:tc>
        <w:tc>
          <w:tcPr>
            <w:tcW w:w="2126" w:type="dxa"/>
          </w:tcPr>
          <w:p w14:paraId="5A58532C" w14:textId="3A98A01E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0A209A" w14:paraId="5ECCCC55" w14:textId="77777777" w:rsidTr="00CD1DCD">
        <w:tc>
          <w:tcPr>
            <w:tcW w:w="1287" w:type="dxa"/>
          </w:tcPr>
          <w:p w14:paraId="39957A9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Genís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Plaja-Roglans</w:t>
            </w:r>
            <w:proofErr w:type="spellEnd"/>
            <w:r w:rsidRPr="00555CB0">
              <w:rPr>
                <w:lang w:val="en-US"/>
              </w:rPr>
              <w:t xml:space="preserve"> (Music Technology </w:t>
            </w:r>
            <w:proofErr w:type="gramStart"/>
            <w:r w:rsidRPr="00555CB0">
              <w:rPr>
                <w:lang w:val="en-US"/>
              </w:rPr>
              <w:t>Group)*</w:t>
            </w:r>
            <w:proofErr w:type="gramEnd"/>
            <w:r w:rsidRPr="00555CB0">
              <w:rPr>
                <w:lang w:val="en-US"/>
              </w:rPr>
              <w:t xml:space="preserve">; Marius </w:t>
            </w:r>
            <w:proofErr w:type="spellStart"/>
            <w:r w:rsidRPr="00555CB0">
              <w:rPr>
                <w:lang w:val="en-US"/>
              </w:rPr>
              <w:t>Miron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); </w:t>
            </w:r>
            <w:proofErr w:type="spellStart"/>
            <w:r w:rsidRPr="00555CB0">
              <w:rPr>
                <w:lang w:val="en-US"/>
              </w:rPr>
              <w:t>Adithi</w:t>
            </w:r>
            <w:proofErr w:type="spellEnd"/>
            <w:r w:rsidRPr="00555CB0">
              <w:rPr>
                <w:lang w:val="en-US"/>
              </w:rPr>
              <w:t xml:space="preserve"> Shankar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>); Xavier Serra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14:paraId="36AE7BB6" w14:textId="0C435F7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637CCEF" w14:textId="77777777" w:rsidTr="00CD1DCD">
        <w:tc>
          <w:tcPr>
            <w:tcW w:w="1287" w:type="dxa"/>
          </w:tcPr>
          <w:p w14:paraId="55F6258B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Kosetsu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Tsukuda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555CB0">
              <w:rPr>
                <w:lang w:val="en-US"/>
              </w:rPr>
              <w:t>))*</w:t>
            </w:r>
            <w:proofErr w:type="gramEnd"/>
            <w:r w:rsidRPr="00555CB0">
              <w:rPr>
                <w:lang w:val="en-US"/>
              </w:rPr>
              <w:t xml:space="preserve">; Tomoyasu Nakano (National Institute of Advanced Industrial Science and Technology (AIST)); Masahiro Hamasaki (National Institute of Advanced Industrial Science and Technology (AIST)); </w:t>
            </w:r>
            <w:proofErr w:type="spellStart"/>
            <w:r w:rsidRPr="00555CB0">
              <w:rPr>
                <w:lang w:val="en-US"/>
              </w:rPr>
              <w:t>Masataka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Goto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0FB307EB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283ABFF1" w14:textId="77777777" w:rsidTr="00CD1DCD">
        <w:tc>
          <w:tcPr>
            <w:tcW w:w="1287" w:type="dxa"/>
          </w:tcPr>
          <w:p w14:paraId="1C4A8941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804AAE" w:rsidRDefault="00804AAE" w:rsidP="00804AAE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804AAE" w:rsidRPr="00555CB0" w:rsidRDefault="00804AAE" w:rsidP="00804AAE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 xml:space="preserve">Jan </w:t>
            </w:r>
            <w:proofErr w:type="spellStart"/>
            <w:r w:rsidRPr="00555CB0">
              <w:rPr>
                <w:lang w:val="en-US"/>
              </w:rPr>
              <w:t>Hajič</w:t>
            </w:r>
            <w:proofErr w:type="spellEnd"/>
            <w:r w:rsidRPr="00555CB0">
              <w:rPr>
                <w:lang w:val="en-US"/>
              </w:rPr>
              <w:t xml:space="preserve">, jr. (Charles </w:t>
            </w:r>
            <w:proofErr w:type="gramStart"/>
            <w:r w:rsidRPr="00555CB0">
              <w:rPr>
                <w:lang w:val="en-US"/>
              </w:rPr>
              <w:t>University)*</w:t>
            </w:r>
            <w:proofErr w:type="gramEnd"/>
            <w:r w:rsidRPr="00555CB0">
              <w:rPr>
                <w:lang w:val="en-US"/>
              </w:rPr>
              <w:t xml:space="preserve">; Gustavo </w:t>
            </w:r>
            <w:proofErr w:type="spellStart"/>
            <w:r w:rsidRPr="00555CB0">
              <w:rPr>
                <w:lang w:val="en-US"/>
              </w:rPr>
              <w:t>Ballen</w:t>
            </w:r>
            <w:proofErr w:type="spellEnd"/>
            <w:r w:rsidRPr="00555CB0">
              <w:rPr>
                <w:lang w:val="en-US"/>
              </w:rPr>
              <w:t xml:space="preserve"> (dos Reis research group, School of Biological and </w:t>
            </w:r>
            <w:proofErr w:type="spellStart"/>
            <w:r w:rsidRPr="00555CB0">
              <w:rPr>
                <w:lang w:val="en-US"/>
              </w:rPr>
              <w:t>Behavioural</w:t>
            </w:r>
            <w:proofErr w:type="spellEnd"/>
            <w:r w:rsidRPr="00555CB0">
              <w:rPr>
                <w:lang w:val="en-US"/>
              </w:rPr>
              <w:t xml:space="preserve"> Sciences, Queen Mary University of London); </w:t>
            </w:r>
            <w:proofErr w:type="spellStart"/>
            <w:r w:rsidRPr="00555CB0">
              <w:rPr>
                <w:lang w:val="en-US"/>
              </w:rPr>
              <w:t>Klára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Mühlová</w:t>
            </w:r>
            <w:proofErr w:type="spellEnd"/>
            <w:r w:rsidRPr="00555CB0">
              <w:rPr>
                <w:lang w:val="en-US"/>
              </w:rPr>
              <w:t xml:space="preserve"> (Institute of Musicology, Faculty of Arts, Masaryk University); Hana </w:t>
            </w:r>
            <w:proofErr w:type="spellStart"/>
            <w:r w:rsidRPr="00555CB0">
              <w:rPr>
                <w:lang w:val="en-US"/>
              </w:rPr>
              <w:t>Vlhová-</w:t>
            </w:r>
            <w:r w:rsidRPr="00555CB0">
              <w:rPr>
                <w:lang w:val="en-US"/>
              </w:rPr>
              <w:lastRenderedPageBreak/>
              <w:t>Wörner</w:t>
            </w:r>
            <w:proofErr w:type="spellEnd"/>
            <w:r w:rsidRPr="00555CB0">
              <w:rPr>
                <w:lang w:val="en-US"/>
              </w:rPr>
              <w:t xml:space="preserve"> (Masaryk Institute and Archives, Czech Academy of Sciences)</w:t>
            </w:r>
          </w:p>
        </w:tc>
        <w:tc>
          <w:tcPr>
            <w:tcW w:w="2126" w:type="dxa"/>
          </w:tcPr>
          <w:p w14:paraId="3EBE5E77" w14:textId="62437D1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0E090F0" w14:textId="77777777" w:rsidTr="00CD1DCD">
        <w:tc>
          <w:tcPr>
            <w:tcW w:w="1287" w:type="dxa"/>
          </w:tcPr>
          <w:p w14:paraId="322C2235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Yiwei</w:t>
            </w:r>
            <w:proofErr w:type="spellEnd"/>
            <w:r w:rsidRPr="00555CB0">
              <w:rPr>
                <w:lang w:val="en-US"/>
              </w:rPr>
              <w:t xml:space="preserve"> Ding (Georgia Institute of </w:t>
            </w:r>
            <w:proofErr w:type="gramStart"/>
            <w:r w:rsidRPr="00555CB0">
              <w:rPr>
                <w:lang w:val="en-US"/>
              </w:rPr>
              <w:t>Technology)*</w:t>
            </w:r>
            <w:proofErr w:type="gramEnd"/>
            <w:r w:rsidRPr="00555CB0">
              <w:rPr>
                <w:lang w:val="en-US"/>
              </w:rPr>
              <w:t>; Alexander Lerch (Georgia Institute of Technology)</w:t>
            </w:r>
          </w:p>
        </w:tc>
        <w:tc>
          <w:tcPr>
            <w:tcW w:w="2126" w:type="dxa"/>
          </w:tcPr>
          <w:p w14:paraId="5F7B1BA6" w14:textId="5223AAF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7D719CA9" w14:textId="77777777" w:rsidTr="00CD1DCD">
        <w:tc>
          <w:tcPr>
            <w:tcW w:w="1287" w:type="dxa"/>
          </w:tcPr>
          <w:p w14:paraId="796A108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4AAE" w:rsidRPr="00CD1DCD" w:rsidRDefault="00804AAE" w:rsidP="00804AAE">
            <w:pPr>
              <w:rPr>
                <w:lang w:val="en-US"/>
              </w:rPr>
            </w:pPr>
            <w:proofErr w:type="spellStart"/>
            <w:r w:rsidRPr="00CD1DCD">
              <w:rPr>
                <w:b/>
                <w:lang w:val="en-US"/>
              </w:rPr>
              <w:t>ScorePerformer</w:t>
            </w:r>
            <w:proofErr w:type="spellEnd"/>
            <w:r w:rsidRPr="00CD1DCD">
              <w:rPr>
                <w:b/>
                <w:lang w:val="en-US"/>
              </w:rPr>
              <w:t>: Expressive Piano Performance Rendering with Fine-Grained Control</w:t>
            </w:r>
            <w:r w:rsidRPr="00CD1DCD">
              <w:rPr>
                <w:lang w:val="en-US"/>
              </w:rPr>
              <w:br/>
              <w:t xml:space="preserve">Ilya </w:t>
            </w:r>
            <w:proofErr w:type="spellStart"/>
            <w:r w:rsidRPr="00CD1DCD">
              <w:rPr>
                <w:lang w:val="en-US"/>
              </w:rPr>
              <w:t>Borovik</w:t>
            </w:r>
            <w:proofErr w:type="spellEnd"/>
            <w:r w:rsidRPr="00CD1DCD">
              <w:rPr>
                <w:lang w:val="en-US"/>
              </w:rPr>
              <w:t xml:space="preserve"> (Skolkovo Institute of Science and </w:t>
            </w:r>
            <w:proofErr w:type="gramStart"/>
            <w:r w:rsidRPr="00CD1DCD">
              <w:rPr>
                <w:lang w:val="en-US"/>
              </w:rPr>
              <w:t>Technology)*</w:t>
            </w:r>
            <w:proofErr w:type="gramEnd"/>
            <w:r w:rsidRPr="00CD1DCD">
              <w:rPr>
                <w:lang w:val="en-US"/>
              </w:rPr>
              <w:t xml:space="preserve">; Vladimir </w:t>
            </w:r>
            <w:proofErr w:type="spellStart"/>
            <w:r w:rsidRPr="00CD1DCD">
              <w:rPr>
                <w:lang w:val="en-US"/>
              </w:rPr>
              <w:t>Viro</w:t>
            </w:r>
            <w:proofErr w:type="spellEnd"/>
            <w:r w:rsidRPr="00CD1DCD">
              <w:rPr>
                <w:lang w:val="en-US"/>
              </w:rPr>
              <w:t xml:space="preserve"> (</w:t>
            </w:r>
            <w:proofErr w:type="spellStart"/>
            <w:r w:rsidRPr="00CD1DCD">
              <w:rPr>
                <w:lang w:val="en-US"/>
              </w:rPr>
              <w:t>Peachnote</w:t>
            </w:r>
            <w:proofErr w:type="spellEnd"/>
            <w:r w:rsidRPr="00CD1DCD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592BB953" w14:textId="3D6268A6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02F27F9" w14:textId="77777777" w:rsidTr="00CD1DCD">
        <w:tc>
          <w:tcPr>
            <w:tcW w:w="1287" w:type="dxa"/>
          </w:tcPr>
          <w:p w14:paraId="0A93F4BC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4AAE" w:rsidRPr="00CD1DCD" w:rsidRDefault="00804AAE" w:rsidP="00804AAE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</w:r>
            <w:proofErr w:type="spellStart"/>
            <w:r w:rsidRPr="00CD1DCD">
              <w:rPr>
                <w:lang w:val="en-US"/>
              </w:rPr>
              <w:t>Emmanouil</w:t>
            </w:r>
            <w:proofErr w:type="spellEnd"/>
            <w:r w:rsidRPr="00CD1DCD">
              <w:rPr>
                <w:lang w:val="en-US"/>
              </w:rPr>
              <w:t xml:space="preserve"> </w:t>
            </w:r>
            <w:proofErr w:type="spellStart"/>
            <w:r w:rsidRPr="00CD1DCD">
              <w:rPr>
                <w:lang w:val="en-US"/>
              </w:rPr>
              <w:t>Karystinaios</w:t>
            </w:r>
            <w:proofErr w:type="spellEnd"/>
            <w:r w:rsidRPr="00CD1DCD">
              <w:rPr>
                <w:lang w:val="en-US"/>
              </w:rPr>
              <w:t xml:space="preserve"> (Johannes Kepler </w:t>
            </w:r>
            <w:proofErr w:type="gramStart"/>
            <w:r w:rsidRPr="00CD1DCD">
              <w:rPr>
                <w:lang w:val="en-US"/>
              </w:rPr>
              <w:t>University)*</w:t>
            </w:r>
            <w:proofErr w:type="gramEnd"/>
            <w:r w:rsidRPr="00CD1DCD">
              <w:rPr>
                <w:lang w:val="en-US"/>
              </w:rPr>
              <w:t>; Gerhard Widmer (Johannes Kepler University)</w:t>
            </w:r>
          </w:p>
        </w:tc>
        <w:tc>
          <w:tcPr>
            <w:tcW w:w="2126" w:type="dxa"/>
          </w:tcPr>
          <w:p w14:paraId="2206F69A" w14:textId="03557483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155879" w14:paraId="25E4D1BD" w14:textId="77777777" w:rsidTr="00CD1DCD">
        <w:tc>
          <w:tcPr>
            <w:tcW w:w="1287" w:type="dxa"/>
          </w:tcPr>
          <w:p w14:paraId="2C1D2D83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4AAE" w:rsidRPr="00155879" w:rsidRDefault="00804AAE" w:rsidP="00804AAE">
            <w:r w:rsidRPr="00155879">
              <w:rPr>
                <w:b/>
              </w:rPr>
              <w:t>Semi-</w:t>
            </w:r>
            <w:proofErr w:type="spellStart"/>
            <w:r w:rsidRPr="00155879">
              <w:rPr>
                <w:b/>
              </w:rPr>
              <w:t>Automated</w:t>
            </w:r>
            <w:proofErr w:type="spellEnd"/>
            <w:r w:rsidRPr="00155879">
              <w:rPr>
                <w:b/>
              </w:rPr>
              <w:t xml:space="preserve"> Music </w:t>
            </w:r>
            <w:proofErr w:type="spellStart"/>
            <w:r w:rsidRPr="00155879">
              <w:rPr>
                <w:b/>
              </w:rPr>
              <w:t>Catalog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Curation</w:t>
            </w:r>
            <w:proofErr w:type="spellEnd"/>
            <w:r w:rsidRPr="00155879">
              <w:rPr>
                <w:b/>
              </w:rPr>
              <w:t xml:space="preserve"> Using Audio and Metadata</w:t>
            </w:r>
            <w:r w:rsidRPr="00155879">
              <w:br/>
              <w:t xml:space="preserve">Brian Regan (Spotify)*; </w:t>
            </w:r>
            <w:proofErr w:type="spellStart"/>
            <w:r w:rsidRPr="00155879">
              <w:t>Desislava</w:t>
            </w:r>
            <w:proofErr w:type="spellEnd"/>
            <w:r w:rsidRPr="00155879">
              <w:t xml:space="preserve"> </w:t>
            </w:r>
            <w:proofErr w:type="spellStart"/>
            <w:r w:rsidRPr="00155879">
              <w:t>Hristova</w:t>
            </w:r>
            <w:proofErr w:type="spellEnd"/>
            <w:r w:rsidRPr="00155879">
              <w:t xml:space="preserve"> (Spotify); Mariano </w:t>
            </w:r>
            <w:proofErr w:type="spellStart"/>
            <w:r w:rsidRPr="00155879">
              <w:t>Beguerisse-Díaz</w:t>
            </w:r>
            <w:proofErr w:type="spellEnd"/>
            <w:r w:rsidRPr="00155879">
              <w:t xml:space="preserve"> (Spotify)</w:t>
            </w:r>
          </w:p>
        </w:tc>
        <w:tc>
          <w:tcPr>
            <w:tcW w:w="2126" w:type="dxa"/>
          </w:tcPr>
          <w:p w14:paraId="047C0BFE" w14:textId="00636EA8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001ACF40" w14:textId="77777777" w:rsidTr="00CD1DCD">
        <w:tc>
          <w:tcPr>
            <w:tcW w:w="1287" w:type="dxa"/>
          </w:tcPr>
          <w:p w14:paraId="564EF78E" w14:textId="77777777" w:rsidR="00804AAE" w:rsidRPr="00155879" w:rsidRDefault="00804AAE" w:rsidP="00804AAE"/>
        </w:tc>
        <w:tc>
          <w:tcPr>
            <w:tcW w:w="5791" w:type="dxa"/>
          </w:tcPr>
          <w:p w14:paraId="2E7BEFC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Ioannis</w:t>
            </w:r>
            <w:proofErr w:type="spellEnd"/>
            <w:r w:rsidRPr="00DC09FE">
              <w:rPr>
                <w:lang w:val="en-US"/>
              </w:rPr>
              <w:t xml:space="preserve"> Petros </w:t>
            </w:r>
            <w:proofErr w:type="spellStart"/>
            <w:r w:rsidRPr="00DC09FE">
              <w:rPr>
                <w:lang w:val="en-US"/>
              </w:rPr>
              <w:t>Samiotis</w:t>
            </w:r>
            <w:proofErr w:type="spellEnd"/>
            <w:r w:rsidRPr="00DC09FE">
              <w:rPr>
                <w:lang w:val="en-US"/>
              </w:rPr>
              <w:t xml:space="preserve"> (Delft University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 xml:space="preserve">; Alessandro </w:t>
            </w:r>
            <w:proofErr w:type="spellStart"/>
            <w:r w:rsidRPr="00DC09FE">
              <w:rPr>
                <w:lang w:val="en-US"/>
              </w:rPr>
              <w:t>Bozzon</w:t>
            </w:r>
            <w:proofErr w:type="spellEnd"/>
            <w:r w:rsidRPr="00DC09FE">
              <w:rPr>
                <w:lang w:val="en-US"/>
              </w:rPr>
              <w:t xml:space="preserve"> (Delft University of Technology); Christoph </w:t>
            </w:r>
            <w:proofErr w:type="spellStart"/>
            <w:r w:rsidRPr="00DC09FE">
              <w:rPr>
                <w:lang w:val="en-US"/>
              </w:rPr>
              <w:t>Lofi</w:t>
            </w:r>
            <w:proofErr w:type="spellEnd"/>
            <w:r w:rsidRPr="00DC09FE">
              <w:rPr>
                <w:lang w:val="en-US"/>
              </w:rPr>
              <w:t xml:space="preserve"> (TU Delft)</w:t>
            </w:r>
          </w:p>
        </w:tc>
        <w:tc>
          <w:tcPr>
            <w:tcW w:w="2126" w:type="dxa"/>
          </w:tcPr>
          <w:p w14:paraId="63A9B1E7" w14:textId="0198C4D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46B6ADE9" w14:textId="77777777" w:rsidTr="00CD1DCD">
        <w:tc>
          <w:tcPr>
            <w:tcW w:w="1287" w:type="dxa"/>
          </w:tcPr>
          <w:p w14:paraId="1F8D860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MoisesDB</w:t>
            </w:r>
            <w:proofErr w:type="spellEnd"/>
            <w:r w:rsidRPr="00DC09FE">
              <w:rPr>
                <w:b/>
                <w:lang w:val="en-US"/>
              </w:rPr>
              <w:t>: A Dataset For Source Separation Beyond 4 Stems</w:t>
            </w:r>
            <w:r w:rsidRPr="00DC09FE">
              <w:rPr>
                <w:lang w:val="en-US"/>
              </w:rPr>
              <w:br/>
              <w:t>Igor G. Pereira (</w:t>
            </w:r>
            <w:proofErr w:type="gramStart"/>
            <w:r w:rsidRPr="00DC09FE">
              <w:rPr>
                <w:lang w:val="en-US"/>
              </w:rPr>
              <w:t>Moises.AI)*</w:t>
            </w:r>
            <w:proofErr w:type="gramEnd"/>
            <w:r w:rsidRPr="00DC09FE">
              <w:rPr>
                <w:lang w:val="en-US"/>
              </w:rPr>
              <w:t xml:space="preserve">; Felipe Araujo (Moises.AI); Filip </w:t>
            </w:r>
            <w:proofErr w:type="spellStart"/>
            <w:r w:rsidRPr="00DC09FE">
              <w:rPr>
                <w:lang w:val="en-US"/>
              </w:rPr>
              <w:t>Korzeniowski</w:t>
            </w:r>
            <w:proofErr w:type="spellEnd"/>
            <w:r w:rsidRPr="00DC09FE">
              <w:rPr>
                <w:lang w:val="en-US"/>
              </w:rPr>
              <w:t xml:space="preserve"> (Moises.AI); Richard </w:t>
            </w:r>
            <w:proofErr w:type="spellStart"/>
            <w:r w:rsidRPr="00DC09FE">
              <w:rPr>
                <w:lang w:val="en-US"/>
              </w:rPr>
              <w:t>Vogl</w:t>
            </w:r>
            <w:proofErr w:type="spellEnd"/>
            <w:r w:rsidRPr="00DC09FE">
              <w:rPr>
                <w:lang w:val="en-US"/>
              </w:rPr>
              <w:t xml:space="preserve"> (moises.ai)</w:t>
            </w:r>
          </w:p>
        </w:tc>
        <w:tc>
          <w:tcPr>
            <w:tcW w:w="2126" w:type="dxa"/>
          </w:tcPr>
          <w:p w14:paraId="520C8E29" w14:textId="5CC3A96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19D60C2B" w14:textId="77777777" w:rsidTr="00CD1DCD">
        <w:tc>
          <w:tcPr>
            <w:tcW w:w="1287" w:type="dxa"/>
          </w:tcPr>
          <w:p w14:paraId="693A9683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  <w:t xml:space="preserve">Zeng Ren (EPFL)*; </w:t>
            </w:r>
            <w:proofErr w:type="spellStart"/>
            <w:r w:rsidRPr="00DC09FE">
              <w:rPr>
                <w:lang w:val="en-US"/>
              </w:rPr>
              <w:t>Wulfram</w:t>
            </w:r>
            <w:proofErr w:type="spellEnd"/>
            <w:r w:rsidRPr="00DC09FE">
              <w:rPr>
                <w:lang w:val="en-US"/>
              </w:rPr>
              <w:t xml:space="preserve"> Gerstner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26" w:type="dxa"/>
          </w:tcPr>
          <w:p w14:paraId="170E4768" w14:textId="5947631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67A68ABA" w14:textId="77777777" w:rsidTr="00CD1DCD">
        <w:tc>
          <w:tcPr>
            <w:tcW w:w="1287" w:type="dxa"/>
          </w:tcPr>
          <w:p w14:paraId="439D879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22B274F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3D84FB7" w14:textId="77777777" w:rsidTr="00CD1DCD">
        <w:tc>
          <w:tcPr>
            <w:tcW w:w="1287" w:type="dxa"/>
          </w:tcPr>
          <w:p w14:paraId="7B24F44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InverSinthII</w:t>
            </w:r>
            <w:proofErr w:type="spellEnd"/>
            <w:r w:rsidRPr="00DC09FE">
              <w:rPr>
                <w:b/>
                <w:lang w:val="en-US"/>
              </w:rPr>
              <w:t>: Sound matching via self-supervised synthesizer-proxy and inference-time finetuning</w:t>
            </w:r>
            <w:r w:rsidRPr="00DC09FE">
              <w:rPr>
                <w:lang w:val="en-US"/>
              </w:rPr>
              <w:br/>
              <w:t xml:space="preserve">Oren </w:t>
            </w:r>
            <w:proofErr w:type="spellStart"/>
            <w:r w:rsidRPr="00DC09FE">
              <w:rPr>
                <w:lang w:val="en-US"/>
              </w:rPr>
              <w:t>Barkan</w:t>
            </w:r>
            <w:proofErr w:type="spellEnd"/>
            <w:r w:rsidRPr="00DC09FE">
              <w:rPr>
                <w:lang w:val="en-US"/>
              </w:rPr>
              <w:t xml:space="preserve"> (Microsoft); Shlomi </w:t>
            </w:r>
            <w:proofErr w:type="spellStart"/>
            <w:r w:rsidRPr="00DC09FE">
              <w:rPr>
                <w:lang w:val="en-US"/>
              </w:rPr>
              <w:t>Shvartzamn</w:t>
            </w:r>
            <w:proofErr w:type="spellEnd"/>
            <w:r w:rsidRPr="00DC09FE">
              <w:rPr>
                <w:lang w:val="en-US"/>
              </w:rPr>
              <w:t xml:space="preserve"> (Tel Aviv </w:t>
            </w:r>
            <w:proofErr w:type="gramStart"/>
            <w:r w:rsidRPr="00DC09FE">
              <w:rPr>
                <w:lang w:val="en-US"/>
              </w:rPr>
              <w:t>University )</w:t>
            </w:r>
            <w:proofErr w:type="gramEnd"/>
            <w:r w:rsidRPr="00DC09FE">
              <w:rPr>
                <w:lang w:val="en-US"/>
              </w:rPr>
              <w:t xml:space="preserve">; Noy </w:t>
            </w:r>
            <w:proofErr w:type="spellStart"/>
            <w:r w:rsidRPr="00DC09FE">
              <w:rPr>
                <w:lang w:val="en-US"/>
              </w:rPr>
              <w:t>Uzrad</w:t>
            </w:r>
            <w:proofErr w:type="spellEnd"/>
            <w:r w:rsidRPr="00DC09FE">
              <w:rPr>
                <w:lang w:val="en-US"/>
              </w:rPr>
              <w:t xml:space="preserve"> (Tel Aviv University ); Moshe Laufer (Tel Aviv University); </w:t>
            </w:r>
            <w:proofErr w:type="spellStart"/>
            <w:r w:rsidRPr="00DC09FE">
              <w:rPr>
                <w:lang w:val="en-US"/>
              </w:rPr>
              <w:t>Almog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Elharar</w:t>
            </w:r>
            <w:proofErr w:type="spellEnd"/>
            <w:r w:rsidRPr="00DC09FE">
              <w:rPr>
                <w:lang w:val="en-US"/>
              </w:rPr>
              <w:t xml:space="preserve"> (Tel Aviv University); Noam </w:t>
            </w:r>
            <w:proofErr w:type="spellStart"/>
            <w:r w:rsidRPr="00DC09FE">
              <w:rPr>
                <w:lang w:val="en-US"/>
              </w:rPr>
              <w:t>Koenigstein</w:t>
            </w:r>
            <w:proofErr w:type="spellEnd"/>
            <w:r w:rsidRPr="00DC09FE">
              <w:rPr>
                <w:lang w:val="en-US"/>
              </w:rPr>
              <w:t xml:space="preserve"> (Tel Aviv University)*</w:t>
            </w:r>
          </w:p>
        </w:tc>
        <w:tc>
          <w:tcPr>
            <w:tcW w:w="2126" w:type="dxa"/>
          </w:tcPr>
          <w:p w14:paraId="7F69AB29" w14:textId="333E770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8EABC73" w14:textId="77777777" w:rsidTr="00CD1DCD">
        <w:tc>
          <w:tcPr>
            <w:tcW w:w="1287" w:type="dxa"/>
          </w:tcPr>
          <w:p w14:paraId="6C76D0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Amantur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Amatov</w:t>
            </w:r>
            <w:proofErr w:type="spellEnd"/>
            <w:r w:rsidRPr="00DC09FE">
              <w:rPr>
                <w:lang w:val="en-US"/>
              </w:rPr>
              <w:t xml:space="preserve"> (Higher School of </w:t>
            </w:r>
            <w:proofErr w:type="gramStart"/>
            <w:r w:rsidRPr="00DC09FE">
              <w:rPr>
                <w:lang w:val="en-US"/>
              </w:rPr>
              <w:t>Economics)*</w:t>
            </w:r>
            <w:proofErr w:type="gramEnd"/>
            <w:r w:rsidRPr="00DC09FE">
              <w:rPr>
                <w:lang w:val="en-US"/>
              </w:rPr>
              <w:t xml:space="preserve">; Dmitry </w:t>
            </w:r>
            <w:proofErr w:type="spellStart"/>
            <w:r w:rsidRPr="00DC09FE">
              <w:rPr>
                <w:lang w:val="en-US"/>
              </w:rPr>
              <w:t>Lamanov</w:t>
            </w:r>
            <w:proofErr w:type="spellEnd"/>
            <w:r w:rsidRPr="00DC09FE">
              <w:rPr>
                <w:lang w:val="en-US"/>
              </w:rPr>
              <w:t xml:space="preserve"> (Huawei Noah’s Ark Lab); Maksim </w:t>
            </w:r>
            <w:proofErr w:type="spellStart"/>
            <w:r w:rsidRPr="00DC09FE">
              <w:rPr>
                <w:lang w:val="en-US"/>
              </w:rPr>
              <w:lastRenderedPageBreak/>
              <w:t>Titov</w:t>
            </w:r>
            <w:proofErr w:type="spellEnd"/>
            <w:r w:rsidRPr="00DC09FE">
              <w:rPr>
                <w:lang w:val="en-US"/>
              </w:rPr>
              <w:t xml:space="preserve"> (Huawei Noah’s Ark Lab); Ivan </w:t>
            </w:r>
            <w:proofErr w:type="spellStart"/>
            <w:r w:rsidRPr="00DC09FE">
              <w:rPr>
                <w:lang w:val="en-US"/>
              </w:rPr>
              <w:t>Vovk</w:t>
            </w:r>
            <w:proofErr w:type="spellEnd"/>
            <w:r w:rsidRPr="00DC09FE">
              <w:rPr>
                <w:lang w:val="en-US"/>
              </w:rPr>
              <w:t xml:space="preserve"> (Huawei Noah’s Ark Lab); Ilya Makarov (AI Center, NUST </w:t>
            </w:r>
            <w:proofErr w:type="spellStart"/>
            <w:r w:rsidRPr="00DC09FE">
              <w:rPr>
                <w:lang w:val="en-US"/>
              </w:rPr>
              <w:t>MISiS</w:t>
            </w:r>
            <w:proofErr w:type="spellEnd"/>
            <w:r w:rsidRPr="00DC09FE">
              <w:rPr>
                <w:lang w:val="en-US"/>
              </w:rPr>
              <w:t xml:space="preserve">); Mikhail </w:t>
            </w:r>
            <w:proofErr w:type="spellStart"/>
            <w:r w:rsidRPr="00DC09FE">
              <w:rPr>
                <w:lang w:val="en-US"/>
              </w:rPr>
              <w:t>Kudinov</w:t>
            </w:r>
            <w:proofErr w:type="spellEnd"/>
            <w:r w:rsidRPr="00DC09FE">
              <w:rPr>
                <w:lang w:val="en-US"/>
              </w:rPr>
              <w:t xml:space="preserve"> (Huawei Noah’s Ark Lab)</w:t>
            </w:r>
          </w:p>
        </w:tc>
        <w:tc>
          <w:tcPr>
            <w:tcW w:w="2126" w:type="dxa"/>
          </w:tcPr>
          <w:p w14:paraId="56F67B73" w14:textId="7E6A44E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804AAE" w14:paraId="7D5EB277" w14:textId="77777777" w:rsidTr="00CD1DCD">
        <w:tc>
          <w:tcPr>
            <w:tcW w:w="1287" w:type="dxa"/>
          </w:tcPr>
          <w:p w14:paraId="704C612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 xml:space="preserve">Keren Shao (UCSD)*; </w:t>
            </w:r>
            <w:proofErr w:type="spellStart"/>
            <w:r w:rsidRPr="00DC09FE">
              <w:rPr>
                <w:lang w:val="en-US"/>
              </w:rPr>
              <w:t>Ke</w:t>
            </w:r>
            <w:proofErr w:type="spellEnd"/>
            <w:r w:rsidRPr="00DC09FE">
              <w:rPr>
                <w:lang w:val="en-US"/>
              </w:rPr>
              <w:t xml:space="preserve"> Chen (University of California San Diego); Taylor Berg-Kirkpatrick (UCSD); </w:t>
            </w:r>
            <w:proofErr w:type="spellStart"/>
            <w:r w:rsidRPr="00DC09FE">
              <w:rPr>
                <w:lang w:val="en-US"/>
              </w:rPr>
              <w:t>Shlomo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Dubnov</w:t>
            </w:r>
            <w:proofErr w:type="spellEnd"/>
            <w:r w:rsidRPr="00DC09FE">
              <w:rPr>
                <w:lang w:val="en-US"/>
              </w:rPr>
              <w:t xml:space="preserve"> (UC San Diego)</w:t>
            </w:r>
          </w:p>
        </w:tc>
        <w:tc>
          <w:tcPr>
            <w:tcW w:w="2126" w:type="dxa"/>
          </w:tcPr>
          <w:p w14:paraId="3B1A5C96" w14:textId="5C48E212" w:rsidR="00804AAE" w:rsidRPr="00804AAE" w:rsidRDefault="00804AAE" w:rsidP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#16</w:t>
            </w:r>
          </w:p>
        </w:tc>
      </w:tr>
      <w:tr w:rsidR="00804AAE" w:rsidRPr="00155879" w14:paraId="6B232BE5" w14:textId="77777777" w:rsidTr="00CD1DCD">
        <w:tc>
          <w:tcPr>
            <w:tcW w:w="1287" w:type="dxa"/>
          </w:tcPr>
          <w:p w14:paraId="482F6E9E" w14:textId="77777777" w:rsidR="00804AAE" w:rsidRPr="00155879" w:rsidRDefault="00804AAE" w:rsidP="00804AAE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5791" w:type="dxa"/>
          </w:tcPr>
          <w:p w14:paraId="5EB3876D" w14:textId="77777777" w:rsidR="00804AAE" w:rsidRPr="005D2446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804AAE" w:rsidRPr="00155879" w:rsidRDefault="00804AAE" w:rsidP="00804AAE">
            <w:proofErr w:type="spellStart"/>
            <w:r w:rsidRPr="005D2446">
              <w:t>Main</w:t>
            </w:r>
            <w:proofErr w:type="spellEnd"/>
            <w:r w:rsidRPr="005D2446">
              <w:t xml:space="preserve"> hall, ground floor</w:t>
            </w:r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C31F81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442231" w14:textId="78CC318C" w:rsid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   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Paper Session 6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1E4B4C52" w14:textId="1095D734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Anna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Kruspe</w:t>
            </w:r>
            <w:proofErr w:type="spellEnd"/>
          </w:p>
          <w:p w14:paraId="6F354F9E" w14:textId="49BBB73C" w:rsidR="00CD1DCD" w:rsidRPr="00C31F81" w:rsidRDefault="00CD1DCD" w:rsidP="00CD1DC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6B3C4DB7" w14:textId="029A17B5" w:rsidR="00CD1DCD" w:rsidRPr="00C31F81" w:rsidRDefault="00CD1DCD" w:rsidP="00CD1DCD">
            <w:pPr>
              <w:rPr>
                <w:lang w:val="en-US"/>
              </w:rPr>
            </w:pPr>
          </w:p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6AE58D88" w14:textId="77777777" w:rsidTr="00CD1DCD">
        <w:tc>
          <w:tcPr>
            <w:tcW w:w="1382" w:type="dxa"/>
          </w:tcPr>
          <w:p w14:paraId="75366D8D" w14:textId="77777777" w:rsidR="00804AAE" w:rsidRDefault="00804AAE" w:rsidP="00804AAE"/>
        </w:tc>
        <w:tc>
          <w:tcPr>
            <w:tcW w:w="6410" w:type="dxa"/>
          </w:tcPr>
          <w:p w14:paraId="2D0A1F79" w14:textId="483C2E12" w:rsidR="00804AAE" w:rsidRDefault="00804AAE" w:rsidP="00804AAE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 xml:space="preserve">Singing voice synthesis using differentiable LPC and </w:t>
            </w:r>
            <w:proofErr w:type="gramStart"/>
            <w:r w:rsidRPr="004411F7">
              <w:rPr>
                <w:b/>
                <w:bCs/>
                <w:lang w:val="en-US"/>
              </w:rPr>
              <w:t>glottal-flow</w:t>
            </w:r>
            <w:proofErr w:type="gramEnd"/>
            <w:r w:rsidRPr="004411F7">
              <w:rPr>
                <w:b/>
                <w:bCs/>
                <w:lang w:val="en-US"/>
              </w:rPr>
              <w:t xml:space="preserve"> inspired wavetables</w:t>
            </w:r>
          </w:p>
          <w:p w14:paraId="4415A718" w14:textId="17E17DF1" w:rsidR="00804AAE" w:rsidRPr="004411F7" w:rsidRDefault="00804AAE" w:rsidP="00804AAE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lastRenderedPageBreak/>
              <w:t xml:space="preserve">Chin-Yun Yu (Queen Mary University of </w:t>
            </w:r>
            <w:proofErr w:type="gramStart"/>
            <w:r w:rsidRPr="004411F7">
              <w:rPr>
                <w:lang w:val="en-US"/>
              </w:rPr>
              <w:t>London)*</w:t>
            </w:r>
            <w:proofErr w:type="gramEnd"/>
            <w:r w:rsidRPr="004411F7">
              <w:rPr>
                <w:lang w:val="en-US"/>
              </w:rPr>
              <w:t>; George Fazekas (QMUL)</w:t>
            </w:r>
          </w:p>
        </w:tc>
        <w:tc>
          <w:tcPr>
            <w:tcW w:w="1417" w:type="dxa"/>
          </w:tcPr>
          <w:p w14:paraId="0DB81AB7" w14:textId="32FD581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#1</w:t>
            </w:r>
          </w:p>
        </w:tc>
      </w:tr>
      <w:tr w:rsidR="00804AAE" w:rsidRPr="00804AAE" w14:paraId="2A1929F3" w14:textId="77777777" w:rsidTr="00CD1DCD">
        <w:tc>
          <w:tcPr>
            <w:tcW w:w="1382" w:type="dxa"/>
          </w:tcPr>
          <w:p w14:paraId="5BCED1D6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Qiaoyu</w:t>
            </w:r>
            <w:proofErr w:type="spellEnd"/>
            <w:r w:rsidRPr="004411F7">
              <w:rPr>
                <w:lang w:val="en-US"/>
              </w:rPr>
              <w:t xml:space="preserve"> Yang (University of </w:t>
            </w:r>
            <w:proofErr w:type="gramStart"/>
            <w:r w:rsidRPr="004411F7">
              <w:rPr>
                <w:lang w:val="en-US"/>
              </w:rPr>
              <w:t>Rochester)*</w:t>
            </w:r>
            <w:proofErr w:type="gramEnd"/>
            <w:r w:rsidRPr="004411F7">
              <w:rPr>
                <w:lang w:val="en-US"/>
              </w:rPr>
              <w:t xml:space="preserve">; Frank </w:t>
            </w:r>
            <w:proofErr w:type="spellStart"/>
            <w:r w:rsidRPr="004411F7">
              <w:rPr>
                <w:lang w:val="en-US"/>
              </w:rPr>
              <w:t>Cwitkowitz</w:t>
            </w:r>
            <w:proofErr w:type="spellEnd"/>
            <w:r w:rsidRPr="004411F7">
              <w:rPr>
                <w:lang w:val="en-US"/>
              </w:rPr>
              <w:t xml:space="preserve"> (University of Rochester); </w:t>
            </w:r>
            <w:proofErr w:type="spellStart"/>
            <w:r w:rsidRPr="004411F7">
              <w:rPr>
                <w:lang w:val="en-US"/>
              </w:rPr>
              <w:t>Zhiyao</w:t>
            </w:r>
            <w:proofErr w:type="spellEnd"/>
            <w:r w:rsidRPr="004411F7">
              <w:rPr>
                <w:lang w:val="en-US"/>
              </w:rPr>
              <w:t xml:space="preserve"> Duan (</w:t>
            </w:r>
            <w:proofErr w:type="spellStart"/>
            <w:r w:rsidRPr="004411F7">
              <w:rPr>
                <w:lang w:val="en-US"/>
              </w:rPr>
              <w:t>Unversity</w:t>
            </w:r>
            <w:proofErr w:type="spellEnd"/>
            <w:r w:rsidRPr="004411F7">
              <w:rPr>
                <w:lang w:val="en-US"/>
              </w:rPr>
              <w:t xml:space="preserve"> of Rochester)</w:t>
            </w:r>
          </w:p>
        </w:tc>
        <w:tc>
          <w:tcPr>
            <w:tcW w:w="1417" w:type="dxa"/>
          </w:tcPr>
          <w:p w14:paraId="5BF6E76D" w14:textId="3C2824B2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3D334EB6" w14:textId="77777777" w:rsidTr="00CD1DCD">
        <w:tc>
          <w:tcPr>
            <w:tcW w:w="1382" w:type="dxa"/>
          </w:tcPr>
          <w:p w14:paraId="7A841984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Ninad</w:t>
            </w:r>
            <w:proofErr w:type="spellEnd"/>
            <w:r w:rsidRPr="004411F7">
              <w:rPr>
                <w:lang w:val="en-US"/>
              </w:rPr>
              <w:t xml:space="preserve"> </w:t>
            </w:r>
            <w:proofErr w:type="spellStart"/>
            <w:r w:rsidRPr="004411F7">
              <w:rPr>
                <w:lang w:val="en-US"/>
              </w:rPr>
              <w:t>Puranik</w:t>
            </w:r>
            <w:proofErr w:type="spellEnd"/>
            <w:r w:rsidRPr="004411F7">
              <w:rPr>
                <w:lang w:val="en-US"/>
              </w:rPr>
              <w:t xml:space="preserve"> (McGill </w:t>
            </w:r>
            <w:proofErr w:type="gramStart"/>
            <w:r w:rsidRPr="004411F7">
              <w:rPr>
                <w:lang w:val="en-US"/>
              </w:rPr>
              <w:t>University )</w:t>
            </w:r>
            <w:proofErr w:type="gramEnd"/>
            <w:r w:rsidRPr="004411F7">
              <w:rPr>
                <w:lang w:val="en-US"/>
              </w:rPr>
              <w:t xml:space="preserve">; Alberto </w:t>
            </w:r>
            <w:proofErr w:type="spellStart"/>
            <w:r w:rsidRPr="004411F7">
              <w:rPr>
                <w:lang w:val="en-US"/>
              </w:rPr>
              <w:t>Acquilino</w:t>
            </w:r>
            <w:proofErr w:type="spellEnd"/>
            <w:r w:rsidRPr="004411F7">
              <w:rPr>
                <w:lang w:val="en-US"/>
              </w:rPr>
              <w:t xml:space="preserve"> (McGill University)*; Ichiro </w:t>
            </w:r>
            <w:proofErr w:type="spellStart"/>
            <w:r w:rsidRPr="004411F7">
              <w:rPr>
                <w:lang w:val="en-US"/>
              </w:rPr>
              <w:t>Fujinaga</w:t>
            </w:r>
            <w:proofErr w:type="spellEnd"/>
            <w:r w:rsidRPr="004411F7">
              <w:rPr>
                <w:lang w:val="en-US"/>
              </w:rPr>
              <w:t xml:space="preserve"> (McGill University); Gary </w:t>
            </w:r>
            <w:proofErr w:type="spellStart"/>
            <w:r w:rsidRPr="004411F7">
              <w:rPr>
                <w:lang w:val="en-US"/>
              </w:rPr>
              <w:t>Scavone</w:t>
            </w:r>
            <w:proofErr w:type="spellEnd"/>
            <w:r w:rsidRPr="004411F7">
              <w:rPr>
                <w:lang w:val="en-US"/>
              </w:rPr>
              <w:t xml:space="preserve"> (McGill University)</w:t>
            </w:r>
          </w:p>
        </w:tc>
        <w:tc>
          <w:tcPr>
            <w:tcW w:w="1417" w:type="dxa"/>
          </w:tcPr>
          <w:p w14:paraId="3173A951" w14:textId="6B14940F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3162BF8E" w14:textId="77777777" w:rsidTr="00CD1DCD">
        <w:tc>
          <w:tcPr>
            <w:tcW w:w="1382" w:type="dxa"/>
          </w:tcPr>
          <w:p w14:paraId="1F76CC68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 xml:space="preserve">Frank </w:t>
            </w:r>
            <w:proofErr w:type="spellStart"/>
            <w:r w:rsidRPr="00DC09FE">
              <w:rPr>
                <w:lang w:val="en-US"/>
              </w:rPr>
              <w:t>Heyen</w:t>
            </w:r>
            <w:proofErr w:type="spellEnd"/>
            <w:r w:rsidRPr="00DC09FE">
              <w:rPr>
                <w:lang w:val="en-US"/>
              </w:rPr>
              <w:t xml:space="preserve"> (VISUS, University of </w:t>
            </w:r>
            <w:proofErr w:type="gramStart"/>
            <w:r w:rsidRPr="00DC09FE">
              <w:rPr>
                <w:lang w:val="en-US"/>
              </w:rPr>
              <w:t>Stuttgart)*</w:t>
            </w:r>
            <w:proofErr w:type="gramEnd"/>
            <w:r w:rsidRPr="00DC09FE">
              <w:rPr>
                <w:lang w:val="en-US"/>
              </w:rPr>
              <w:t xml:space="preserve">; Quynh Quang Ngo (VISUS, University of Stuttgart); Michael </w:t>
            </w:r>
            <w:proofErr w:type="spellStart"/>
            <w:r w:rsidRPr="00DC09FE">
              <w:rPr>
                <w:lang w:val="en-US"/>
              </w:rPr>
              <w:t>Sedlmair</w:t>
            </w:r>
            <w:proofErr w:type="spellEnd"/>
            <w:r w:rsidRPr="00DC09FE">
              <w:rPr>
                <w:lang w:val="en-US"/>
              </w:rPr>
              <w:t xml:space="preserve"> (Uni Stuttgart)</w:t>
            </w:r>
          </w:p>
        </w:tc>
        <w:tc>
          <w:tcPr>
            <w:tcW w:w="1417" w:type="dxa"/>
          </w:tcPr>
          <w:p w14:paraId="43E488D9" w14:textId="0F80E3A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5B7C912" w14:textId="77777777" w:rsidTr="00CD1DCD">
        <w:tc>
          <w:tcPr>
            <w:tcW w:w="1382" w:type="dxa"/>
          </w:tcPr>
          <w:p w14:paraId="345B727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 xml:space="preserve">Luis Carvalho (Johannes Kepler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Gerhard Widmer (Johannes Kepler University)</w:t>
            </w:r>
          </w:p>
        </w:tc>
        <w:tc>
          <w:tcPr>
            <w:tcW w:w="1417" w:type="dxa"/>
          </w:tcPr>
          <w:p w14:paraId="0EC3B9B3" w14:textId="5EAA868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0234F8C" w14:textId="77777777" w:rsidTr="00CD1DCD">
        <w:tc>
          <w:tcPr>
            <w:tcW w:w="1382" w:type="dxa"/>
          </w:tcPr>
          <w:p w14:paraId="76A95E20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 xml:space="preserve">Pedro </w:t>
            </w:r>
            <w:proofErr w:type="spellStart"/>
            <w:r w:rsidRPr="00DC09FE">
              <w:rPr>
                <w:lang w:val="en-US"/>
              </w:rPr>
              <w:t>Ramoneda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417" w:type="dxa"/>
          </w:tcPr>
          <w:p w14:paraId="698861F8" w14:textId="4EF916A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62087C6" w14:textId="77777777" w:rsidTr="00CD1DCD">
        <w:tc>
          <w:tcPr>
            <w:tcW w:w="1382" w:type="dxa"/>
          </w:tcPr>
          <w:p w14:paraId="55AF694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Junghyun</w:t>
            </w:r>
            <w:proofErr w:type="spellEnd"/>
            <w:r w:rsidRPr="00DC09FE">
              <w:rPr>
                <w:lang w:val="en-US"/>
              </w:rPr>
              <w:t xml:space="preserve"> Koo (Seoul National University); </w:t>
            </w:r>
            <w:proofErr w:type="spellStart"/>
            <w:r w:rsidRPr="00DC09FE">
              <w:rPr>
                <w:lang w:val="en-US"/>
              </w:rPr>
              <w:t>Yunkee</w:t>
            </w:r>
            <w:proofErr w:type="spellEnd"/>
            <w:r w:rsidRPr="00DC09FE">
              <w:rPr>
                <w:lang w:val="en-US"/>
              </w:rPr>
              <w:t xml:space="preserve"> Chae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Chang-Bin Jeon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1417" w:type="dxa"/>
          </w:tcPr>
          <w:p w14:paraId="0DB64FD0" w14:textId="44E7FF48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5DA4D63" w14:textId="77777777" w:rsidTr="00CD1DCD">
        <w:tc>
          <w:tcPr>
            <w:tcW w:w="1382" w:type="dxa"/>
          </w:tcPr>
          <w:p w14:paraId="49058D0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 xml:space="preserve">Marcel A </w:t>
            </w:r>
            <w:proofErr w:type="spellStart"/>
            <w:r w:rsidRPr="00DC09FE">
              <w:rPr>
                <w:lang w:val="en-US"/>
              </w:rPr>
              <w:t>Vélez</w:t>
            </w:r>
            <w:proofErr w:type="spellEnd"/>
            <w:r w:rsidRPr="00DC09FE">
              <w:rPr>
                <w:lang w:val="en-US"/>
              </w:rPr>
              <w:t xml:space="preserve"> Vásquez (University of </w:t>
            </w:r>
            <w:proofErr w:type="gramStart"/>
            <w:r w:rsidRPr="00DC09FE">
              <w:rPr>
                <w:lang w:val="en-US"/>
              </w:rPr>
              <w:t>Amsterdam)*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Mariëlle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Baelemans</w:t>
            </w:r>
            <w:proofErr w:type="spellEnd"/>
            <w:r w:rsidRPr="00DC09FE">
              <w:rPr>
                <w:lang w:val="en-US"/>
              </w:rPr>
              <w:t xml:space="preserve"> (University of Amsterdam); Jonathan </w:t>
            </w:r>
            <w:proofErr w:type="spellStart"/>
            <w:r w:rsidRPr="00DC09FE">
              <w:rPr>
                <w:lang w:val="en-US"/>
              </w:rPr>
              <w:t>Driedger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Chordify</w:t>
            </w:r>
            <w:proofErr w:type="spellEnd"/>
            <w:r w:rsidRPr="00DC09FE">
              <w:rPr>
                <w:lang w:val="en-US"/>
              </w:rPr>
              <w:t xml:space="preserve">); Willem </w:t>
            </w:r>
            <w:proofErr w:type="spellStart"/>
            <w:r w:rsidRPr="00DC09FE">
              <w:rPr>
                <w:lang w:val="en-US"/>
              </w:rPr>
              <w:t>Zuidema</w:t>
            </w:r>
            <w:proofErr w:type="spellEnd"/>
            <w:r w:rsidRPr="00DC09FE">
              <w:rPr>
                <w:lang w:val="en-US"/>
              </w:rPr>
              <w:t xml:space="preserve"> (ILLC, </w:t>
            </w:r>
            <w:proofErr w:type="spellStart"/>
            <w:r w:rsidRPr="00DC09FE">
              <w:rPr>
                <w:lang w:val="en-US"/>
              </w:rPr>
              <w:t>UvA</w:t>
            </w:r>
            <w:proofErr w:type="spellEnd"/>
            <w:r w:rsidRPr="00DC09FE">
              <w:rPr>
                <w:lang w:val="en-US"/>
              </w:rPr>
              <w:t>); John Ashley Burgoyne (University of Amsterdam)</w:t>
            </w:r>
          </w:p>
        </w:tc>
        <w:tc>
          <w:tcPr>
            <w:tcW w:w="1417" w:type="dxa"/>
          </w:tcPr>
          <w:p w14:paraId="194EFA05" w14:textId="1339407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C22E9C7" w14:textId="77777777" w:rsidTr="00CD1DCD">
        <w:tc>
          <w:tcPr>
            <w:tcW w:w="1382" w:type="dxa"/>
          </w:tcPr>
          <w:p w14:paraId="22D791F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FlexDTW</w:t>
            </w:r>
            <w:proofErr w:type="spellEnd"/>
            <w:r w:rsidRPr="00DC09FE">
              <w:rPr>
                <w:b/>
                <w:lang w:val="en-US"/>
              </w:rPr>
              <w:t>: Dynamic Time Warping With Flexible Boundary Conditions</w:t>
            </w:r>
            <w:r w:rsidRPr="00DC09FE">
              <w:rPr>
                <w:lang w:val="en-US"/>
              </w:rPr>
              <w:br/>
              <w:t xml:space="preserve">Irmak </w:t>
            </w:r>
            <w:proofErr w:type="spellStart"/>
            <w:r w:rsidRPr="00DC09FE">
              <w:rPr>
                <w:lang w:val="en-US"/>
              </w:rPr>
              <w:t>Bukey</w:t>
            </w:r>
            <w:proofErr w:type="spellEnd"/>
            <w:r w:rsidRPr="00DC09FE">
              <w:rPr>
                <w:lang w:val="en-US"/>
              </w:rPr>
              <w:t xml:space="preserve"> (Pomona College); Jason Zhang (University of Michigan); Timothy Tsai (Harvey Mudd </w:t>
            </w:r>
            <w:proofErr w:type="gramStart"/>
            <w:r w:rsidRPr="00DC09FE">
              <w:rPr>
                <w:lang w:val="en-US"/>
              </w:rPr>
              <w:t>College)*</w:t>
            </w:r>
            <w:proofErr w:type="gramEnd"/>
          </w:p>
        </w:tc>
        <w:tc>
          <w:tcPr>
            <w:tcW w:w="1417" w:type="dxa"/>
          </w:tcPr>
          <w:p w14:paraId="7E9603F6" w14:textId="166B61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3D57E2F6" w14:textId="77777777" w:rsidTr="00CD1DCD">
        <w:tc>
          <w:tcPr>
            <w:tcW w:w="1382" w:type="dxa"/>
          </w:tcPr>
          <w:p w14:paraId="426F6969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 xml:space="preserve">Alexandre </w:t>
            </w:r>
            <w:proofErr w:type="spellStart"/>
            <w:r w:rsidRPr="00DC09FE">
              <w:rPr>
                <w:lang w:val="en-US"/>
              </w:rPr>
              <w:t>D’Hooge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Ken </w:t>
            </w:r>
            <w:proofErr w:type="spellStart"/>
            <w:r w:rsidRPr="00DC09FE">
              <w:rPr>
                <w:lang w:val="en-US"/>
              </w:rPr>
              <w:t>Déguernel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417" w:type="dxa"/>
          </w:tcPr>
          <w:p w14:paraId="719D5F24" w14:textId="308A919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29F7EE06" w14:textId="77777777" w:rsidTr="00CD1DCD">
        <w:tc>
          <w:tcPr>
            <w:tcW w:w="1382" w:type="dxa"/>
          </w:tcPr>
          <w:p w14:paraId="6FAACD0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 xml:space="preserve">Geoffroy </w:t>
            </w:r>
            <w:proofErr w:type="spellStart"/>
            <w:r w:rsidRPr="00DC09FE">
              <w:rPr>
                <w:lang w:val="en-US"/>
              </w:rPr>
              <w:t>Peeters</w:t>
            </w:r>
            <w:proofErr w:type="spellEnd"/>
            <w:r w:rsidRPr="00DC09FE">
              <w:rPr>
                <w:lang w:val="en-US"/>
              </w:rPr>
              <w:t xml:space="preserve"> (LTCI - </w:t>
            </w:r>
            <w:proofErr w:type="spellStart"/>
            <w:r w:rsidRPr="00DC09FE">
              <w:rPr>
                <w:lang w:val="en-US"/>
              </w:rPr>
              <w:t>Télécom</w:t>
            </w:r>
            <w:proofErr w:type="spellEnd"/>
            <w:r w:rsidRPr="00DC09FE">
              <w:rPr>
                <w:lang w:val="en-US"/>
              </w:rPr>
              <w:t xml:space="preserve"> Paris, IP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</w:p>
        </w:tc>
        <w:tc>
          <w:tcPr>
            <w:tcW w:w="1417" w:type="dxa"/>
          </w:tcPr>
          <w:p w14:paraId="1F8AC6C3" w14:textId="4F0094F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66163DF" w14:textId="77777777" w:rsidTr="00CD1DCD">
        <w:tc>
          <w:tcPr>
            <w:tcW w:w="1382" w:type="dxa"/>
          </w:tcPr>
          <w:p w14:paraId="2773251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 xml:space="preserve">Carey Bunks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Simon Dixon (Queen Mary University of London); Tillman </w:t>
            </w:r>
            <w:proofErr w:type="spellStart"/>
            <w:r w:rsidRPr="00DC09FE">
              <w:rPr>
                <w:lang w:val="en-US"/>
              </w:rPr>
              <w:t>Weyde</w:t>
            </w:r>
            <w:proofErr w:type="spellEnd"/>
            <w:r w:rsidRPr="00DC09FE">
              <w:rPr>
                <w:lang w:val="en-US"/>
              </w:rPr>
              <w:t xml:space="preserve"> (City, University of London); Bruno Di Giorgi (Apple)</w:t>
            </w:r>
          </w:p>
        </w:tc>
        <w:tc>
          <w:tcPr>
            <w:tcW w:w="1417" w:type="dxa"/>
          </w:tcPr>
          <w:p w14:paraId="6ABD2C82" w14:textId="645EACC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1DFEE816" w14:textId="77777777" w:rsidTr="00CD1DCD">
        <w:tc>
          <w:tcPr>
            <w:tcW w:w="1382" w:type="dxa"/>
          </w:tcPr>
          <w:p w14:paraId="11414A6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804AAE" w:rsidRPr="00DC09FE" w:rsidRDefault="00804AAE" w:rsidP="00804AAE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 xml:space="preserve">SingStyle111: A Multilingual Singing Dataset </w:t>
            </w:r>
            <w:proofErr w:type="gramStart"/>
            <w:r w:rsidRPr="00DC09FE">
              <w:rPr>
                <w:b/>
                <w:bCs/>
                <w:lang w:val="en-US"/>
              </w:rPr>
              <w:t>With</w:t>
            </w:r>
            <w:proofErr w:type="gramEnd"/>
            <w:r w:rsidRPr="00DC09FE">
              <w:rPr>
                <w:b/>
                <w:bCs/>
                <w:lang w:val="en-US"/>
              </w:rPr>
              <w:t xml:space="preserve"> Style Transfer</w:t>
            </w:r>
          </w:p>
          <w:p w14:paraId="10CF92DB" w14:textId="5AA4186F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lang w:val="en-US"/>
              </w:rPr>
              <w:t>Shuqi</w:t>
            </w:r>
            <w:proofErr w:type="spellEnd"/>
            <w:r w:rsidRPr="00DC09FE">
              <w:rPr>
                <w:lang w:val="en-US"/>
              </w:rPr>
              <w:t xml:space="preserve"> Dai (Carnegie Mellon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Siqi</w:t>
            </w:r>
            <w:proofErr w:type="spellEnd"/>
            <w:r w:rsidRPr="00DC09FE">
              <w:rPr>
                <w:lang w:val="en-US"/>
              </w:rPr>
              <w:t xml:space="preserve"> Chen (University of South California); </w:t>
            </w:r>
            <w:proofErr w:type="spellStart"/>
            <w:r w:rsidRPr="00DC09FE">
              <w:rPr>
                <w:lang w:val="en-US"/>
              </w:rPr>
              <w:t>Yuxuan</w:t>
            </w:r>
            <w:proofErr w:type="spellEnd"/>
            <w:r w:rsidRPr="00DC09FE">
              <w:rPr>
                <w:lang w:val="en-US"/>
              </w:rPr>
              <w:t xml:space="preserve">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1F17363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9B82787" w14:textId="77777777" w:rsidTr="00CD1DCD">
        <w:tc>
          <w:tcPr>
            <w:tcW w:w="1382" w:type="dxa"/>
          </w:tcPr>
          <w:p w14:paraId="571A677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</w:t>
            </w:r>
            <w:proofErr w:type="gramStart"/>
            <w:r w:rsidRPr="00DC09FE">
              <w:rPr>
                <w:lang w:val="en-US"/>
              </w:rPr>
              <w:t>( KAIST</w:t>
            </w:r>
            <w:proofErr w:type="gramEnd"/>
            <w:r w:rsidRPr="00DC09FE">
              <w:rPr>
                <w:lang w:val="en-US"/>
              </w:rPr>
              <w:t xml:space="preserve"> ), </w:t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Juhan</w:t>
            </w:r>
            <w:proofErr w:type="spellEnd"/>
            <w:r w:rsidRPr="00DC09FE">
              <w:rPr>
                <w:lang w:val="en-US"/>
              </w:rPr>
              <w:t xml:space="preserve"> Nam ( KAIST ) &lt; juhan.nam@kaist.ac.kr&gt; </w:t>
            </w:r>
          </w:p>
        </w:tc>
        <w:tc>
          <w:tcPr>
            <w:tcW w:w="1417" w:type="dxa"/>
          </w:tcPr>
          <w:p w14:paraId="3A34E168" w14:textId="5887D9B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24B806A" w14:textId="77777777" w:rsidTr="00CD1DCD">
        <w:tc>
          <w:tcPr>
            <w:tcW w:w="1382" w:type="dxa"/>
          </w:tcPr>
          <w:p w14:paraId="48D12A3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Masahiro Hamasaki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417" w:type="dxa"/>
          </w:tcPr>
          <w:p w14:paraId="146A04EC" w14:textId="6EB7ED03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4FAF464D" w14:textId="77777777" w:rsidTr="00CD1DCD">
        <w:tc>
          <w:tcPr>
            <w:tcW w:w="1382" w:type="dxa"/>
          </w:tcPr>
          <w:p w14:paraId="6D22E26E" w14:textId="7C77B8CB" w:rsidR="00804AAE" w:rsidRPr="00155879" w:rsidRDefault="00804AAE" w:rsidP="00804AAE">
            <w:r>
              <w:t xml:space="preserve">5:30 </w:t>
            </w:r>
            <w:proofErr w:type="spellStart"/>
            <w:r>
              <w:t>pm</w:t>
            </w:r>
            <w:proofErr w:type="spellEnd"/>
            <w:r>
              <w:t xml:space="preserve">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6E557BDC" w14:textId="279D1750" w:rsidR="00804AAE" w:rsidRPr="00CD1DCD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804AAE" w:rsidRDefault="00804AAE" w:rsidP="00804AAE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proofErr w:type="spellStart"/>
      <w:r w:rsidRPr="004E421B">
        <w:rPr>
          <w:b/>
          <w:bCs/>
          <w:sz w:val="40"/>
          <w:szCs w:val="40"/>
        </w:rPr>
        <w:t>Address</w:t>
      </w:r>
      <w:proofErr w:type="spellEnd"/>
      <w:r w:rsidRPr="004E421B">
        <w:rPr>
          <w:b/>
          <w:bCs/>
          <w:sz w:val="40"/>
          <w:szCs w:val="40"/>
        </w:rPr>
        <w:t xml:space="preserve">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proofErr w:type="gramStart"/>
      <w:r w:rsidRPr="004E421B">
        <w:rPr>
          <w:sz w:val="40"/>
          <w:szCs w:val="40"/>
        </w:rPr>
        <w:t>use the</w:t>
      </w:r>
      <w:proofErr w:type="gram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entrance</w:t>
      </w:r>
      <w:proofErr w:type="spell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located</w:t>
      </w:r>
      <w:proofErr w:type="spellEnd"/>
      <w:r w:rsidRPr="004E421B">
        <w:rPr>
          <w:sz w:val="40"/>
          <w:szCs w:val="40"/>
        </w:rPr>
        <w:t xml:space="preserve">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 xml:space="preserve">8 </w:t>
            </w:r>
            <w:proofErr w:type="spellStart"/>
            <w:r>
              <w:t>pm</w:t>
            </w:r>
            <w:proofErr w:type="spellEnd"/>
            <w:r>
              <w:t xml:space="preserve"> – 9:30 </w:t>
            </w:r>
            <w:proofErr w:type="spellStart"/>
            <w:r>
              <w:t>pm</w:t>
            </w:r>
            <w:proofErr w:type="spellEnd"/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proofErr w:type="spellStart"/>
            <w:r>
              <w:rPr>
                <w:b/>
                <w:bCs/>
              </w:rPr>
              <w:t>Banquet</w:t>
            </w:r>
            <w:proofErr w:type="spellEnd"/>
            <w:r>
              <w:rPr>
                <w:b/>
                <w:bCs/>
              </w:rPr>
              <w:t>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proofErr w:type="spellStart"/>
            <w:r w:rsidR="005F1A50">
              <w:t>pm</w:t>
            </w:r>
            <w:proofErr w:type="spellEnd"/>
            <w:r>
              <w:t>– 1</w:t>
            </w:r>
            <w:r w:rsidR="00EC6E03">
              <w:t xml:space="preserve">1 </w:t>
            </w:r>
            <w:proofErr w:type="spellStart"/>
            <w:r w:rsidR="005F1A50">
              <w:t>pm</w:t>
            </w:r>
            <w:proofErr w:type="spellEnd"/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Polene</w:t>
            </w:r>
            <w:proofErr w:type="spellEnd"/>
            <w:r w:rsidRPr="004E421B">
              <w:rPr>
                <w:lang w:val="en-US"/>
              </w:rPr>
              <w:t xml:space="preserve">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Biancamano</w:t>
            </w:r>
            <w:proofErr w:type="spellEnd"/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2DB55C59" w14:textId="77777777" w:rsidR="003E5087" w:rsidRDefault="003E5087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0D78EE0" w14:textId="77777777" w:rsidR="003E5087" w:rsidRDefault="003E5087" w:rsidP="003E5087"/>
    <w:p w14:paraId="5D8990EB" w14:textId="77777777" w:rsidR="003E5087" w:rsidRDefault="003E5087" w:rsidP="003E5087"/>
    <w:p w14:paraId="1173E2FC" w14:textId="77777777" w:rsidR="003E5087" w:rsidRDefault="003E5087" w:rsidP="003E5087"/>
    <w:p w14:paraId="5DB1E483" w14:textId="77777777" w:rsidR="003E5087" w:rsidRDefault="003E5087" w:rsidP="003E5087"/>
    <w:p w14:paraId="49E873A2" w14:textId="77777777" w:rsidR="003E5087" w:rsidRDefault="003E5087" w:rsidP="003E5087"/>
    <w:p w14:paraId="6E3A2709" w14:textId="77777777" w:rsidR="003E5087" w:rsidRDefault="003E5087" w:rsidP="003E5087"/>
    <w:p w14:paraId="22C875AC" w14:textId="77777777" w:rsidR="003E5087" w:rsidRDefault="003E5087" w:rsidP="003E5087"/>
    <w:p w14:paraId="4B55EDF4" w14:textId="77777777" w:rsidR="003E5087" w:rsidRDefault="003E5087" w:rsidP="003E5087"/>
    <w:p w14:paraId="3E74F25E" w14:textId="77777777" w:rsidR="003E5087" w:rsidRDefault="003E5087" w:rsidP="003E5087"/>
    <w:p w14:paraId="63787EFE" w14:textId="77777777" w:rsidR="003E5087" w:rsidRDefault="003E5087" w:rsidP="003E5087"/>
    <w:p w14:paraId="1E1AC11F" w14:textId="77777777" w:rsidR="003E5087" w:rsidRDefault="003E5087" w:rsidP="003E5087"/>
    <w:p w14:paraId="66DF1B80" w14:textId="77777777" w:rsidR="003E5087" w:rsidRDefault="003E5087" w:rsidP="003E5087"/>
    <w:p w14:paraId="5CC4FFB3" w14:textId="77777777" w:rsidR="003E5087" w:rsidRDefault="003E5087" w:rsidP="003E5087"/>
    <w:p w14:paraId="67D49DDD" w14:textId="77777777" w:rsidR="003E5087" w:rsidRDefault="003E5087" w:rsidP="003E5087"/>
    <w:p w14:paraId="73917F10" w14:textId="77777777" w:rsidR="003E5087" w:rsidRDefault="003E5087" w:rsidP="003E5087"/>
    <w:p w14:paraId="2092BE2B" w14:textId="77777777" w:rsidR="003E5087" w:rsidRDefault="003E5087" w:rsidP="003E5087"/>
    <w:p w14:paraId="786F9CAB" w14:textId="77777777" w:rsidR="003E5087" w:rsidRDefault="003E5087" w:rsidP="003E5087"/>
    <w:p w14:paraId="0B225B2F" w14:textId="77777777" w:rsidR="003E5087" w:rsidRDefault="003E5087" w:rsidP="003E5087"/>
    <w:p w14:paraId="69151F57" w14:textId="77777777" w:rsidR="00C31F81" w:rsidRDefault="00C31F81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74532FD" w14:textId="77777777" w:rsidR="00C31F81" w:rsidRPr="00C31F81" w:rsidRDefault="00C31F81" w:rsidP="00C31F81"/>
    <w:p w14:paraId="0D60F389" w14:textId="5F042DD5" w:rsidR="00C31F81" w:rsidRDefault="00C31F81" w:rsidP="00C31F81">
      <w:pPr>
        <w:pStyle w:val="Titolo1"/>
        <w:tabs>
          <w:tab w:val="left" w:pos="3671"/>
        </w:tabs>
        <w:rPr>
          <w:color w:val="000000" w:themeColor="text1"/>
          <w:sz w:val="88"/>
          <w:szCs w:val="88"/>
        </w:rPr>
      </w:pPr>
    </w:p>
    <w:p w14:paraId="66EB2467" w14:textId="77777777" w:rsidR="00C31F81" w:rsidRDefault="00C31F81" w:rsidP="00C31F81"/>
    <w:p w14:paraId="6FFB49E1" w14:textId="77777777" w:rsidR="00C31F81" w:rsidRDefault="00C31F81" w:rsidP="00C31F81"/>
    <w:p w14:paraId="537070B1" w14:textId="77777777" w:rsidR="00C31F81" w:rsidRDefault="00C31F81" w:rsidP="00C31F81"/>
    <w:p w14:paraId="68ABCED3" w14:textId="77777777" w:rsidR="00C31F81" w:rsidRDefault="00C31F81" w:rsidP="00C31F81"/>
    <w:p w14:paraId="4CBBA1D1" w14:textId="77777777" w:rsidR="00C31F81" w:rsidRDefault="00C31F81" w:rsidP="00C31F81"/>
    <w:p w14:paraId="6AC3B006" w14:textId="77777777" w:rsidR="00C31F81" w:rsidRPr="00C31F81" w:rsidRDefault="00C31F81" w:rsidP="00C31F81"/>
    <w:p w14:paraId="2BFE47FA" w14:textId="1F369E3B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Thursday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C09FE" w:rsidRPr="00C31F81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4C4B06EC" w:rsidR="00DC09FE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</w:t>
            </w:r>
            <w:r w:rsidR="00DC09FE" w:rsidRPr="00C31F81">
              <w:rPr>
                <w:b/>
                <w:bCs/>
                <w:sz w:val="30"/>
                <w:szCs w:val="30"/>
                <w:lang w:val="en-US"/>
              </w:rPr>
              <w:t>Paper Session 7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br/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>Alexander Lerch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10:10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proofErr w:type="spellStart"/>
            <w:r w:rsidR="00BF4A46">
              <w:t>am</w:t>
            </w:r>
            <w:proofErr w:type="spellEnd"/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5E29DC54" w14:textId="77777777" w:rsidTr="00DC1E65">
        <w:tc>
          <w:tcPr>
            <w:tcW w:w="1354" w:type="dxa"/>
          </w:tcPr>
          <w:p w14:paraId="1F02543F" w14:textId="77777777" w:rsidR="00804AAE" w:rsidRPr="005D2446" w:rsidRDefault="00804AAE" w:rsidP="00804AAE"/>
        </w:tc>
        <w:tc>
          <w:tcPr>
            <w:tcW w:w="5886" w:type="dxa"/>
            <w:vAlign w:val="center"/>
          </w:tcPr>
          <w:p w14:paraId="3766C429" w14:textId="37CCBFA2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eResearch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Centre)*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Elisabete Shibata (Beethoven-Haus Bonn); Andrew Hankinson (RISM Digital); Johannes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Kepper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Kevin R Page (University of Oxford); Lisa Rosendahl (Paderborn University); Mark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Saccomano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Christine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Siegert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(Beethoven-Haus Bonn) </w:t>
            </w:r>
          </w:p>
        </w:tc>
        <w:tc>
          <w:tcPr>
            <w:tcW w:w="1390" w:type="dxa"/>
          </w:tcPr>
          <w:p w14:paraId="7C803979" w14:textId="218552AA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5D80F668" w14:textId="77777777" w:rsidTr="00DC09FE">
        <w:tc>
          <w:tcPr>
            <w:tcW w:w="1354" w:type="dxa"/>
          </w:tcPr>
          <w:p w14:paraId="710882A1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804AAE" w:rsidRPr="00CF1E03" w:rsidRDefault="00804AAE" w:rsidP="00804AAE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Federico Simonetta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Musicales)*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Ana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Llorens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Martín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Serrano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Musicales); Eduardo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García-Portugués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Carlos III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Álvaro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Torrente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 - 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</w:t>
            </w:r>
          </w:p>
        </w:tc>
        <w:tc>
          <w:tcPr>
            <w:tcW w:w="1390" w:type="dxa"/>
          </w:tcPr>
          <w:p w14:paraId="7D9F25FA" w14:textId="12C111C3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CF3814B" w14:textId="77777777" w:rsidTr="00DC09FE">
        <w:tc>
          <w:tcPr>
            <w:tcW w:w="1354" w:type="dxa"/>
          </w:tcPr>
          <w:p w14:paraId="6399FCA5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Mathias Rose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Bjare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(Johannes Kepler University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Linz)*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Stefan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Lattner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(Sony CSL); Gerhard Widmer (Johannes Kepler University)</w:t>
            </w:r>
          </w:p>
        </w:tc>
        <w:tc>
          <w:tcPr>
            <w:tcW w:w="1390" w:type="dxa"/>
          </w:tcPr>
          <w:p w14:paraId="7502F164" w14:textId="13D31CB1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7B3E02D" w14:textId="77777777" w:rsidTr="009E66E2">
        <w:tc>
          <w:tcPr>
            <w:tcW w:w="1354" w:type="dxa"/>
          </w:tcPr>
          <w:p w14:paraId="0EAD1458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Amsterdam)*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Janne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Spijkervet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Amsterdam); David J Baker (University of Amsterdam) </w:t>
            </w:r>
          </w:p>
        </w:tc>
        <w:tc>
          <w:tcPr>
            <w:tcW w:w="1390" w:type="dxa"/>
          </w:tcPr>
          <w:p w14:paraId="087DA872" w14:textId="25006448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4FA4786C" w14:textId="77777777" w:rsidTr="00DC09FE">
        <w:tc>
          <w:tcPr>
            <w:tcW w:w="1354" w:type="dxa"/>
          </w:tcPr>
          <w:p w14:paraId="49D9341D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Pablo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Alonso-Jiménez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; Xavier Serra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); Dmitry Bogdanov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390" w:type="dxa"/>
          </w:tcPr>
          <w:p w14:paraId="2118CE06" w14:textId="1B13D78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9B28F81" w14:textId="77777777" w:rsidTr="00DC09FE">
        <w:tc>
          <w:tcPr>
            <w:tcW w:w="1354" w:type="dxa"/>
          </w:tcPr>
          <w:p w14:paraId="0314A249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Michael Krause (International Audio Laboratories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Erlangen)*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Christof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Weiß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Würzburg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Meinard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Müller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(International Audio Laboratories Erlangen)</w:t>
            </w:r>
          </w:p>
        </w:tc>
        <w:tc>
          <w:tcPr>
            <w:tcW w:w="1390" w:type="dxa"/>
          </w:tcPr>
          <w:p w14:paraId="76C33419" w14:textId="63411B4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A794502" w14:textId="77777777" w:rsidTr="00DC09FE">
        <w:tc>
          <w:tcPr>
            <w:tcW w:w="1354" w:type="dxa"/>
          </w:tcPr>
          <w:p w14:paraId="71D3BF12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>Tomoyasu Nakano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53C16C6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4217BD" w14:textId="77777777" w:rsidTr="00DC09FE">
        <w:tc>
          <w:tcPr>
            <w:tcW w:w="1354" w:type="dxa"/>
          </w:tcPr>
          <w:p w14:paraId="09591F4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3A3AD12" w14:textId="77777777" w:rsidR="00AF1CEA" w:rsidRDefault="00AF1CEA" w:rsidP="00AF1CEA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3B123140" w14:textId="0CB21D64" w:rsidR="00804AAE" w:rsidRPr="00DC09FE" w:rsidRDefault="00AF1CEA" w:rsidP="00AF1CEA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 xml:space="preserve">Huan Zhang (Queen Mary University of </w:t>
            </w:r>
            <w:proofErr w:type="gramStart"/>
            <w:r w:rsidRPr="00DB5AC3">
              <w:rPr>
                <w:lang w:val="en-US"/>
              </w:rPr>
              <w:t>London)*</w:t>
            </w:r>
            <w:proofErr w:type="gramEnd"/>
            <w:r w:rsidRPr="00DB5AC3">
              <w:rPr>
                <w:lang w:val="en-US"/>
              </w:rPr>
              <w:t xml:space="preserve">; </w:t>
            </w:r>
            <w:proofErr w:type="spellStart"/>
            <w:r w:rsidRPr="00DB5AC3">
              <w:rPr>
                <w:lang w:val="en-US"/>
              </w:rPr>
              <w:t>Emmanouil</w:t>
            </w:r>
            <w:proofErr w:type="spellEnd"/>
            <w:r w:rsidRPr="00DB5AC3">
              <w:rPr>
                <w:lang w:val="en-US"/>
              </w:rPr>
              <w:t xml:space="preserve"> </w:t>
            </w:r>
            <w:proofErr w:type="spellStart"/>
            <w:r w:rsidRPr="00DB5AC3">
              <w:rPr>
                <w:lang w:val="en-US"/>
              </w:rPr>
              <w:t>Karystinaios</w:t>
            </w:r>
            <w:proofErr w:type="spellEnd"/>
            <w:r w:rsidRPr="00DB5AC3">
              <w:rPr>
                <w:lang w:val="en-US"/>
              </w:rPr>
              <w:t xml:space="preserve"> (Johannes Kepler University); Simon Dixon (Queen Mary University of London); Gerhard Widmer (Johannes Kepler University); Carlos Eduardo </w:t>
            </w:r>
            <w:proofErr w:type="spellStart"/>
            <w:r w:rsidRPr="00DB5AC3">
              <w:rPr>
                <w:lang w:val="en-US"/>
              </w:rPr>
              <w:t>Cancino-Chacón</w:t>
            </w:r>
            <w:proofErr w:type="spellEnd"/>
            <w:r w:rsidRPr="00DB5AC3">
              <w:rPr>
                <w:lang w:val="en-US"/>
              </w:rPr>
              <w:t xml:space="preserve"> (Johannes Kepler University Linz)</w:t>
            </w:r>
          </w:p>
        </w:tc>
        <w:tc>
          <w:tcPr>
            <w:tcW w:w="1390" w:type="dxa"/>
          </w:tcPr>
          <w:p w14:paraId="43F83626" w14:textId="67A76D5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2810A04B" w14:textId="77777777" w:rsidTr="00DC09FE">
        <w:tc>
          <w:tcPr>
            <w:tcW w:w="1354" w:type="dxa"/>
          </w:tcPr>
          <w:p w14:paraId="16956F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 xml:space="preserve">Valentina </w:t>
            </w:r>
            <w:proofErr w:type="spellStart"/>
            <w:r w:rsidRPr="00DC09FE">
              <w:rPr>
                <w:lang w:val="en-US"/>
              </w:rPr>
              <w:t>Carriero</w:t>
            </w:r>
            <w:proofErr w:type="spellEnd"/>
            <w:r w:rsidRPr="00DC09FE">
              <w:rPr>
                <w:lang w:val="en-US"/>
              </w:rPr>
              <w:t xml:space="preserve"> (University of Bologna); Jacopo de </w:t>
            </w:r>
            <w:proofErr w:type="spellStart"/>
            <w:r w:rsidRPr="00DC09FE">
              <w:rPr>
                <w:lang w:val="en-US"/>
              </w:rPr>
              <w:t>Berardinis</w:t>
            </w:r>
            <w:proofErr w:type="spellEnd"/>
            <w:r w:rsidRPr="00DC09FE">
              <w:rPr>
                <w:lang w:val="en-US"/>
              </w:rPr>
              <w:t xml:space="preserve"> (King’s College London); Albert </w:t>
            </w:r>
            <w:proofErr w:type="spellStart"/>
            <w:r w:rsidRPr="00DC09FE">
              <w:rPr>
                <w:lang w:val="en-US"/>
              </w:rPr>
              <w:t>Meroño-Peñuela</w:t>
            </w:r>
            <w:proofErr w:type="spellEnd"/>
            <w:r w:rsidRPr="00DC09FE">
              <w:rPr>
                <w:lang w:val="en-US"/>
              </w:rPr>
              <w:t xml:space="preserve"> (King’s College London); Andrea </w:t>
            </w:r>
            <w:proofErr w:type="spellStart"/>
            <w:r w:rsidRPr="00DC09FE">
              <w:rPr>
                <w:lang w:val="en-US"/>
              </w:rPr>
              <w:t>Poltronieri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Bologna)*</w:t>
            </w:r>
            <w:proofErr w:type="gramEnd"/>
            <w:r w:rsidRPr="00DC09FE">
              <w:rPr>
                <w:lang w:val="en-US"/>
              </w:rPr>
              <w:t xml:space="preserve">; Valentina </w:t>
            </w:r>
            <w:proofErr w:type="spellStart"/>
            <w:r w:rsidRPr="00DC09FE">
              <w:rPr>
                <w:lang w:val="en-US"/>
              </w:rPr>
              <w:t>Presutti</w:t>
            </w:r>
            <w:proofErr w:type="spellEnd"/>
            <w:r w:rsidRPr="00DC09FE">
              <w:rPr>
                <w:lang w:val="en-US"/>
              </w:rPr>
              <w:t xml:space="preserve"> (University of Bologna)</w:t>
            </w:r>
          </w:p>
        </w:tc>
        <w:tc>
          <w:tcPr>
            <w:tcW w:w="1390" w:type="dxa"/>
          </w:tcPr>
          <w:p w14:paraId="36C1135D" w14:textId="7B20B46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4C0D7AE2" w14:textId="77777777" w:rsidTr="00DC09FE">
        <w:tc>
          <w:tcPr>
            <w:tcW w:w="1354" w:type="dxa"/>
          </w:tcPr>
          <w:p w14:paraId="20E217F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 xml:space="preserve">Jeffrey K Miller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>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6105313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DC09FE" w14:paraId="2F3FAF57" w14:textId="77777777" w:rsidTr="00DC09FE">
        <w:tc>
          <w:tcPr>
            <w:tcW w:w="1354" w:type="dxa"/>
          </w:tcPr>
          <w:p w14:paraId="2180B60F" w14:textId="06B7F1C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804AAE" w:rsidRPr="00DC09FE" w14:paraId="773D5910" w14:textId="77777777" w:rsidTr="00DC09FE">
        <w:tc>
          <w:tcPr>
            <w:tcW w:w="1354" w:type="dxa"/>
          </w:tcPr>
          <w:p w14:paraId="12D55705" w14:textId="656DED10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804AAE" w:rsidRPr="00DC09FE" w:rsidRDefault="00804AAE" w:rsidP="00804AA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15DDCDED" w14:textId="77777777" w:rsidTr="00DC09FE">
        <w:tc>
          <w:tcPr>
            <w:tcW w:w="1354" w:type="dxa"/>
          </w:tcPr>
          <w:p w14:paraId="33732BC2" w14:textId="40ED686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6A7A719A" w14:textId="77777777" w:rsidTr="00DC09FE">
        <w:tc>
          <w:tcPr>
            <w:tcW w:w="1354" w:type="dxa"/>
          </w:tcPr>
          <w:p w14:paraId="5F2133ED" w14:textId="39BB4843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lastRenderedPageBreak/>
              <w:t>4 - 5 pm</w:t>
            </w:r>
          </w:p>
        </w:tc>
        <w:tc>
          <w:tcPr>
            <w:tcW w:w="5886" w:type="dxa"/>
          </w:tcPr>
          <w:p w14:paraId="17D1FAAB" w14:textId="58EE6799" w:rsidR="00804AAE" w:rsidRPr="00DC09FE" w:rsidRDefault="00804AAE" w:rsidP="00804AA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112DAEA1" w14:textId="77777777" w:rsidTr="00DC09FE">
        <w:tc>
          <w:tcPr>
            <w:tcW w:w="1354" w:type="dxa"/>
          </w:tcPr>
          <w:p w14:paraId="2AD9206C" w14:textId="66E52DBA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5-5:30 pm</w:t>
            </w:r>
          </w:p>
        </w:tc>
        <w:tc>
          <w:tcPr>
            <w:tcW w:w="5886" w:type="dxa"/>
          </w:tcPr>
          <w:p w14:paraId="66BD93F1" w14:textId="79ADA708" w:rsidR="00804AAE" w:rsidRPr="00DC09FE" w:rsidRDefault="00804AAE" w:rsidP="00804AA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420EECE3" w14:textId="77777777" w:rsidTr="00DC09FE">
        <w:tc>
          <w:tcPr>
            <w:tcW w:w="1354" w:type="dxa"/>
          </w:tcPr>
          <w:p w14:paraId="33BB4F8C" w14:textId="32931BE1" w:rsidR="00804AAE" w:rsidRPr="00542C6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5:30 - 7 pm</w:t>
            </w:r>
          </w:p>
        </w:tc>
        <w:tc>
          <w:tcPr>
            <w:tcW w:w="5886" w:type="dxa"/>
          </w:tcPr>
          <w:p w14:paraId="33E76CA6" w14:textId="6B8AEA38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18222CC0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Friday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 w:rsidR="003D654C">
        <w:rPr>
          <w:color w:val="000000" w:themeColor="text1"/>
          <w:sz w:val="88"/>
          <w:szCs w:val="88"/>
        </w:rPr>
        <w:t>10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 xml:space="preserve">9 </w:t>
            </w:r>
            <w:proofErr w:type="spellStart"/>
            <w:r w:rsidRPr="00542C6E">
              <w:rPr>
                <w:sz w:val="26"/>
                <w:szCs w:val="26"/>
              </w:rPr>
              <w:t>am</w:t>
            </w:r>
            <w:proofErr w:type="spellEnd"/>
            <w:r w:rsidRPr="00542C6E">
              <w:rPr>
                <w:sz w:val="26"/>
                <w:szCs w:val="26"/>
              </w:rPr>
              <w:t xml:space="preserve"> - 1 </w:t>
            </w:r>
            <w:proofErr w:type="spellStart"/>
            <w:r w:rsidRPr="00542C6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proofErr w:type="spellStart"/>
            <w:r w:rsidRPr="00542C6E">
              <w:rPr>
                <w:sz w:val="26"/>
                <w:szCs w:val="26"/>
              </w:rPr>
              <w:t>historic</w:t>
            </w:r>
            <w:proofErr w:type="spellEnd"/>
            <w:r w:rsidRPr="00542C6E">
              <w:rPr>
                <w:sz w:val="26"/>
                <w:szCs w:val="26"/>
              </w:rPr>
              <w:t xml:space="preserve"> </w:t>
            </w:r>
            <w:proofErr w:type="spellStart"/>
            <w:r w:rsidRPr="00542C6E">
              <w:rPr>
                <w:sz w:val="26"/>
                <w:szCs w:val="26"/>
              </w:rPr>
              <w:t>PoliMi</w:t>
            </w:r>
            <w:proofErr w:type="spellEnd"/>
            <w:r w:rsidRPr="00542C6E">
              <w:rPr>
                <w:sz w:val="26"/>
                <w:szCs w:val="26"/>
              </w:rPr>
              <w:t xml:space="preserve">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</w:t>
            </w:r>
            <w:proofErr w:type="spellStart"/>
            <w:r w:rsidRPr="00542C6E">
              <w:rPr>
                <w:b/>
                <w:bCs/>
                <w:sz w:val="26"/>
                <w:szCs w:val="26"/>
                <w:lang w:val="en-US"/>
              </w:rPr>
              <w:t>DLfM</w:t>
            </w:r>
            <w:proofErr w:type="spellEnd"/>
            <w:r w:rsidRPr="00542C6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</w:t>
            </w:r>
            <w:proofErr w:type="spellStart"/>
            <w:r>
              <w:rPr>
                <w:sz w:val="26"/>
                <w:szCs w:val="26"/>
              </w:rPr>
              <w:t>Conservatory</w:t>
            </w:r>
            <w:proofErr w:type="spellEnd"/>
            <w:r>
              <w:rPr>
                <w:sz w:val="26"/>
                <w:szCs w:val="26"/>
              </w:rPr>
              <w:t xml:space="preserve">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4A3B36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A1773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D3729"/>
    <w:multiLevelType w:val="multilevel"/>
    <w:tmpl w:val="C0421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E36CD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70C95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27664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CC199B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F76F1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E721D6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E2ED3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4051E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A0E77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2A7817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D56C47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6C044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F19D9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7D1B46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A010D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4"/>
  </w:num>
  <w:num w:numId="12" w16cid:durableId="1883977698">
    <w:abstractNumId w:val="18"/>
  </w:num>
  <w:num w:numId="13" w16cid:durableId="957024620">
    <w:abstractNumId w:val="13"/>
  </w:num>
  <w:num w:numId="14" w16cid:durableId="889077778">
    <w:abstractNumId w:val="11"/>
  </w:num>
  <w:num w:numId="15" w16cid:durableId="1241255283">
    <w:abstractNumId w:val="23"/>
  </w:num>
  <w:num w:numId="16" w16cid:durableId="1912930845">
    <w:abstractNumId w:val="16"/>
  </w:num>
  <w:num w:numId="17" w16cid:durableId="1632637911">
    <w:abstractNumId w:val="26"/>
  </w:num>
  <w:num w:numId="18" w16cid:durableId="1048460033">
    <w:abstractNumId w:val="25"/>
  </w:num>
  <w:num w:numId="19" w16cid:durableId="199897184">
    <w:abstractNumId w:val="12"/>
  </w:num>
  <w:num w:numId="20" w16cid:durableId="456415751">
    <w:abstractNumId w:val="19"/>
  </w:num>
  <w:num w:numId="21" w16cid:durableId="2066954503">
    <w:abstractNumId w:val="20"/>
  </w:num>
  <w:num w:numId="22" w16cid:durableId="1665737188">
    <w:abstractNumId w:val="22"/>
  </w:num>
  <w:num w:numId="23" w16cid:durableId="76438581">
    <w:abstractNumId w:val="27"/>
  </w:num>
  <w:num w:numId="24" w16cid:durableId="128977826">
    <w:abstractNumId w:val="17"/>
  </w:num>
  <w:num w:numId="25" w16cid:durableId="582488990">
    <w:abstractNumId w:val="21"/>
  </w:num>
  <w:num w:numId="26" w16cid:durableId="808475655">
    <w:abstractNumId w:val="15"/>
  </w:num>
  <w:num w:numId="27" w16cid:durableId="1287197339">
    <w:abstractNumId w:val="10"/>
  </w:num>
  <w:num w:numId="28" w16cid:durableId="10472168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577D"/>
    <w:rsid w:val="000A209A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C2692"/>
    <w:rsid w:val="002D7F60"/>
    <w:rsid w:val="002F1C0C"/>
    <w:rsid w:val="00326F90"/>
    <w:rsid w:val="00333745"/>
    <w:rsid w:val="003C49E3"/>
    <w:rsid w:val="003D378A"/>
    <w:rsid w:val="003D654C"/>
    <w:rsid w:val="003E5087"/>
    <w:rsid w:val="00400678"/>
    <w:rsid w:val="00411F31"/>
    <w:rsid w:val="00425193"/>
    <w:rsid w:val="004411F7"/>
    <w:rsid w:val="00456AF0"/>
    <w:rsid w:val="004A3B36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04AAE"/>
    <w:rsid w:val="00816F98"/>
    <w:rsid w:val="00887D7D"/>
    <w:rsid w:val="008E5016"/>
    <w:rsid w:val="00925E0B"/>
    <w:rsid w:val="00965507"/>
    <w:rsid w:val="00974075"/>
    <w:rsid w:val="00A41FE4"/>
    <w:rsid w:val="00A45F95"/>
    <w:rsid w:val="00A551C7"/>
    <w:rsid w:val="00AA1D8D"/>
    <w:rsid w:val="00AF1CEA"/>
    <w:rsid w:val="00B47730"/>
    <w:rsid w:val="00B654AB"/>
    <w:rsid w:val="00BF4A46"/>
    <w:rsid w:val="00C31F81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94661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E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5061</Words>
  <Characters>28848</Characters>
  <Application>Microsoft Office Word</Application>
  <DocSecurity>0</DocSecurity>
  <Lines>240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5</cp:revision>
  <cp:lastPrinted>2023-10-06T09:11:00Z</cp:lastPrinted>
  <dcterms:created xsi:type="dcterms:W3CDTF">2023-10-29T11:46:00Z</dcterms:created>
  <dcterms:modified xsi:type="dcterms:W3CDTF">2023-10-30T17:21:00Z</dcterms:modified>
  <cp:category/>
</cp:coreProperties>
</file>