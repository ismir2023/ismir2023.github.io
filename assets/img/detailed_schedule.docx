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E5D05" w14:textId="3097C4EE" w:rsidR="008E5016" w:rsidRPr="00155879" w:rsidRDefault="008E5016" w:rsidP="0014502C">
      <w:pPr>
        <w:pStyle w:val="Titolo1"/>
        <w:rPr>
          <w:color w:val="000000" w:themeColor="text1"/>
          <w:sz w:val="88"/>
          <w:szCs w:val="88"/>
        </w:rPr>
      </w:pPr>
      <w:proofErr w:type="spellStart"/>
      <w:r w:rsidRPr="00155879">
        <w:rPr>
          <w:color w:val="000000" w:themeColor="text1"/>
          <w:sz w:val="88"/>
          <w:szCs w:val="88"/>
        </w:rPr>
        <w:t>Saturday</w:t>
      </w:r>
      <w:proofErr w:type="spellEnd"/>
      <w:r w:rsidRPr="00155879">
        <w:rPr>
          <w:color w:val="000000" w:themeColor="text1"/>
          <w:sz w:val="88"/>
          <w:szCs w:val="88"/>
        </w:rPr>
        <w:t>, November 4</w:t>
      </w:r>
    </w:p>
    <w:p w14:paraId="48E15C01" w14:textId="1CBA249A" w:rsidR="008E5016" w:rsidRPr="00155879" w:rsidRDefault="008E5016" w:rsidP="008E5016"/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1382"/>
        <w:gridCol w:w="5559"/>
        <w:gridCol w:w="1689"/>
      </w:tblGrid>
      <w:tr w:rsidR="00333745" w:rsidRPr="00155879" w14:paraId="77DA00D5" w14:textId="77777777" w:rsidTr="00333745">
        <w:tc>
          <w:tcPr>
            <w:tcW w:w="1382" w:type="dxa"/>
          </w:tcPr>
          <w:p w14:paraId="10C91FEE" w14:textId="5431AF95" w:rsidR="00333745" w:rsidRPr="00155879" w:rsidRDefault="003337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559" w:type="dxa"/>
          </w:tcPr>
          <w:p w14:paraId="0EDAAD9A" w14:textId="5A97F807" w:rsidR="00333745" w:rsidRPr="00155879" w:rsidRDefault="00155879" w:rsidP="00155879">
            <w:pPr>
              <w:tabs>
                <w:tab w:val="left" w:pos="198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ab/>
              <w:t>Session</w:t>
            </w:r>
          </w:p>
        </w:tc>
        <w:tc>
          <w:tcPr>
            <w:tcW w:w="1689" w:type="dxa"/>
          </w:tcPr>
          <w:p w14:paraId="7642B300" w14:textId="09BDDDC8" w:rsidR="00333745" w:rsidRPr="00155879" w:rsidRDefault="00155879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8E5016" w:rsidRPr="00155879" w14:paraId="7C27F03B" w14:textId="77777777" w:rsidTr="00333745">
        <w:tc>
          <w:tcPr>
            <w:tcW w:w="1382" w:type="dxa"/>
          </w:tcPr>
          <w:p w14:paraId="61E85E78" w14:textId="4AB58493" w:rsidR="008E5016" w:rsidRPr="00155879" w:rsidRDefault="001558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9 </w:t>
            </w:r>
            <w:proofErr w:type="spellStart"/>
            <w:r>
              <w:rPr>
                <w:sz w:val="26"/>
                <w:szCs w:val="26"/>
              </w:rPr>
              <w:t>am</w:t>
            </w:r>
            <w:proofErr w:type="spellEnd"/>
            <w:r>
              <w:rPr>
                <w:sz w:val="26"/>
                <w:szCs w:val="26"/>
              </w:rPr>
              <w:t xml:space="preserve"> – 5 </w:t>
            </w:r>
            <w:proofErr w:type="spellStart"/>
            <w:r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559" w:type="dxa"/>
          </w:tcPr>
          <w:p w14:paraId="304F4D48" w14:textId="4BFFC141" w:rsidR="008E5016" w:rsidRPr="00DC09FE" w:rsidRDefault="008E5016" w:rsidP="00333745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DC09FE">
              <w:rPr>
                <w:b/>
                <w:bCs/>
                <w:sz w:val="26"/>
                <w:szCs w:val="26"/>
                <w:lang w:val="en-US"/>
              </w:rPr>
              <w:t>Workshop on Reading Music Systems (</w:t>
            </w:r>
            <w:proofErr w:type="spellStart"/>
            <w:r w:rsidRPr="00DC09FE">
              <w:rPr>
                <w:b/>
                <w:bCs/>
                <w:sz w:val="26"/>
                <w:szCs w:val="26"/>
                <w:lang w:val="en-US"/>
              </w:rPr>
              <w:t>WoRMS</w:t>
            </w:r>
            <w:proofErr w:type="spellEnd"/>
            <w:r w:rsidRPr="00DC09FE">
              <w:rPr>
                <w:b/>
                <w:bCs/>
                <w:sz w:val="26"/>
                <w:szCs w:val="26"/>
                <w:lang w:val="en-US"/>
              </w:rPr>
              <w:t>)</w:t>
            </w:r>
          </w:p>
          <w:p w14:paraId="623752E2" w14:textId="77777777" w:rsidR="008E5016" w:rsidRPr="00DC09FE" w:rsidRDefault="008E5016">
            <w:pPr>
              <w:rPr>
                <w:b/>
                <w:bCs/>
                <w:sz w:val="26"/>
                <w:szCs w:val="26"/>
                <w:lang w:val="en-US"/>
              </w:rPr>
            </w:pPr>
          </w:p>
          <w:p w14:paraId="18DA9695" w14:textId="596B4B81" w:rsidR="008E5016" w:rsidRPr="00DC09FE" w:rsidRDefault="008E5016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689" w:type="dxa"/>
          </w:tcPr>
          <w:p w14:paraId="4DEDA9C7" w14:textId="0B1A3B4B" w:rsidR="00333745" w:rsidRPr="00155879" w:rsidRDefault="00333745" w:rsidP="0033374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Building 16B via Bonardi 9, 20133 Milano</w:t>
            </w:r>
          </w:p>
          <w:p w14:paraId="31970EA9" w14:textId="77777777" w:rsidR="00333745" w:rsidRPr="00155879" w:rsidRDefault="00333745" w:rsidP="00333745">
            <w:pPr>
              <w:rPr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Room</w:t>
            </w:r>
            <w:r w:rsidRPr="00155879">
              <w:rPr>
                <w:sz w:val="26"/>
                <w:szCs w:val="26"/>
              </w:rPr>
              <w:t xml:space="preserve">: </w:t>
            </w:r>
            <w:r w:rsidRPr="00155879">
              <w:rPr>
                <w:b/>
                <w:bCs/>
                <w:sz w:val="26"/>
                <w:szCs w:val="26"/>
              </w:rPr>
              <w:t>16.B.01</w:t>
            </w:r>
          </w:p>
          <w:p w14:paraId="14CF9F88" w14:textId="77777777" w:rsidR="008E5016" w:rsidRPr="00155879" w:rsidRDefault="008E5016">
            <w:pPr>
              <w:rPr>
                <w:sz w:val="26"/>
                <w:szCs w:val="26"/>
              </w:rPr>
            </w:pPr>
          </w:p>
        </w:tc>
      </w:tr>
      <w:tr w:rsidR="00155879" w:rsidRPr="00155879" w14:paraId="41EF6826" w14:textId="77777777" w:rsidTr="00333745">
        <w:tc>
          <w:tcPr>
            <w:tcW w:w="1382" w:type="dxa"/>
          </w:tcPr>
          <w:p w14:paraId="50C43293" w14:textId="48C10D87" w:rsidR="00155879" w:rsidRPr="00155879" w:rsidRDefault="001558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 </w:t>
            </w:r>
            <w:proofErr w:type="spellStart"/>
            <w:r>
              <w:rPr>
                <w:sz w:val="26"/>
                <w:szCs w:val="26"/>
              </w:rPr>
              <w:t>pm</w:t>
            </w:r>
            <w:proofErr w:type="spellEnd"/>
            <w:r>
              <w:rPr>
                <w:sz w:val="26"/>
                <w:szCs w:val="26"/>
              </w:rPr>
              <w:t xml:space="preserve"> – 5 </w:t>
            </w:r>
            <w:proofErr w:type="spellStart"/>
            <w:r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559" w:type="dxa"/>
          </w:tcPr>
          <w:p w14:paraId="41180438" w14:textId="77777777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 xml:space="preserve">Sound </w:t>
            </w:r>
            <w:proofErr w:type="spellStart"/>
            <w:r w:rsidRPr="00155879">
              <w:rPr>
                <w:b/>
                <w:bCs/>
                <w:sz w:val="26"/>
                <w:szCs w:val="26"/>
              </w:rPr>
              <w:t>Demixing</w:t>
            </w:r>
            <w:proofErr w:type="spellEnd"/>
            <w:r w:rsidRPr="00155879">
              <w:rPr>
                <w:b/>
                <w:bCs/>
                <w:sz w:val="26"/>
                <w:szCs w:val="26"/>
              </w:rPr>
              <w:t xml:space="preserve"> Workshop</w:t>
            </w:r>
          </w:p>
          <w:p w14:paraId="11D50E78" w14:textId="77777777" w:rsidR="00155879" w:rsidRPr="00155879" w:rsidRDefault="00155879" w:rsidP="00333745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689" w:type="dxa"/>
          </w:tcPr>
          <w:p w14:paraId="574E8E53" w14:textId="77777777" w:rsidR="00155879" w:rsidRPr="00155879" w:rsidRDefault="00155879" w:rsidP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>Building 2 piazza Leonardo da Vinci 32 20133 Milano</w:t>
            </w:r>
          </w:p>
          <w:p w14:paraId="3598CCA3" w14:textId="7BB6EA7A" w:rsidR="00155879" w:rsidRPr="00155879" w:rsidRDefault="00155879" w:rsidP="00155879">
            <w:pPr>
              <w:rPr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Room</w:t>
            </w:r>
            <w:r w:rsidRPr="00155879">
              <w:rPr>
                <w:sz w:val="26"/>
                <w:szCs w:val="26"/>
              </w:rPr>
              <w:t xml:space="preserve">: </w:t>
            </w:r>
            <w:r w:rsidRPr="00155879">
              <w:rPr>
                <w:b/>
                <w:bCs/>
                <w:sz w:val="26"/>
                <w:szCs w:val="26"/>
              </w:rPr>
              <w:t>2.1.1</w:t>
            </w:r>
          </w:p>
        </w:tc>
      </w:tr>
    </w:tbl>
    <w:p w14:paraId="0926B441" w14:textId="77777777" w:rsidR="008E5016" w:rsidRPr="00155879" w:rsidRDefault="008E5016" w:rsidP="008E5016">
      <w:pPr>
        <w:rPr>
          <w:sz w:val="26"/>
          <w:szCs w:val="26"/>
        </w:rPr>
      </w:pPr>
    </w:p>
    <w:p w14:paraId="054E508A" w14:textId="77777777" w:rsidR="00333745" w:rsidRPr="00155879" w:rsidRDefault="00333745" w:rsidP="008E5016">
      <w:pPr>
        <w:rPr>
          <w:sz w:val="26"/>
          <w:szCs w:val="26"/>
        </w:rPr>
      </w:pPr>
    </w:p>
    <w:p w14:paraId="179BAF4F" w14:textId="77777777" w:rsidR="00333745" w:rsidRPr="00155879" w:rsidRDefault="00333745" w:rsidP="008E5016"/>
    <w:p w14:paraId="25C02CCB" w14:textId="77777777" w:rsidR="00333745" w:rsidRPr="00155879" w:rsidRDefault="00333745" w:rsidP="008E5016"/>
    <w:p w14:paraId="3A281AD3" w14:textId="77777777" w:rsidR="00333745" w:rsidRPr="00155879" w:rsidRDefault="00333745" w:rsidP="008E5016"/>
    <w:p w14:paraId="402465AB" w14:textId="77777777" w:rsidR="00333745" w:rsidRPr="00155879" w:rsidRDefault="00333745" w:rsidP="008E5016"/>
    <w:p w14:paraId="439978CC" w14:textId="77777777" w:rsidR="00333745" w:rsidRPr="00155879" w:rsidRDefault="00333745" w:rsidP="008E5016"/>
    <w:p w14:paraId="576E763D" w14:textId="77777777" w:rsidR="00333745" w:rsidRPr="00155879" w:rsidRDefault="00333745" w:rsidP="008E5016"/>
    <w:p w14:paraId="7365B45C" w14:textId="77777777" w:rsidR="00333745" w:rsidRPr="00155879" w:rsidRDefault="00333745" w:rsidP="008E5016"/>
    <w:p w14:paraId="662A1646" w14:textId="77777777" w:rsidR="00333745" w:rsidRPr="00155879" w:rsidRDefault="00333745" w:rsidP="008E5016"/>
    <w:p w14:paraId="1DF2DC29" w14:textId="77777777" w:rsidR="00333745" w:rsidRPr="00155879" w:rsidRDefault="00333745" w:rsidP="008E5016"/>
    <w:p w14:paraId="3534931C" w14:textId="77777777" w:rsidR="00333745" w:rsidRPr="00155879" w:rsidRDefault="00333745" w:rsidP="008E5016"/>
    <w:p w14:paraId="3B2E5343" w14:textId="77777777" w:rsidR="00333745" w:rsidRPr="00155879" w:rsidRDefault="00333745" w:rsidP="008E5016"/>
    <w:p w14:paraId="228B0504" w14:textId="77777777" w:rsidR="00EA523E" w:rsidRDefault="00EA523E" w:rsidP="00333745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772B2911" w14:textId="3179A3BB" w:rsidR="00333745" w:rsidRDefault="00333745" w:rsidP="00333745">
      <w:pPr>
        <w:pStyle w:val="Titolo1"/>
        <w:jc w:val="center"/>
        <w:rPr>
          <w:color w:val="000000" w:themeColor="text1"/>
          <w:sz w:val="88"/>
          <w:szCs w:val="88"/>
        </w:rPr>
      </w:pPr>
      <w:r w:rsidRPr="00155879">
        <w:rPr>
          <w:color w:val="000000" w:themeColor="text1"/>
          <w:sz w:val="88"/>
          <w:szCs w:val="88"/>
        </w:rPr>
        <w:t>Sunday, November 5</w:t>
      </w:r>
    </w:p>
    <w:p w14:paraId="6FF30528" w14:textId="5685263F" w:rsidR="00155879" w:rsidRPr="00DC09FE" w:rsidRDefault="00155879" w:rsidP="00155879">
      <w:pPr>
        <w:rPr>
          <w:sz w:val="40"/>
          <w:szCs w:val="40"/>
          <w:lang w:val="en-US"/>
        </w:rPr>
      </w:pPr>
      <w:r w:rsidRPr="00DC09FE">
        <w:rPr>
          <w:b/>
          <w:bCs/>
          <w:sz w:val="40"/>
          <w:szCs w:val="40"/>
          <w:lang w:val="en-US"/>
        </w:rPr>
        <w:t xml:space="preserve">Address: </w:t>
      </w:r>
      <w:r w:rsidR="00905B6C" w:rsidRPr="00905B6C">
        <w:rPr>
          <w:sz w:val="40"/>
          <w:szCs w:val="40"/>
        </w:rPr>
        <w:t>Building 13 via Bonardi 9, 20133 Milano</w:t>
      </w:r>
    </w:p>
    <w:tbl>
      <w:tblPr>
        <w:tblStyle w:val="Grigliatabella"/>
        <w:tblW w:w="8897" w:type="dxa"/>
        <w:tblLook w:val="05A0" w:firstRow="1" w:lastRow="0" w:firstColumn="1" w:lastColumn="1" w:noHBand="0" w:noVBand="1"/>
      </w:tblPr>
      <w:tblGrid>
        <w:gridCol w:w="1668"/>
        <w:gridCol w:w="5386"/>
        <w:gridCol w:w="1843"/>
      </w:tblGrid>
      <w:tr w:rsidR="00155879" w:rsidRPr="00155879" w14:paraId="3865D026" w14:textId="1AAC0270" w:rsidTr="00155879">
        <w:tc>
          <w:tcPr>
            <w:tcW w:w="1668" w:type="dxa"/>
          </w:tcPr>
          <w:p w14:paraId="4DD375B9" w14:textId="77777777" w:rsidR="00155879" w:rsidRPr="00155879" w:rsidRDefault="00155879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386" w:type="dxa"/>
          </w:tcPr>
          <w:p w14:paraId="4458207C" w14:textId="57F37B3A" w:rsidR="00155879" w:rsidRPr="00155879" w:rsidRDefault="00155879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1843" w:type="dxa"/>
          </w:tcPr>
          <w:p w14:paraId="03E30C91" w14:textId="1CBD1040" w:rsidR="00155879" w:rsidRPr="00155879" w:rsidRDefault="00155879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155879" w:rsidRPr="00155879" w14:paraId="6982EF0E" w14:textId="4616E89F" w:rsidTr="00155879">
        <w:tc>
          <w:tcPr>
            <w:tcW w:w="1668" w:type="dxa"/>
          </w:tcPr>
          <w:p w14:paraId="34EF017F" w14:textId="1903BD9E" w:rsidR="00155879" w:rsidRPr="00155879" w:rsidRDefault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8am – 9 </w:t>
            </w:r>
            <w:proofErr w:type="spellStart"/>
            <w:r w:rsidRPr="00155879">
              <w:rPr>
                <w:sz w:val="26"/>
                <w:szCs w:val="26"/>
              </w:rPr>
              <w:t>am</w:t>
            </w:r>
            <w:proofErr w:type="spellEnd"/>
          </w:p>
        </w:tc>
        <w:tc>
          <w:tcPr>
            <w:tcW w:w="5386" w:type="dxa"/>
          </w:tcPr>
          <w:p w14:paraId="501927BF" w14:textId="35DC20D5" w:rsidR="00155879" w:rsidRPr="00155879" w:rsidRDefault="00155879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Registration</w:t>
            </w:r>
            <w:proofErr w:type="spellEnd"/>
          </w:p>
          <w:p w14:paraId="7016B695" w14:textId="77777777" w:rsidR="00155879" w:rsidRPr="00155879" w:rsidRDefault="00155879">
            <w:pPr>
              <w:rPr>
                <w:b/>
                <w:bCs/>
                <w:sz w:val="26"/>
                <w:szCs w:val="26"/>
              </w:rPr>
            </w:pPr>
          </w:p>
          <w:p w14:paraId="3267570F" w14:textId="77777777" w:rsidR="00155879" w:rsidRPr="00155879" w:rsidRDefault="00155879">
            <w:pPr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14:paraId="19583F59" w14:textId="69AF477B" w:rsidR="00155879" w:rsidRPr="00155879" w:rsidRDefault="00E678C7">
            <w:pPr>
              <w:rPr>
                <w:sz w:val="26"/>
                <w:szCs w:val="26"/>
              </w:rPr>
            </w:pPr>
            <w:proofErr w:type="spellStart"/>
            <w:r w:rsidRPr="00E678C7">
              <w:rPr>
                <w:b/>
                <w:bCs/>
                <w:sz w:val="26"/>
                <w:szCs w:val="26"/>
              </w:rPr>
              <w:t>Registration</w:t>
            </w:r>
            <w:proofErr w:type="spellEnd"/>
            <w:r w:rsidRPr="00E678C7">
              <w:rPr>
                <w:b/>
                <w:bCs/>
                <w:sz w:val="26"/>
                <w:szCs w:val="26"/>
              </w:rPr>
              <w:t xml:space="preserve"> hall, ground </w:t>
            </w:r>
            <w:proofErr w:type="spellStart"/>
            <w:r w:rsidRPr="00E678C7">
              <w:rPr>
                <w:b/>
                <w:bCs/>
                <w:sz w:val="26"/>
                <w:szCs w:val="26"/>
              </w:rPr>
              <w:t>floor</w:t>
            </w:r>
            <w:proofErr w:type="spellEnd"/>
          </w:p>
        </w:tc>
      </w:tr>
      <w:tr w:rsidR="00155879" w:rsidRPr="00905B6C" w14:paraId="1B0D7CC8" w14:textId="7390F94B" w:rsidTr="00155879">
        <w:trPr>
          <w:trHeight w:val="719"/>
        </w:trPr>
        <w:tc>
          <w:tcPr>
            <w:tcW w:w="1668" w:type="dxa"/>
          </w:tcPr>
          <w:p w14:paraId="23E06ABD" w14:textId="7EB7BBAE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9am –11 </w:t>
            </w:r>
            <w:proofErr w:type="spellStart"/>
            <w:r w:rsidRPr="00155879">
              <w:rPr>
                <w:sz w:val="26"/>
                <w:szCs w:val="26"/>
              </w:rPr>
              <w:t>am</w:t>
            </w:r>
            <w:proofErr w:type="spellEnd"/>
          </w:p>
        </w:tc>
        <w:tc>
          <w:tcPr>
            <w:tcW w:w="5386" w:type="dxa"/>
          </w:tcPr>
          <w:p w14:paraId="6151A2FD" w14:textId="3861A3B5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Morning Tutorials</w:t>
            </w:r>
          </w:p>
          <w:p w14:paraId="736BA80D" w14:textId="0FD7A54C" w:rsidR="00155879" w:rsidRPr="00155879" w:rsidRDefault="00155879" w:rsidP="00155879">
            <w:pPr>
              <w:ind w:left="72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041B014C" w14:textId="0859E995" w:rsidR="00155879" w:rsidRPr="00DC09FE" w:rsidRDefault="00155879" w:rsidP="00974075">
            <w:pPr>
              <w:rPr>
                <w:b/>
                <w:bCs/>
                <w:sz w:val="26"/>
                <w:szCs w:val="26"/>
                <w:lang w:val="en-US"/>
              </w:rPr>
            </w:pPr>
            <w:r w:rsidRPr="00DC09FE">
              <w:rPr>
                <w:b/>
                <w:bCs/>
                <w:sz w:val="26"/>
                <w:szCs w:val="26"/>
                <w:lang w:val="en-US"/>
              </w:rPr>
              <w:t>T1.1, T1.2, T</w:t>
            </w:r>
            <w:r w:rsidR="00E678C7">
              <w:rPr>
                <w:b/>
                <w:bCs/>
                <w:sz w:val="26"/>
                <w:szCs w:val="26"/>
                <w:lang w:val="en-US"/>
              </w:rPr>
              <w:t>1.</w:t>
            </w:r>
            <w:r w:rsidRPr="00DC09FE">
              <w:rPr>
                <w:b/>
                <w:bCs/>
                <w:sz w:val="26"/>
                <w:szCs w:val="26"/>
                <w:lang w:val="en-US"/>
              </w:rPr>
              <w:t>3, (first floor)</w:t>
            </w:r>
          </w:p>
        </w:tc>
      </w:tr>
      <w:tr w:rsidR="00155879" w:rsidRPr="00155879" w14:paraId="2E549F72" w14:textId="77777777" w:rsidTr="00155879">
        <w:trPr>
          <w:trHeight w:val="719"/>
        </w:trPr>
        <w:tc>
          <w:tcPr>
            <w:tcW w:w="1668" w:type="dxa"/>
          </w:tcPr>
          <w:p w14:paraId="2F26EF39" w14:textId="77777777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31CD1FA6" w14:textId="35579335" w:rsidR="00155879" w:rsidRPr="00155879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  <w:lang w:val="en-US"/>
              </w:rPr>
              <w:t>Analysing</w:t>
            </w:r>
            <w:proofErr w:type="spellEnd"/>
            <w:r w:rsidRPr="00155879">
              <w:rPr>
                <w:b/>
                <w:bCs/>
                <w:sz w:val="26"/>
                <w:szCs w:val="26"/>
                <w:lang w:val="en-US"/>
              </w:rPr>
              <w:t xml:space="preserve"> Physiological Data Collected During Music Listening: An Introduction</w:t>
            </w:r>
          </w:p>
          <w:p w14:paraId="2543F4C1" w14:textId="77777777" w:rsidR="00155879" w:rsidRPr="00155879" w:rsidRDefault="00155879" w:rsidP="00155879">
            <w:pPr>
              <w:rPr>
                <w:sz w:val="26"/>
                <w:szCs w:val="26"/>
                <w:lang w:val="en-US"/>
              </w:rPr>
            </w:pPr>
            <w:r w:rsidRPr="00155879">
              <w:rPr>
                <w:sz w:val="26"/>
                <w:szCs w:val="26"/>
                <w:lang w:val="en-US"/>
              </w:rPr>
              <w:t>Laura Bishop, University of Oslo</w:t>
            </w:r>
          </w:p>
          <w:p w14:paraId="3B115499" w14:textId="77777777" w:rsidR="00155879" w:rsidRPr="00155879" w:rsidRDefault="00155879" w:rsidP="00155879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Geoffray</w:t>
            </w:r>
            <w:proofErr w:type="spellEnd"/>
            <w:r w:rsidRPr="00155879">
              <w:rPr>
                <w:sz w:val="26"/>
                <w:szCs w:val="26"/>
              </w:rPr>
              <w:t xml:space="preserve"> </w:t>
            </w:r>
            <w:proofErr w:type="spellStart"/>
            <w:r w:rsidRPr="00155879">
              <w:rPr>
                <w:sz w:val="26"/>
                <w:szCs w:val="26"/>
              </w:rPr>
              <w:t>Bonnin</w:t>
            </w:r>
            <w:proofErr w:type="spellEnd"/>
            <w:r w:rsidRPr="00155879">
              <w:rPr>
                <w:sz w:val="26"/>
                <w:szCs w:val="26"/>
              </w:rPr>
              <w:t xml:space="preserve">, Université de </w:t>
            </w:r>
            <w:proofErr w:type="spellStart"/>
            <w:r w:rsidRPr="00155879">
              <w:rPr>
                <w:sz w:val="26"/>
                <w:szCs w:val="26"/>
              </w:rPr>
              <w:t>Lorraine</w:t>
            </w:r>
            <w:proofErr w:type="spellEnd"/>
          </w:p>
          <w:p w14:paraId="22E74C2C" w14:textId="77777777" w:rsidR="00155879" w:rsidRPr="00155879" w:rsidRDefault="00155879" w:rsidP="00155879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Jérémy</w:t>
            </w:r>
            <w:proofErr w:type="spellEnd"/>
            <w:r w:rsidRPr="00155879">
              <w:rPr>
                <w:sz w:val="26"/>
                <w:szCs w:val="26"/>
              </w:rPr>
              <w:t xml:space="preserve"> Frey, Ullo</w:t>
            </w:r>
          </w:p>
          <w:p w14:paraId="03B428B7" w14:textId="77777777" w:rsid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318AA124" w14:textId="77777777" w:rsidR="00155879" w:rsidRPr="00155879" w:rsidRDefault="00155879" w:rsidP="00974075">
            <w:pPr>
              <w:rPr>
                <w:b/>
                <w:bCs/>
                <w:sz w:val="26"/>
                <w:szCs w:val="26"/>
              </w:rPr>
            </w:pPr>
          </w:p>
        </w:tc>
      </w:tr>
      <w:tr w:rsidR="00155879" w:rsidRPr="00905B6C" w14:paraId="00BD4547" w14:textId="77777777" w:rsidTr="00155879">
        <w:trPr>
          <w:trHeight w:val="719"/>
        </w:trPr>
        <w:tc>
          <w:tcPr>
            <w:tcW w:w="1668" w:type="dxa"/>
          </w:tcPr>
          <w:p w14:paraId="2F407635" w14:textId="77777777" w:rsidR="00155879" w:rsidRPr="00155879" w:rsidRDefault="00155879" w:rsidP="00974075">
            <w:pPr>
              <w:rPr>
                <w:sz w:val="26"/>
                <w:szCs w:val="26"/>
              </w:rPr>
            </w:pPr>
          </w:p>
        </w:tc>
        <w:tc>
          <w:tcPr>
            <w:tcW w:w="5386" w:type="dxa"/>
          </w:tcPr>
          <w:p w14:paraId="5A9D2474" w14:textId="598C51C7" w:rsidR="00155879" w:rsidRPr="00DC09FE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155879">
              <w:rPr>
                <w:b/>
                <w:bCs/>
                <w:sz w:val="26"/>
                <w:szCs w:val="26"/>
                <w:lang w:val="en-US"/>
              </w:rPr>
              <w:t>Introduction to Differentiable Audio Synthesizer Programming</w:t>
            </w:r>
          </w:p>
          <w:p w14:paraId="47AC44C7" w14:textId="7E0D2DA6" w:rsidR="00155879" w:rsidRPr="00155879" w:rsidRDefault="00155879" w:rsidP="00155879">
            <w:pPr>
              <w:rPr>
                <w:sz w:val="26"/>
                <w:szCs w:val="26"/>
                <w:lang w:val="en-US"/>
              </w:rPr>
            </w:pPr>
            <w:r w:rsidRPr="00155879">
              <w:rPr>
                <w:sz w:val="26"/>
                <w:szCs w:val="26"/>
                <w:lang w:val="en-US"/>
              </w:rPr>
              <w:t xml:space="preserve">Ben Hayes, Jordie Shier, Chin-Yun Yu, David </w:t>
            </w:r>
            <w:proofErr w:type="spellStart"/>
            <w:r w:rsidRPr="00155879">
              <w:rPr>
                <w:sz w:val="26"/>
                <w:szCs w:val="26"/>
                <w:lang w:val="en-US"/>
              </w:rPr>
              <w:t>Südholt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>, Rodrigo Diaz, Centre for Digital Music, Queen Mary University of London r.diazfernandez@qmul.ac.uk</w:t>
            </w:r>
          </w:p>
          <w:p w14:paraId="57039B01" w14:textId="77777777" w:rsidR="00155879" w:rsidRPr="00DC09FE" w:rsidRDefault="00155879" w:rsidP="00155879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</w:tcPr>
          <w:p w14:paraId="405E67B4" w14:textId="77777777" w:rsidR="00155879" w:rsidRPr="00DC09FE" w:rsidRDefault="00155879" w:rsidP="00974075">
            <w:pPr>
              <w:rPr>
                <w:b/>
                <w:bCs/>
                <w:sz w:val="26"/>
                <w:szCs w:val="26"/>
                <w:lang w:val="en-US"/>
              </w:rPr>
            </w:pPr>
          </w:p>
        </w:tc>
      </w:tr>
      <w:tr w:rsidR="00155879" w:rsidRPr="00155879" w14:paraId="734E6235" w14:textId="77777777" w:rsidTr="00155879">
        <w:trPr>
          <w:trHeight w:val="719"/>
        </w:trPr>
        <w:tc>
          <w:tcPr>
            <w:tcW w:w="1668" w:type="dxa"/>
          </w:tcPr>
          <w:p w14:paraId="3C8A7A82" w14:textId="77777777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5B4858C2" w14:textId="4C10C042" w:rsidR="00155879" w:rsidRPr="00155879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155879">
              <w:rPr>
                <w:b/>
                <w:bCs/>
                <w:sz w:val="26"/>
                <w:szCs w:val="26"/>
                <w:lang w:val="en-US"/>
              </w:rPr>
              <w:t>Transformer-based Symbolic Music Generation: Fundamentals to Advanced Concepts, Stylistic Considerations, Conditioning Mechanisms and Large Language Models</w:t>
            </w:r>
            <w:r w:rsidRPr="00155879">
              <w:rPr>
                <w:b/>
                <w:bCs/>
                <w:sz w:val="26"/>
                <w:szCs w:val="26"/>
                <w:lang w:val="en-US"/>
              </w:rPr>
              <w:br/>
            </w:r>
            <w:r w:rsidRPr="00155879">
              <w:rPr>
                <w:sz w:val="26"/>
                <w:szCs w:val="26"/>
                <w:lang w:val="en-US"/>
              </w:rPr>
              <w:t xml:space="preserve">Berker </w:t>
            </w:r>
            <w:proofErr w:type="spellStart"/>
            <w:r w:rsidRPr="00155879">
              <w:rPr>
                <w:sz w:val="26"/>
                <w:szCs w:val="26"/>
                <w:lang w:val="en-US"/>
              </w:rPr>
              <w:t>Banar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 xml:space="preserve">, Pedro </w:t>
            </w:r>
            <w:proofErr w:type="spellStart"/>
            <w:r w:rsidRPr="00155879">
              <w:rPr>
                <w:sz w:val="26"/>
                <w:szCs w:val="26"/>
                <w:lang w:val="en-US"/>
              </w:rPr>
              <w:t>Sarmento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>, Queen Mary University of London</w:t>
            </w:r>
          </w:p>
          <w:p w14:paraId="0181DF1D" w14:textId="2ACDBC4E" w:rsidR="00155879" w:rsidRPr="00155879" w:rsidRDefault="00155879" w:rsidP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Sara </w:t>
            </w:r>
            <w:proofErr w:type="spellStart"/>
            <w:r w:rsidRPr="00155879">
              <w:rPr>
                <w:sz w:val="26"/>
                <w:szCs w:val="26"/>
              </w:rPr>
              <w:t>Adkins</w:t>
            </w:r>
            <w:proofErr w:type="spellEnd"/>
            <w:r w:rsidRPr="00155879">
              <w:rPr>
                <w:sz w:val="26"/>
                <w:szCs w:val="26"/>
              </w:rPr>
              <w:t>, INFINITE ALBUM</w:t>
            </w:r>
          </w:p>
          <w:p w14:paraId="278A93E3" w14:textId="77777777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0A5829F5" w14:textId="77777777" w:rsidR="00155879" w:rsidRPr="00155879" w:rsidRDefault="00155879" w:rsidP="00974075">
            <w:pPr>
              <w:rPr>
                <w:b/>
                <w:bCs/>
                <w:sz w:val="26"/>
                <w:szCs w:val="26"/>
              </w:rPr>
            </w:pPr>
          </w:p>
        </w:tc>
      </w:tr>
      <w:tr w:rsidR="00155879" w:rsidRPr="00155879" w14:paraId="3EA96555" w14:textId="17357C71" w:rsidTr="00155879">
        <w:tc>
          <w:tcPr>
            <w:tcW w:w="1668" w:type="dxa"/>
          </w:tcPr>
          <w:p w14:paraId="6F78B2A9" w14:textId="71976ADC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11 </w:t>
            </w:r>
            <w:proofErr w:type="spellStart"/>
            <w:r w:rsidRPr="00155879">
              <w:rPr>
                <w:sz w:val="26"/>
                <w:szCs w:val="26"/>
              </w:rPr>
              <w:t>am</w:t>
            </w:r>
            <w:proofErr w:type="spellEnd"/>
            <w:r w:rsidRPr="00155879">
              <w:rPr>
                <w:sz w:val="26"/>
                <w:szCs w:val="26"/>
              </w:rPr>
              <w:t xml:space="preserve"> – 11:30 </w:t>
            </w:r>
            <w:proofErr w:type="spellStart"/>
            <w:r w:rsidRPr="00155879">
              <w:rPr>
                <w:sz w:val="26"/>
                <w:szCs w:val="26"/>
              </w:rPr>
              <w:t>am</w:t>
            </w:r>
            <w:proofErr w:type="spellEnd"/>
          </w:p>
        </w:tc>
        <w:tc>
          <w:tcPr>
            <w:tcW w:w="5386" w:type="dxa"/>
          </w:tcPr>
          <w:p w14:paraId="046AEB78" w14:textId="64D9EB2C" w:rsidR="00155879" w:rsidRPr="00155879" w:rsidRDefault="00155879" w:rsidP="00974075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Break</w:t>
            </w:r>
          </w:p>
        </w:tc>
        <w:tc>
          <w:tcPr>
            <w:tcW w:w="1843" w:type="dxa"/>
          </w:tcPr>
          <w:p w14:paraId="14D807A1" w14:textId="31BDC132" w:rsidR="00155879" w:rsidRPr="00155879" w:rsidRDefault="00155879" w:rsidP="00974075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Main</w:t>
            </w:r>
            <w:proofErr w:type="spellEnd"/>
            <w:r w:rsidRPr="00155879">
              <w:rPr>
                <w:b/>
                <w:bCs/>
                <w:sz w:val="26"/>
                <w:szCs w:val="26"/>
              </w:rPr>
              <w:t xml:space="preserve"> Hall, Ground </w:t>
            </w:r>
            <w:proofErr w:type="spellStart"/>
            <w:r w:rsidRPr="00155879">
              <w:rPr>
                <w:b/>
                <w:bCs/>
                <w:sz w:val="26"/>
                <w:szCs w:val="26"/>
              </w:rPr>
              <w:t>Floor</w:t>
            </w:r>
            <w:proofErr w:type="spellEnd"/>
          </w:p>
        </w:tc>
      </w:tr>
      <w:tr w:rsidR="00155879" w:rsidRPr="00905B6C" w14:paraId="0ADF54B5" w14:textId="15EE1209" w:rsidTr="00155879">
        <w:tc>
          <w:tcPr>
            <w:tcW w:w="1668" w:type="dxa"/>
          </w:tcPr>
          <w:p w14:paraId="7290FA8A" w14:textId="30B2020B" w:rsidR="00155879" w:rsidRPr="00155879" w:rsidRDefault="00155879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lastRenderedPageBreak/>
              <w:t xml:space="preserve">11:30am –1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386" w:type="dxa"/>
          </w:tcPr>
          <w:p w14:paraId="3EE87971" w14:textId="10066DDB" w:rsidR="00155879" w:rsidRPr="00DC09FE" w:rsidRDefault="00155879" w:rsidP="00155879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DC09FE">
              <w:rPr>
                <w:b/>
                <w:bCs/>
                <w:sz w:val="26"/>
                <w:szCs w:val="26"/>
                <w:lang w:val="en-US"/>
              </w:rPr>
              <w:t>Morning Tutorials Part 2 (Reprise)</w:t>
            </w:r>
          </w:p>
          <w:p w14:paraId="010545D3" w14:textId="7DAFE840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  <w:r w:rsidRPr="00DC09FE">
              <w:rPr>
                <w:sz w:val="26"/>
                <w:szCs w:val="26"/>
                <w:lang w:val="en-US"/>
              </w:rPr>
              <w:t>Reprise</w:t>
            </w:r>
          </w:p>
        </w:tc>
        <w:tc>
          <w:tcPr>
            <w:tcW w:w="1843" w:type="dxa"/>
          </w:tcPr>
          <w:p w14:paraId="3B3211BD" w14:textId="07832EB0" w:rsidR="00155879" w:rsidRPr="00DC09FE" w:rsidRDefault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DC09FE">
              <w:rPr>
                <w:sz w:val="26"/>
                <w:szCs w:val="26"/>
                <w:lang w:val="en-US"/>
              </w:rPr>
              <w:t xml:space="preserve"> T1.1</w:t>
            </w:r>
            <w:r w:rsidRPr="00DC09FE">
              <w:rPr>
                <w:b/>
                <w:bCs/>
                <w:sz w:val="26"/>
                <w:szCs w:val="26"/>
                <w:lang w:val="en-US"/>
              </w:rPr>
              <w:t xml:space="preserve">, </w:t>
            </w:r>
            <w:r w:rsidRPr="00DC09FE">
              <w:rPr>
                <w:sz w:val="26"/>
                <w:szCs w:val="26"/>
                <w:lang w:val="en-US"/>
              </w:rPr>
              <w:t>T1.2, T.13, (first floor)</w:t>
            </w:r>
          </w:p>
        </w:tc>
      </w:tr>
      <w:tr w:rsidR="00155879" w:rsidRPr="00155879" w14:paraId="2397B9B8" w14:textId="6F056643" w:rsidTr="00155879">
        <w:tc>
          <w:tcPr>
            <w:tcW w:w="1668" w:type="dxa"/>
          </w:tcPr>
          <w:p w14:paraId="03A1506A" w14:textId="03293AB3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1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  <w:r w:rsidRPr="00155879">
              <w:rPr>
                <w:sz w:val="26"/>
                <w:szCs w:val="26"/>
              </w:rPr>
              <w:t xml:space="preserve"> – 2:30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386" w:type="dxa"/>
          </w:tcPr>
          <w:p w14:paraId="5E96A083" w14:textId="11294685" w:rsidR="00155879" w:rsidRPr="00155879" w:rsidRDefault="00155879" w:rsidP="00974075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Lunch</w:t>
            </w:r>
          </w:p>
        </w:tc>
        <w:tc>
          <w:tcPr>
            <w:tcW w:w="1843" w:type="dxa"/>
          </w:tcPr>
          <w:p w14:paraId="5398AFA9" w14:textId="4EA2C00C" w:rsidR="00155879" w:rsidRPr="00155879" w:rsidRDefault="00155879" w:rsidP="00974075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Main</w:t>
            </w:r>
            <w:proofErr w:type="spellEnd"/>
            <w:r w:rsidRPr="00155879">
              <w:rPr>
                <w:sz w:val="26"/>
                <w:szCs w:val="26"/>
              </w:rPr>
              <w:t xml:space="preserve"> Hall, Ground </w:t>
            </w:r>
            <w:proofErr w:type="spellStart"/>
            <w:r w:rsidRPr="00155879">
              <w:rPr>
                <w:sz w:val="26"/>
                <w:szCs w:val="26"/>
              </w:rPr>
              <w:t>Floor</w:t>
            </w:r>
            <w:proofErr w:type="spellEnd"/>
          </w:p>
        </w:tc>
      </w:tr>
      <w:tr w:rsidR="00155879" w:rsidRPr="00905B6C" w14:paraId="426732A8" w14:textId="1DB5B332" w:rsidTr="00155879">
        <w:tc>
          <w:tcPr>
            <w:tcW w:w="1668" w:type="dxa"/>
          </w:tcPr>
          <w:p w14:paraId="0EBC7AB9" w14:textId="121C5B51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2:30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  <w:r w:rsidRPr="00155879">
              <w:rPr>
                <w:sz w:val="26"/>
                <w:szCs w:val="26"/>
              </w:rPr>
              <w:t xml:space="preserve"> – 5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386" w:type="dxa"/>
          </w:tcPr>
          <w:p w14:paraId="3D671593" w14:textId="11DED389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Afternoon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Tutorials</w:t>
            </w:r>
          </w:p>
          <w:p w14:paraId="6FBCCB7E" w14:textId="77777777" w:rsidR="00155879" w:rsidRPr="00155879" w:rsidRDefault="00155879" w:rsidP="00155879">
            <w:pPr>
              <w:ind w:left="7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38D79B22" w14:textId="54AE6958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  <w:r w:rsidRPr="00DC09FE">
              <w:rPr>
                <w:sz w:val="26"/>
                <w:szCs w:val="26"/>
                <w:lang w:val="en-US"/>
              </w:rPr>
              <w:t>T1.1, T1.2, T.13, (first floor)</w:t>
            </w:r>
          </w:p>
        </w:tc>
      </w:tr>
      <w:tr w:rsidR="00155879" w:rsidRPr="00155879" w14:paraId="38772829" w14:textId="77777777" w:rsidTr="00155879">
        <w:tc>
          <w:tcPr>
            <w:tcW w:w="1668" w:type="dxa"/>
          </w:tcPr>
          <w:p w14:paraId="0CCE4182" w14:textId="77777777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130B1BE4" w14:textId="77777777" w:rsidR="00155879" w:rsidRPr="00155879" w:rsidRDefault="00155879" w:rsidP="00155879">
            <w:pPr>
              <w:rPr>
                <w:rFonts w:eastAsiaTheme="minorEastAsia" w:cstheme="minorBidi"/>
                <w:b/>
                <w:bCs/>
                <w:sz w:val="26"/>
                <w:szCs w:val="26"/>
                <w:lang w:val="en-US" w:eastAsia="en-US"/>
              </w:rPr>
            </w:pPr>
            <w:r w:rsidRPr="00155879">
              <w:rPr>
                <w:rFonts w:eastAsiaTheme="minorEastAsia" w:cstheme="minorBidi"/>
                <w:b/>
                <w:bCs/>
                <w:sz w:val="26"/>
                <w:szCs w:val="26"/>
                <w:lang w:val="en-US" w:eastAsia="en-US"/>
              </w:rPr>
              <w:t>Computer-Assisted Music-Making Systems: Taxonomy, Review, and Coding</w:t>
            </w:r>
          </w:p>
          <w:p w14:paraId="2C982E65" w14:textId="77777777" w:rsidR="00155879" w:rsidRDefault="00155879" w:rsidP="00155879">
            <w:pPr>
              <w:rPr>
                <w:rFonts w:eastAsiaTheme="minorEastAsia" w:cstheme="minorBidi"/>
                <w:sz w:val="26"/>
                <w:szCs w:val="26"/>
                <w:lang w:val="en-US" w:eastAsia="en-US"/>
              </w:rPr>
            </w:pPr>
          </w:p>
          <w:p w14:paraId="60C09719" w14:textId="7B27453D" w:rsidR="00155879" w:rsidRPr="00155879" w:rsidRDefault="00155879" w:rsidP="00155879">
            <w:pPr>
              <w:rPr>
                <w:rFonts w:eastAsiaTheme="minorEastAsia" w:cstheme="minorBidi"/>
                <w:sz w:val="26"/>
                <w:szCs w:val="26"/>
                <w:lang w:val="en-US" w:eastAsia="en-US"/>
              </w:rPr>
            </w:pPr>
            <w:proofErr w:type="spellStart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Christodoulos</w:t>
            </w:r>
            <w:proofErr w:type="spellEnd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proofErr w:type="gramStart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Benetatos</w:t>
            </w:r>
            <w:proofErr w:type="spellEnd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 xml:space="preserve">,  </w:t>
            </w:r>
            <w:proofErr w:type="spellStart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Zhiyao</w:t>
            </w:r>
            <w:proofErr w:type="spellEnd"/>
            <w:proofErr w:type="gramEnd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 xml:space="preserve"> Duan,</w:t>
            </w:r>
            <w:r>
              <w:rPr>
                <w:rFonts w:eastAsiaTheme="minorEastAsia" w:cstheme="minorBidi"/>
                <w:sz w:val="26"/>
                <w:szCs w:val="26"/>
                <w:lang w:val="en-US" w:eastAsia="en-US"/>
              </w:rPr>
              <w:t xml:space="preserve"> </w:t>
            </w:r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University of Rochester</w:t>
            </w:r>
          </w:p>
          <w:p w14:paraId="768E1E21" w14:textId="77777777" w:rsidR="00155879" w:rsidRDefault="00155879" w:rsidP="00155879">
            <w:pPr>
              <w:rPr>
                <w:rFonts w:eastAsiaTheme="minorEastAsia" w:cstheme="minorBidi"/>
                <w:sz w:val="26"/>
                <w:szCs w:val="26"/>
                <w:lang w:val="en-US" w:eastAsia="en-US"/>
              </w:rPr>
            </w:pPr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 xml:space="preserve">Philippe </w:t>
            </w:r>
            <w:proofErr w:type="spellStart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Pasquier</w:t>
            </w:r>
            <w:proofErr w:type="spellEnd"/>
            <w:r w:rsidRPr="00155879">
              <w:rPr>
                <w:rFonts w:eastAsiaTheme="minorEastAsia" w:cstheme="minorBidi"/>
                <w:sz w:val="26"/>
                <w:szCs w:val="26"/>
                <w:lang w:val="en-US" w:eastAsia="en-US"/>
              </w:rPr>
              <w:t>, Simon Fraser University</w:t>
            </w:r>
          </w:p>
          <w:p w14:paraId="5FB3D345" w14:textId="78E115D8" w:rsidR="00155879" w:rsidRPr="00155879" w:rsidRDefault="00155879" w:rsidP="00155879">
            <w:pPr>
              <w:rPr>
                <w:rFonts w:eastAsiaTheme="minorEastAsia" w:cstheme="minorBidi"/>
                <w:sz w:val="26"/>
                <w:szCs w:val="26"/>
                <w:lang w:val="en-US" w:eastAsia="en-US"/>
              </w:rPr>
            </w:pPr>
          </w:p>
        </w:tc>
        <w:tc>
          <w:tcPr>
            <w:tcW w:w="1843" w:type="dxa"/>
          </w:tcPr>
          <w:p w14:paraId="10BCDD01" w14:textId="77777777" w:rsidR="00155879" w:rsidRPr="00155879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</w:tr>
      <w:tr w:rsidR="00155879" w:rsidRPr="00155879" w14:paraId="6B523787" w14:textId="77777777" w:rsidTr="00EA523E">
        <w:tc>
          <w:tcPr>
            <w:tcW w:w="1668" w:type="dxa"/>
          </w:tcPr>
          <w:p w14:paraId="6D97FC6C" w14:textId="77777777" w:rsidR="00155879" w:rsidRPr="00155879" w:rsidRDefault="00155879" w:rsidP="00EA523E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19A65AB3" w14:textId="0FC7088B" w:rsidR="00155879" w:rsidRPr="00155879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r w:rsidRPr="00155879">
              <w:rPr>
                <w:b/>
                <w:bCs/>
                <w:sz w:val="26"/>
                <w:szCs w:val="26"/>
                <w:lang w:val="en-US"/>
              </w:rPr>
              <w:t>Learning with Music Signals: Technology Meets Education</w:t>
            </w:r>
          </w:p>
          <w:p w14:paraId="1DF23715" w14:textId="77777777" w:rsidR="00155879" w:rsidRPr="00155879" w:rsidRDefault="00155879" w:rsidP="00155879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Meinard</w:t>
            </w:r>
            <w:proofErr w:type="spellEnd"/>
            <w:r w:rsidRPr="00155879">
              <w:rPr>
                <w:sz w:val="26"/>
                <w:szCs w:val="26"/>
              </w:rPr>
              <w:t xml:space="preserve"> Müller, International Audio </w:t>
            </w:r>
            <w:proofErr w:type="spellStart"/>
            <w:r w:rsidRPr="00155879">
              <w:rPr>
                <w:sz w:val="26"/>
                <w:szCs w:val="26"/>
              </w:rPr>
              <w:t>Laboratories</w:t>
            </w:r>
            <w:proofErr w:type="spellEnd"/>
            <w:r w:rsidRPr="00155879">
              <w:rPr>
                <w:sz w:val="26"/>
                <w:szCs w:val="26"/>
              </w:rPr>
              <w:t xml:space="preserve"> Erlangen, Erlangen, Germany</w:t>
            </w:r>
          </w:p>
          <w:p w14:paraId="7ABBA867" w14:textId="77777777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</w:tcPr>
          <w:p w14:paraId="0C386A49" w14:textId="77777777" w:rsidR="00155879" w:rsidRPr="00155879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</w:tr>
      <w:tr w:rsidR="00155879" w:rsidRPr="00905B6C" w14:paraId="743B2355" w14:textId="77777777" w:rsidTr="00155879">
        <w:tc>
          <w:tcPr>
            <w:tcW w:w="1668" w:type="dxa"/>
          </w:tcPr>
          <w:p w14:paraId="0213C93B" w14:textId="77777777" w:rsidR="00155879" w:rsidRPr="00155879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5386" w:type="dxa"/>
          </w:tcPr>
          <w:p w14:paraId="64470052" w14:textId="77B1ADFA" w:rsidR="00155879" w:rsidRPr="00155879" w:rsidRDefault="00155879" w:rsidP="00155879">
            <w:pPr>
              <w:rPr>
                <w:b/>
                <w:bCs/>
                <w:sz w:val="26"/>
                <w:szCs w:val="26"/>
                <w:lang w:val="en-US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  <w:lang w:val="en-US"/>
              </w:rPr>
              <w:t>Kymatio</w:t>
            </w:r>
            <w:proofErr w:type="spellEnd"/>
            <w:r w:rsidRPr="00155879">
              <w:rPr>
                <w:b/>
                <w:bCs/>
                <w:sz w:val="26"/>
                <w:szCs w:val="26"/>
                <w:lang w:val="en-US"/>
              </w:rPr>
              <w:t>: Deep Learning meets Wavelet Theory for Music Signal Processing</w:t>
            </w:r>
          </w:p>
          <w:p w14:paraId="48C6E901" w14:textId="259C1414" w:rsidR="00155879" w:rsidRPr="00155879" w:rsidRDefault="00155879" w:rsidP="00155879">
            <w:pPr>
              <w:rPr>
                <w:sz w:val="26"/>
                <w:szCs w:val="26"/>
                <w:lang w:val="en-US"/>
              </w:rPr>
            </w:pPr>
            <w:r w:rsidRPr="00155879">
              <w:rPr>
                <w:sz w:val="26"/>
                <w:szCs w:val="26"/>
                <w:lang w:val="en-US"/>
              </w:rPr>
              <w:t xml:space="preserve">Cyrus </w:t>
            </w:r>
            <w:proofErr w:type="spellStart"/>
            <w:proofErr w:type="gramStart"/>
            <w:r w:rsidRPr="00155879">
              <w:rPr>
                <w:sz w:val="26"/>
                <w:szCs w:val="26"/>
                <w:lang w:val="en-US"/>
              </w:rPr>
              <w:t>Vahidi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>  Christopher</w:t>
            </w:r>
            <w:proofErr w:type="gramEnd"/>
            <w:r w:rsidRPr="00155879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155879">
              <w:rPr>
                <w:sz w:val="26"/>
                <w:szCs w:val="26"/>
                <w:lang w:val="en-US"/>
              </w:rPr>
              <w:t>Mitcheltree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>, Centre for Digital Music, Queen Mary University of London, United Kingdom</w:t>
            </w:r>
          </w:p>
          <w:p w14:paraId="11E597DE" w14:textId="77777777" w:rsidR="00155879" w:rsidRPr="00155879" w:rsidRDefault="00155879" w:rsidP="00155879">
            <w:pPr>
              <w:rPr>
                <w:sz w:val="26"/>
                <w:szCs w:val="26"/>
                <w:lang w:val="en-US"/>
              </w:rPr>
            </w:pPr>
            <w:r w:rsidRPr="00155879">
              <w:rPr>
                <w:sz w:val="26"/>
                <w:szCs w:val="26"/>
                <w:lang w:val="en-US"/>
              </w:rPr>
              <w:t xml:space="preserve">Vincent </w:t>
            </w:r>
            <w:proofErr w:type="spellStart"/>
            <w:r w:rsidRPr="00155879">
              <w:rPr>
                <w:sz w:val="26"/>
                <w:szCs w:val="26"/>
                <w:lang w:val="en-US"/>
              </w:rPr>
              <w:t>Lostanlen</w:t>
            </w:r>
            <w:proofErr w:type="spellEnd"/>
            <w:r w:rsidRPr="00155879">
              <w:rPr>
                <w:sz w:val="26"/>
                <w:szCs w:val="26"/>
                <w:lang w:val="en-US"/>
              </w:rPr>
              <w:t>, LS2N, CNRS, Nantes Université, France</w:t>
            </w:r>
          </w:p>
          <w:p w14:paraId="4C1B8E30" w14:textId="77777777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</w:tcPr>
          <w:p w14:paraId="582A924B" w14:textId="77777777" w:rsidR="00155879" w:rsidRPr="00155879" w:rsidRDefault="00155879" w:rsidP="00974075">
            <w:pPr>
              <w:rPr>
                <w:sz w:val="26"/>
                <w:szCs w:val="26"/>
                <w:lang w:val="en-US"/>
              </w:rPr>
            </w:pPr>
          </w:p>
        </w:tc>
      </w:tr>
      <w:tr w:rsidR="00155879" w:rsidRPr="00155879" w14:paraId="3298091E" w14:textId="79DBF75B" w:rsidTr="00155879">
        <w:tc>
          <w:tcPr>
            <w:tcW w:w="1668" w:type="dxa"/>
          </w:tcPr>
          <w:p w14:paraId="0C0F1F91" w14:textId="585B0610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5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  <w:r w:rsidRPr="00155879">
              <w:rPr>
                <w:sz w:val="26"/>
                <w:szCs w:val="26"/>
              </w:rPr>
              <w:t xml:space="preserve"> – 5:30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386" w:type="dxa"/>
          </w:tcPr>
          <w:p w14:paraId="3B3AAA8F" w14:textId="7A0E619C" w:rsidR="00155879" w:rsidRPr="00155879" w:rsidRDefault="00155879" w:rsidP="00974075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Break</w:t>
            </w:r>
          </w:p>
        </w:tc>
        <w:tc>
          <w:tcPr>
            <w:tcW w:w="1843" w:type="dxa"/>
          </w:tcPr>
          <w:p w14:paraId="54AE0238" w14:textId="6AD0D153" w:rsidR="00155879" w:rsidRPr="00155879" w:rsidRDefault="00155879" w:rsidP="00974075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Main</w:t>
            </w:r>
            <w:proofErr w:type="spellEnd"/>
            <w:r w:rsidRPr="00155879">
              <w:rPr>
                <w:sz w:val="26"/>
                <w:szCs w:val="26"/>
              </w:rPr>
              <w:t xml:space="preserve"> Hall, Ground </w:t>
            </w:r>
            <w:proofErr w:type="spellStart"/>
            <w:r w:rsidRPr="00155879">
              <w:rPr>
                <w:sz w:val="26"/>
                <w:szCs w:val="26"/>
              </w:rPr>
              <w:t>Floor</w:t>
            </w:r>
            <w:proofErr w:type="spellEnd"/>
          </w:p>
        </w:tc>
      </w:tr>
      <w:tr w:rsidR="00155879" w:rsidRPr="00905B6C" w14:paraId="729EF776" w14:textId="413A425D" w:rsidTr="00155879">
        <w:tc>
          <w:tcPr>
            <w:tcW w:w="1668" w:type="dxa"/>
          </w:tcPr>
          <w:p w14:paraId="0DA29786" w14:textId="438412D6" w:rsidR="00155879" w:rsidRPr="00155879" w:rsidRDefault="00155879" w:rsidP="00974075">
            <w:pPr>
              <w:rPr>
                <w:sz w:val="26"/>
                <w:szCs w:val="26"/>
              </w:rPr>
            </w:pPr>
            <w:r w:rsidRPr="00155879">
              <w:rPr>
                <w:sz w:val="26"/>
                <w:szCs w:val="26"/>
              </w:rPr>
              <w:t xml:space="preserve">5:30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  <w:r w:rsidRPr="00155879">
              <w:rPr>
                <w:sz w:val="26"/>
                <w:szCs w:val="26"/>
              </w:rPr>
              <w:t xml:space="preserve"> – 6:30 </w:t>
            </w:r>
            <w:proofErr w:type="spellStart"/>
            <w:r w:rsidRPr="00155879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386" w:type="dxa"/>
          </w:tcPr>
          <w:p w14:paraId="2BB23397" w14:textId="3EF81BF5" w:rsidR="00155879" w:rsidRPr="00155879" w:rsidRDefault="00155879" w:rsidP="00155879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Afternoon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Tutorials Part 2 (Reprise)</w:t>
            </w:r>
          </w:p>
          <w:p w14:paraId="01A916B1" w14:textId="77777777" w:rsidR="00155879" w:rsidRPr="00155879" w:rsidRDefault="00155879" w:rsidP="00974075">
            <w:pPr>
              <w:ind w:left="720"/>
              <w:rPr>
                <w:b/>
                <w:bCs/>
                <w:sz w:val="26"/>
                <w:szCs w:val="26"/>
              </w:rPr>
            </w:pPr>
          </w:p>
          <w:p w14:paraId="319B9811" w14:textId="77777777" w:rsidR="00155879" w:rsidRPr="00155879" w:rsidRDefault="00155879" w:rsidP="00974075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39259A58" w14:textId="67FB3B1C" w:rsidR="00155879" w:rsidRPr="00DC09FE" w:rsidRDefault="00155879" w:rsidP="00974075">
            <w:pPr>
              <w:rPr>
                <w:sz w:val="26"/>
                <w:szCs w:val="26"/>
                <w:lang w:val="en-US"/>
              </w:rPr>
            </w:pPr>
            <w:r w:rsidRPr="00DC09FE">
              <w:rPr>
                <w:sz w:val="26"/>
                <w:szCs w:val="26"/>
                <w:lang w:val="en-US"/>
              </w:rPr>
              <w:t>T1.1, T1.2, T.13, (first floor)</w:t>
            </w:r>
          </w:p>
        </w:tc>
      </w:tr>
    </w:tbl>
    <w:p w14:paraId="3B1255D5" w14:textId="77777777" w:rsidR="00155879" w:rsidRPr="00DC09FE" w:rsidRDefault="00155879" w:rsidP="00333745">
      <w:pPr>
        <w:pStyle w:val="Titolo1"/>
        <w:jc w:val="center"/>
        <w:rPr>
          <w:color w:val="000000" w:themeColor="text1"/>
          <w:sz w:val="26"/>
          <w:szCs w:val="26"/>
          <w:lang w:val="en-US"/>
        </w:rPr>
      </w:pPr>
    </w:p>
    <w:p w14:paraId="0A6D09BE" w14:textId="0FF9FAB5" w:rsidR="00155879" w:rsidRPr="00155879" w:rsidRDefault="00155879" w:rsidP="00155879">
      <w:pPr>
        <w:rPr>
          <w:sz w:val="40"/>
          <w:szCs w:val="40"/>
        </w:rPr>
      </w:pPr>
      <w:proofErr w:type="spellStart"/>
      <w:r w:rsidRPr="00155879">
        <w:rPr>
          <w:b/>
          <w:bCs/>
          <w:sz w:val="40"/>
          <w:szCs w:val="40"/>
        </w:rPr>
        <w:t>Address</w:t>
      </w:r>
      <w:proofErr w:type="spellEnd"/>
      <w:r w:rsidRPr="00155879">
        <w:rPr>
          <w:b/>
          <w:bCs/>
          <w:sz w:val="40"/>
          <w:szCs w:val="40"/>
        </w:rPr>
        <w:t xml:space="preserve">: </w:t>
      </w:r>
      <w:r w:rsidRPr="00155879">
        <w:rPr>
          <w:sz w:val="40"/>
          <w:szCs w:val="40"/>
        </w:rPr>
        <w:t>Building 1</w:t>
      </w:r>
      <w:r w:rsidR="007B15F1">
        <w:rPr>
          <w:sz w:val="40"/>
          <w:szCs w:val="40"/>
        </w:rPr>
        <w:t xml:space="preserve"> </w:t>
      </w:r>
      <w:r w:rsidRPr="00155879">
        <w:rPr>
          <w:sz w:val="40"/>
          <w:szCs w:val="40"/>
        </w:rPr>
        <w:t>Piazza Leonardo da Vinci 32, Milano</w:t>
      </w:r>
    </w:p>
    <w:tbl>
      <w:tblPr>
        <w:tblStyle w:val="Grigliatabella"/>
        <w:tblW w:w="8897" w:type="dxa"/>
        <w:tblLook w:val="05A0" w:firstRow="1" w:lastRow="0" w:firstColumn="1" w:lastColumn="1" w:noHBand="0" w:noVBand="1"/>
      </w:tblPr>
      <w:tblGrid>
        <w:gridCol w:w="1668"/>
        <w:gridCol w:w="5386"/>
        <w:gridCol w:w="1843"/>
      </w:tblGrid>
      <w:tr w:rsidR="00155879" w:rsidRPr="00155879" w14:paraId="4013729A" w14:textId="77777777" w:rsidTr="007B4F10">
        <w:tc>
          <w:tcPr>
            <w:tcW w:w="1668" w:type="dxa"/>
          </w:tcPr>
          <w:p w14:paraId="4973A924" w14:textId="77777777" w:rsidR="00155879" w:rsidRPr="00EA523E" w:rsidRDefault="00155879" w:rsidP="007B4F10">
            <w:pPr>
              <w:rPr>
                <w:sz w:val="26"/>
                <w:szCs w:val="26"/>
              </w:rPr>
            </w:pPr>
            <w:r w:rsidRPr="00EA523E">
              <w:rPr>
                <w:sz w:val="26"/>
                <w:szCs w:val="26"/>
              </w:rPr>
              <w:t xml:space="preserve">8 </w:t>
            </w:r>
            <w:proofErr w:type="spellStart"/>
            <w:r w:rsidRPr="00EA523E">
              <w:rPr>
                <w:sz w:val="26"/>
                <w:szCs w:val="26"/>
              </w:rPr>
              <w:t>pm</w:t>
            </w:r>
            <w:proofErr w:type="spellEnd"/>
            <w:r w:rsidRPr="00EA523E">
              <w:rPr>
                <w:sz w:val="26"/>
                <w:szCs w:val="26"/>
              </w:rPr>
              <w:t xml:space="preserve"> – 10 </w:t>
            </w:r>
            <w:proofErr w:type="spellStart"/>
            <w:r w:rsidRPr="00EA523E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386" w:type="dxa"/>
          </w:tcPr>
          <w:p w14:paraId="752C9EF8" w14:textId="77777777" w:rsidR="00155879" w:rsidRPr="00155879" w:rsidRDefault="00155879" w:rsidP="007B4F10">
            <w:pPr>
              <w:jc w:val="center"/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Welcome Reception Concert</w:t>
            </w:r>
          </w:p>
        </w:tc>
        <w:tc>
          <w:tcPr>
            <w:tcW w:w="1843" w:type="dxa"/>
          </w:tcPr>
          <w:p w14:paraId="4BDB8894" w14:textId="77777777" w:rsidR="00155879" w:rsidRPr="00155879" w:rsidRDefault="00155879" w:rsidP="007B4F10">
            <w:pPr>
              <w:rPr>
                <w:sz w:val="26"/>
                <w:szCs w:val="26"/>
              </w:rPr>
            </w:pPr>
            <w:proofErr w:type="spellStart"/>
            <w:r w:rsidRPr="00155879">
              <w:rPr>
                <w:sz w:val="26"/>
                <w:szCs w:val="26"/>
              </w:rPr>
              <w:t>Rector</w:t>
            </w:r>
            <w:proofErr w:type="spellEnd"/>
            <w:r w:rsidRPr="00155879">
              <w:rPr>
                <w:sz w:val="26"/>
                <w:szCs w:val="26"/>
              </w:rPr>
              <w:t xml:space="preserve"> building hall</w:t>
            </w:r>
          </w:p>
        </w:tc>
      </w:tr>
    </w:tbl>
    <w:p w14:paraId="6F47B66B" w14:textId="1EDB3E07" w:rsidR="00012797" w:rsidRPr="000A209A" w:rsidRDefault="00012797" w:rsidP="007B15F1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  <w:r w:rsidRPr="000A209A">
        <w:rPr>
          <w:color w:val="000000" w:themeColor="text1"/>
          <w:sz w:val="88"/>
          <w:szCs w:val="88"/>
          <w:lang w:val="en-US"/>
        </w:rPr>
        <w:lastRenderedPageBreak/>
        <w:t xml:space="preserve">Monday, November </w:t>
      </w:r>
      <w:r w:rsidR="007B15F1" w:rsidRPr="000A209A">
        <w:rPr>
          <w:color w:val="000000" w:themeColor="text1"/>
          <w:sz w:val="88"/>
          <w:szCs w:val="88"/>
          <w:lang w:val="en-US"/>
        </w:rPr>
        <w:t>6</w:t>
      </w:r>
    </w:p>
    <w:p w14:paraId="14BEBB23" w14:textId="75F0E3E1" w:rsidR="003D378A" w:rsidRPr="00012797" w:rsidRDefault="00012797" w:rsidP="00012797">
      <w:pPr>
        <w:rPr>
          <w:sz w:val="40"/>
          <w:szCs w:val="40"/>
          <w:lang w:val="en-US"/>
        </w:rPr>
      </w:pPr>
      <w:r w:rsidRPr="00012797">
        <w:rPr>
          <w:b/>
          <w:bCs/>
          <w:sz w:val="40"/>
          <w:szCs w:val="40"/>
          <w:lang w:val="en-US"/>
        </w:rPr>
        <w:t xml:space="preserve">Address: </w:t>
      </w:r>
      <w:r w:rsidRPr="00012797">
        <w:rPr>
          <w:sz w:val="40"/>
          <w:szCs w:val="40"/>
          <w:lang w:val="en-US"/>
        </w:rPr>
        <w:t>Building 13</w:t>
      </w:r>
      <w:r>
        <w:rPr>
          <w:sz w:val="40"/>
          <w:szCs w:val="40"/>
          <w:lang w:val="en-US"/>
        </w:rPr>
        <w:t xml:space="preserve"> Via</w:t>
      </w:r>
      <w:r w:rsidRPr="00012797">
        <w:rPr>
          <w:sz w:val="40"/>
          <w:szCs w:val="40"/>
          <w:lang w:val="en-US"/>
        </w:rPr>
        <w:t xml:space="preserve"> </w:t>
      </w:r>
      <w:proofErr w:type="spellStart"/>
      <w:r w:rsidRPr="00012797">
        <w:rPr>
          <w:sz w:val="40"/>
          <w:szCs w:val="40"/>
          <w:lang w:val="en-US"/>
        </w:rPr>
        <w:t>Bonardi</w:t>
      </w:r>
      <w:proofErr w:type="spellEnd"/>
      <w:r w:rsidRPr="00012797">
        <w:rPr>
          <w:sz w:val="40"/>
          <w:szCs w:val="40"/>
          <w:lang w:val="en-US"/>
        </w:rPr>
        <w:t xml:space="preserve"> 9, 20133 Milano</w:t>
      </w:r>
      <w:r>
        <w:rPr>
          <w:sz w:val="40"/>
          <w:szCs w:val="40"/>
          <w:lang w:val="en-US"/>
        </w:rPr>
        <w:t xml:space="preserve"> </w:t>
      </w:r>
    </w:p>
    <w:p w14:paraId="03478D6A" w14:textId="0A3E6A08" w:rsidR="00816F98" w:rsidRPr="000A209A" w:rsidRDefault="00816F98" w:rsidP="00816F98">
      <w:pPr>
        <w:rPr>
          <w:lang w:val="en-US"/>
        </w:rPr>
      </w:pPr>
    </w:p>
    <w:tbl>
      <w:tblPr>
        <w:tblStyle w:val="Grigliatabella"/>
        <w:tblW w:w="10348" w:type="dxa"/>
        <w:tblInd w:w="-714" w:type="dxa"/>
        <w:tblLook w:val="05A0" w:firstRow="1" w:lastRow="0" w:firstColumn="1" w:lastColumn="1" w:noHBand="0" w:noVBand="1"/>
      </w:tblPr>
      <w:tblGrid>
        <w:gridCol w:w="1985"/>
        <w:gridCol w:w="6662"/>
        <w:gridCol w:w="1701"/>
      </w:tblGrid>
      <w:tr w:rsidR="002866D3" w:rsidRPr="00155879" w14:paraId="2CBC2512" w14:textId="77777777" w:rsidTr="005D2446">
        <w:tc>
          <w:tcPr>
            <w:tcW w:w="1985" w:type="dxa"/>
          </w:tcPr>
          <w:p w14:paraId="157BDFF6" w14:textId="184A2511" w:rsidR="002866D3" w:rsidRPr="00080382" w:rsidRDefault="00333745">
            <w:pPr>
              <w:rPr>
                <w:b/>
                <w:bCs/>
                <w:sz w:val="26"/>
                <w:szCs w:val="26"/>
              </w:rPr>
            </w:pPr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6662" w:type="dxa"/>
          </w:tcPr>
          <w:p w14:paraId="4C4B9F15" w14:textId="2C410FAE" w:rsidR="002866D3" w:rsidRPr="00080382" w:rsidRDefault="00080382" w:rsidP="00080382">
            <w:pPr>
              <w:jc w:val="center"/>
              <w:rPr>
                <w:b/>
                <w:bCs/>
                <w:sz w:val="26"/>
                <w:szCs w:val="26"/>
              </w:rPr>
            </w:pPr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1701" w:type="dxa"/>
          </w:tcPr>
          <w:p w14:paraId="0C22C3BF" w14:textId="411A6954" w:rsidR="002866D3" w:rsidRPr="00080382" w:rsidRDefault="00080382" w:rsidP="00080382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080382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333745" w:rsidRPr="00155879" w14:paraId="5F394919" w14:textId="77777777" w:rsidTr="005D2446">
        <w:trPr>
          <w:trHeight w:val="528"/>
        </w:trPr>
        <w:tc>
          <w:tcPr>
            <w:tcW w:w="1985" w:type="dxa"/>
          </w:tcPr>
          <w:p w14:paraId="5DC7A1C3" w14:textId="04338B69" w:rsidR="00333745" w:rsidRPr="00155879" w:rsidRDefault="00080382">
            <w:r>
              <w:t>8</w:t>
            </w:r>
            <w:r w:rsidR="00816F98" w:rsidRPr="00155879">
              <w:t xml:space="preserve"> </w:t>
            </w:r>
            <w:proofErr w:type="spellStart"/>
            <w:r w:rsidR="00816F98" w:rsidRPr="00155879">
              <w:t>am</w:t>
            </w:r>
            <w:proofErr w:type="spellEnd"/>
            <w:r w:rsidR="00816F98" w:rsidRPr="00155879">
              <w:t xml:space="preserve"> – </w:t>
            </w:r>
            <w:r>
              <w:t>9</w:t>
            </w:r>
            <w:r w:rsidR="00816F98" w:rsidRPr="00155879">
              <w:t xml:space="preserve"> </w:t>
            </w:r>
            <w:proofErr w:type="spellStart"/>
            <w:r w:rsidR="00816F98" w:rsidRPr="00155879">
              <w:t>am</w:t>
            </w:r>
            <w:proofErr w:type="spellEnd"/>
          </w:p>
        </w:tc>
        <w:tc>
          <w:tcPr>
            <w:tcW w:w="6662" w:type="dxa"/>
          </w:tcPr>
          <w:p w14:paraId="4E95A94E" w14:textId="6B154767" w:rsidR="00080382" w:rsidRPr="00080382" w:rsidRDefault="00080382" w:rsidP="0008038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Registration</w:t>
            </w:r>
            <w:proofErr w:type="spellEnd"/>
          </w:p>
        </w:tc>
        <w:tc>
          <w:tcPr>
            <w:tcW w:w="1701" w:type="dxa"/>
          </w:tcPr>
          <w:p w14:paraId="5E8CEBA7" w14:textId="6FB6AA79" w:rsidR="00333745" w:rsidRPr="00155879" w:rsidRDefault="00080382" w:rsidP="00456AF0">
            <w:proofErr w:type="spellStart"/>
            <w:r w:rsidRPr="00080382">
              <w:t>Registration</w:t>
            </w:r>
            <w:proofErr w:type="spellEnd"/>
            <w:r w:rsidRPr="00080382">
              <w:t xml:space="preserve"> hall, ground </w:t>
            </w:r>
            <w:proofErr w:type="spellStart"/>
            <w:r w:rsidRPr="00080382">
              <w:t>floor</w:t>
            </w:r>
            <w:proofErr w:type="spellEnd"/>
          </w:p>
        </w:tc>
      </w:tr>
      <w:tr w:rsidR="00D30949" w:rsidRPr="00155879" w14:paraId="54BB5DAD" w14:textId="77777777" w:rsidTr="005D2446">
        <w:trPr>
          <w:trHeight w:val="528"/>
        </w:trPr>
        <w:tc>
          <w:tcPr>
            <w:tcW w:w="1985" w:type="dxa"/>
          </w:tcPr>
          <w:p w14:paraId="63B393E1" w14:textId="164E288E" w:rsidR="00D30949" w:rsidRDefault="00D30949">
            <w:r>
              <w:t xml:space="preserve">9 </w:t>
            </w:r>
            <w:proofErr w:type="spellStart"/>
            <w:r>
              <w:t>am</w:t>
            </w:r>
            <w:proofErr w:type="spellEnd"/>
            <w:r>
              <w:t xml:space="preserve"> – 9:30 </w:t>
            </w:r>
            <w:proofErr w:type="spellStart"/>
            <w:r>
              <w:t>am</w:t>
            </w:r>
            <w:proofErr w:type="spellEnd"/>
          </w:p>
        </w:tc>
        <w:tc>
          <w:tcPr>
            <w:tcW w:w="6662" w:type="dxa"/>
          </w:tcPr>
          <w:p w14:paraId="7B3D0A08" w14:textId="38D703EA" w:rsidR="00D30949" w:rsidRDefault="00D30949" w:rsidP="000803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Opening</w:t>
            </w:r>
          </w:p>
        </w:tc>
        <w:tc>
          <w:tcPr>
            <w:tcW w:w="1701" w:type="dxa"/>
          </w:tcPr>
          <w:p w14:paraId="6FB6D94D" w14:textId="65C36DBC" w:rsidR="00D30949" w:rsidRPr="00080382" w:rsidRDefault="005D2446" w:rsidP="00456AF0">
            <w:proofErr w:type="spellStart"/>
            <w:r w:rsidRPr="005D2446">
              <w:t>Lecture</w:t>
            </w:r>
            <w:proofErr w:type="spellEnd"/>
            <w:r w:rsidRPr="005D2446">
              <w:t xml:space="preserve"> room, second </w:t>
            </w:r>
            <w:proofErr w:type="spellStart"/>
            <w:r w:rsidRPr="005D2446">
              <w:t>floor</w:t>
            </w:r>
            <w:proofErr w:type="spellEnd"/>
          </w:p>
        </w:tc>
      </w:tr>
      <w:tr w:rsidR="00D30949" w:rsidRPr="00411F31" w14:paraId="0C556CFF" w14:textId="77777777" w:rsidTr="005D2446">
        <w:trPr>
          <w:trHeight w:val="528"/>
        </w:trPr>
        <w:tc>
          <w:tcPr>
            <w:tcW w:w="1985" w:type="dxa"/>
          </w:tcPr>
          <w:p w14:paraId="63739A55" w14:textId="70456A3E" w:rsidR="00D30949" w:rsidRDefault="00D30949">
            <w:r>
              <w:t xml:space="preserve">9:30 </w:t>
            </w:r>
            <w:proofErr w:type="spellStart"/>
            <w:r>
              <w:t>am</w:t>
            </w:r>
            <w:proofErr w:type="spellEnd"/>
            <w:r>
              <w:t xml:space="preserve"> – 10:30 </w:t>
            </w:r>
            <w:proofErr w:type="spellStart"/>
            <w:r>
              <w:t>am</w:t>
            </w:r>
            <w:proofErr w:type="spellEnd"/>
          </w:p>
        </w:tc>
        <w:tc>
          <w:tcPr>
            <w:tcW w:w="6662" w:type="dxa"/>
          </w:tcPr>
          <w:p w14:paraId="5BC2B55C" w14:textId="54C529C4" w:rsidR="00411F31" w:rsidRPr="005D2446" w:rsidRDefault="00D30949" w:rsidP="00411F31">
            <w:pPr>
              <w:jc w:val="center"/>
              <w:rPr>
                <w:b/>
                <w:bCs/>
                <w:lang w:val="en-US"/>
              </w:rPr>
            </w:pPr>
            <w:r w:rsidRPr="005D2446">
              <w:rPr>
                <w:b/>
                <w:bCs/>
                <w:lang w:val="en-US"/>
              </w:rPr>
              <w:t>Keynote</w:t>
            </w:r>
          </w:p>
          <w:p w14:paraId="637AA9DD" w14:textId="77777777" w:rsidR="000A209A" w:rsidRPr="00A41FE4" w:rsidRDefault="000A209A" w:rsidP="000A209A">
            <w:pPr>
              <w:rPr>
                <w:b/>
                <w:bCs/>
                <w:lang w:val="en-US"/>
              </w:rPr>
            </w:pPr>
            <w:r w:rsidRPr="00A41FE4">
              <w:rPr>
                <w:b/>
                <w:bCs/>
                <w:lang w:val="en-US"/>
              </w:rPr>
              <w:t>Help! - Bridging the Gap Between Music Technology and Diverse Stakeholder Needs</w:t>
            </w:r>
          </w:p>
          <w:p w14:paraId="73D35F98" w14:textId="77777777" w:rsidR="000A209A" w:rsidRPr="000A209A" w:rsidRDefault="000A209A" w:rsidP="000A209A">
            <w:pPr>
              <w:rPr>
                <w:lang w:val="en-US"/>
              </w:rPr>
            </w:pPr>
            <w:r w:rsidRPr="000A209A">
              <w:rPr>
                <w:lang w:val="en-US"/>
              </w:rPr>
              <w:t>Christine Bauer</w:t>
            </w:r>
          </w:p>
          <w:p w14:paraId="64F49AC6" w14:textId="63948BD4" w:rsidR="00411F31" w:rsidRPr="00411F31" w:rsidRDefault="00411F31" w:rsidP="00411F31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</w:tcPr>
          <w:p w14:paraId="16E28D5A" w14:textId="6990DD4C" w:rsidR="00D30949" w:rsidRPr="00411F31" w:rsidRDefault="005D2446" w:rsidP="00456AF0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</w:tc>
      </w:tr>
      <w:tr w:rsidR="005D2446" w:rsidRPr="00411F31" w14:paraId="4BBC424C" w14:textId="77777777" w:rsidTr="005D2446">
        <w:trPr>
          <w:trHeight w:val="528"/>
        </w:trPr>
        <w:tc>
          <w:tcPr>
            <w:tcW w:w="1985" w:type="dxa"/>
          </w:tcPr>
          <w:p w14:paraId="6452FAA1" w14:textId="77777777" w:rsidR="005D2446" w:rsidRDefault="005D2446"/>
        </w:tc>
        <w:tc>
          <w:tcPr>
            <w:tcW w:w="6662" w:type="dxa"/>
          </w:tcPr>
          <w:p w14:paraId="46CFFA1E" w14:textId="77777777" w:rsidR="005D2446" w:rsidRDefault="005D2446" w:rsidP="00C31F81">
            <w:pPr>
              <w:jc w:val="center"/>
              <w:rPr>
                <w:b/>
                <w:bCs/>
                <w:sz w:val="30"/>
                <w:szCs w:val="30"/>
              </w:rPr>
            </w:pPr>
            <w:r w:rsidRPr="005D2446">
              <w:rPr>
                <w:b/>
                <w:bCs/>
                <w:sz w:val="30"/>
                <w:szCs w:val="30"/>
              </w:rPr>
              <w:t>Paper Session 1</w:t>
            </w:r>
          </w:p>
          <w:p w14:paraId="2A2AC57A" w14:textId="0828D843" w:rsidR="00C31F81" w:rsidRPr="00C31F81" w:rsidRDefault="00C31F81" w:rsidP="00C31F81">
            <w:pPr>
              <w:ind w:left="72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               Chair: </w:t>
            </w:r>
            <w:r w:rsidRPr="00C31F81">
              <w:rPr>
                <w:b/>
                <w:bCs/>
                <w:sz w:val="30"/>
                <w:szCs w:val="30"/>
              </w:rPr>
              <w:t xml:space="preserve">Cynthia </w:t>
            </w:r>
            <w:proofErr w:type="spellStart"/>
            <w:r w:rsidRPr="00C31F81">
              <w:rPr>
                <w:b/>
                <w:bCs/>
                <w:sz w:val="30"/>
                <w:szCs w:val="30"/>
              </w:rPr>
              <w:t>Liem</w:t>
            </w:r>
            <w:proofErr w:type="spellEnd"/>
          </w:p>
          <w:p w14:paraId="5E65D22C" w14:textId="45E695DD" w:rsidR="00C31F81" w:rsidRPr="005D2446" w:rsidRDefault="00C31F81" w:rsidP="00411F31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701" w:type="dxa"/>
          </w:tcPr>
          <w:p w14:paraId="033CBA1B" w14:textId="77777777" w:rsidR="005D2446" w:rsidRPr="005D2446" w:rsidRDefault="005D2446" w:rsidP="00C31F81">
            <w:pPr>
              <w:jc w:val="center"/>
              <w:rPr>
                <w:lang w:val="en-US"/>
              </w:rPr>
            </w:pPr>
          </w:p>
        </w:tc>
      </w:tr>
      <w:tr w:rsidR="005D2446" w:rsidRPr="00411F31" w14:paraId="38F69B07" w14:textId="77777777" w:rsidTr="005D2446">
        <w:trPr>
          <w:trHeight w:val="528"/>
        </w:trPr>
        <w:tc>
          <w:tcPr>
            <w:tcW w:w="1985" w:type="dxa"/>
          </w:tcPr>
          <w:p w14:paraId="188D512F" w14:textId="64564EBD" w:rsidR="005D2446" w:rsidRDefault="005D2446">
            <w:r>
              <w:t xml:space="preserve">10:30 </w:t>
            </w:r>
            <w:proofErr w:type="spellStart"/>
            <w:r>
              <w:t>am</w:t>
            </w:r>
            <w:proofErr w:type="spellEnd"/>
            <w:r>
              <w:t xml:space="preserve"> – 11:40 </w:t>
            </w:r>
            <w:proofErr w:type="spellStart"/>
            <w:r>
              <w:t>am</w:t>
            </w:r>
            <w:proofErr w:type="spellEnd"/>
          </w:p>
        </w:tc>
        <w:tc>
          <w:tcPr>
            <w:tcW w:w="6662" w:type="dxa"/>
          </w:tcPr>
          <w:p w14:paraId="007039A4" w14:textId="6FED685F" w:rsidR="005D2446" w:rsidRDefault="005D2446" w:rsidP="00411F3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1701" w:type="dxa"/>
          </w:tcPr>
          <w:p w14:paraId="6C5FF994" w14:textId="3070E414" w:rsidR="005D2446" w:rsidRPr="005D2446" w:rsidRDefault="005D2446" w:rsidP="00456AF0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</w:tc>
      </w:tr>
      <w:tr w:rsidR="005D2446" w:rsidRPr="00411F31" w14:paraId="391B8BF0" w14:textId="77777777" w:rsidTr="005D2446">
        <w:trPr>
          <w:trHeight w:val="528"/>
        </w:trPr>
        <w:tc>
          <w:tcPr>
            <w:tcW w:w="1985" w:type="dxa"/>
          </w:tcPr>
          <w:p w14:paraId="38DC858F" w14:textId="1295AF98" w:rsidR="005D2446" w:rsidRDefault="005D2446">
            <w:r w:rsidRPr="005D2446">
              <w:t xml:space="preserve">11:40 </w:t>
            </w:r>
            <w:proofErr w:type="spellStart"/>
            <w:r w:rsidRPr="005D2446">
              <w:t>am</w:t>
            </w:r>
            <w:proofErr w:type="spellEnd"/>
            <w:r w:rsidRPr="005D2446">
              <w:t xml:space="preserve"> - 12 </w:t>
            </w:r>
            <w:proofErr w:type="spellStart"/>
            <w:r w:rsidRPr="005D2446">
              <w:t>pm</w:t>
            </w:r>
            <w:proofErr w:type="spellEnd"/>
          </w:p>
        </w:tc>
        <w:tc>
          <w:tcPr>
            <w:tcW w:w="6662" w:type="dxa"/>
          </w:tcPr>
          <w:p w14:paraId="0E3756CE" w14:textId="77777777" w:rsidR="005D2446" w:rsidRDefault="005D2446" w:rsidP="00411F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Break </w:t>
            </w:r>
          </w:p>
          <w:p w14:paraId="7EFC86A7" w14:textId="0AE8E8FB" w:rsidR="005D2446" w:rsidRDefault="005D2446" w:rsidP="00411F31">
            <w:pPr>
              <w:jc w:val="center"/>
              <w:rPr>
                <w:b/>
                <w:bCs/>
              </w:rPr>
            </w:pPr>
          </w:p>
        </w:tc>
        <w:tc>
          <w:tcPr>
            <w:tcW w:w="1701" w:type="dxa"/>
          </w:tcPr>
          <w:p w14:paraId="38C6AE5A" w14:textId="7E4E1C34" w:rsidR="005D2446" w:rsidRPr="005D2446" w:rsidRDefault="005D2446" w:rsidP="00456AF0">
            <w:pPr>
              <w:rPr>
                <w:lang w:val="en-US"/>
              </w:rPr>
            </w:pPr>
            <w:r w:rsidRPr="005D2446">
              <w:rPr>
                <w:lang w:val="en-US"/>
              </w:rPr>
              <w:t>Main hall, ground floor</w:t>
            </w:r>
          </w:p>
        </w:tc>
      </w:tr>
      <w:tr w:rsidR="005D2446" w:rsidRPr="00411F31" w14:paraId="2C1A6086" w14:textId="77777777" w:rsidTr="005D2446">
        <w:trPr>
          <w:trHeight w:val="528"/>
        </w:trPr>
        <w:tc>
          <w:tcPr>
            <w:tcW w:w="1985" w:type="dxa"/>
          </w:tcPr>
          <w:p w14:paraId="47CE42F3" w14:textId="3078BE10" w:rsidR="005D2446" w:rsidRDefault="005D2446">
            <w:r w:rsidRPr="005D2446">
              <w:t xml:space="preserve">12 </w:t>
            </w:r>
            <w:proofErr w:type="spellStart"/>
            <w:r w:rsidR="00D05AFA">
              <w:t>pm</w:t>
            </w:r>
            <w:proofErr w:type="spellEnd"/>
            <w:r>
              <w:t xml:space="preserve"> </w:t>
            </w:r>
            <w:r w:rsidRPr="005D2446">
              <w:t xml:space="preserve">- 1:15 </w:t>
            </w:r>
            <w:proofErr w:type="spellStart"/>
            <w:r w:rsidRPr="005D2446">
              <w:t>pm</w:t>
            </w:r>
            <w:proofErr w:type="spellEnd"/>
          </w:p>
        </w:tc>
        <w:tc>
          <w:tcPr>
            <w:tcW w:w="6662" w:type="dxa"/>
          </w:tcPr>
          <w:p w14:paraId="4EEB4BE7" w14:textId="25F7A967" w:rsidR="005D2446" w:rsidRDefault="005D2446" w:rsidP="00411F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Poster</w:t>
            </w:r>
          </w:p>
        </w:tc>
        <w:tc>
          <w:tcPr>
            <w:tcW w:w="1701" w:type="dxa"/>
          </w:tcPr>
          <w:p w14:paraId="33CBCA3D" w14:textId="69F5E31D" w:rsidR="005D2446" w:rsidRPr="005D2446" w:rsidRDefault="005D2446" w:rsidP="00456AF0">
            <w:pPr>
              <w:rPr>
                <w:lang w:val="en-US"/>
              </w:rPr>
            </w:pPr>
            <w:r w:rsidRPr="005D2446">
              <w:rPr>
                <w:lang w:val="en-US"/>
              </w:rPr>
              <w:t>Poster hall, first floor</w:t>
            </w:r>
          </w:p>
        </w:tc>
      </w:tr>
      <w:tr w:rsidR="002866D3" w:rsidRPr="000A209A" w14:paraId="14B48F83" w14:textId="77777777" w:rsidTr="005D2446">
        <w:tc>
          <w:tcPr>
            <w:tcW w:w="1985" w:type="dxa"/>
          </w:tcPr>
          <w:p w14:paraId="48E6DD3C" w14:textId="77777777" w:rsidR="002866D3" w:rsidRPr="00411F31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1BC8F0CE" w14:textId="77777777" w:rsidR="002866D3" w:rsidRPr="00080382" w:rsidRDefault="00000000">
            <w:pPr>
              <w:rPr>
                <w:lang w:val="en-US"/>
              </w:rPr>
            </w:pPr>
            <w:r w:rsidRPr="00080382">
              <w:rPr>
                <w:b/>
                <w:lang w:val="en-US"/>
              </w:rPr>
              <w:t xml:space="preserve">Exploring the correspondence of melodic contour with gesture in raga </w:t>
            </w:r>
            <w:proofErr w:type="spellStart"/>
            <w:r w:rsidRPr="00080382">
              <w:rPr>
                <w:b/>
                <w:lang w:val="en-US"/>
              </w:rPr>
              <w:t>alap</w:t>
            </w:r>
            <w:proofErr w:type="spellEnd"/>
            <w:r w:rsidRPr="00080382">
              <w:rPr>
                <w:b/>
                <w:lang w:val="en-US"/>
              </w:rPr>
              <w:t xml:space="preserve"> singing</w:t>
            </w:r>
            <w:r w:rsidRPr="00080382">
              <w:rPr>
                <w:lang w:val="en-US"/>
              </w:rPr>
              <w:br/>
              <w:t xml:space="preserve">Shreyas M Nadkarni (Indian Institute of Technology Bombay); Sujoy </w:t>
            </w:r>
            <w:proofErr w:type="spellStart"/>
            <w:r w:rsidRPr="00080382">
              <w:rPr>
                <w:lang w:val="en-US"/>
              </w:rPr>
              <w:t>Roychowdhury</w:t>
            </w:r>
            <w:proofErr w:type="spellEnd"/>
            <w:r w:rsidRPr="00080382">
              <w:rPr>
                <w:lang w:val="en-US"/>
              </w:rPr>
              <w:t xml:space="preserve"> (Indian Institute of Technology Bombay); </w:t>
            </w:r>
            <w:proofErr w:type="spellStart"/>
            <w:r w:rsidRPr="00080382">
              <w:rPr>
                <w:lang w:val="en-US"/>
              </w:rPr>
              <w:t>Preeti</w:t>
            </w:r>
            <w:proofErr w:type="spellEnd"/>
            <w:r w:rsidRPr="00080382">
              <w:rPr>
                <w:lang w:val="en-US"/>
              </w:rPr>
              <w:t xml:space="preserve"> Rao (Indian Institute of Technology </w:t>
            </w:r>
            <w:proofErr w:type="gramStart"/>
            <w:r w:rsidRPr="00080382">
              <w:rPr>
                <w:lang w:val="en-US"/>
              </w:rPr>
              <w:t>Bombay)*</w:t>
            </w:r>
            <w:proofErr w:type="gramEnd"/>
            <w:r w:rsidRPr="00080382">
              <w:rPr>
                <w:lang w:val="en-US"/>
              </w:rPr>
              <w:t>; Martin Clayton (Durham University)</w:t>
            </w:r>
          </w:p>
          <w:p w14:paraId="5BC21B64" w14:textId="77777777" w:rsidR="0065081F" w:rsidRPr="00080382" w:rsidRDefault="0065081F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40A1A7F1" w14:textId="1292BBBB" w:rsidR="002866D3" w:rsidRPr="00804AAE" w:rsidRDefault="00804AAE">
            <w:pPr>
              <w:rPr>
                <w:b/>
                <w:bCs/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</w:t>
            </w:r>
          </w:p>
        </w:tc>
      </w:tr>
      <w:tr w:rsidR="002866D3" w:rsidRPr="000A209A" w14:paraId="0D51FD3A" w14:textId="77777777" w:rsidTr="005D2446">
        <w:tc>
          <w:tcPr>
            <w:tcW w:w="1985" w:type="dxa"/>
          </w:tcPr>
          <w:p w14:paraId="6DF24896" w14:textId="77777777" w:rsidR="002866D3" w:rsidRPr="00080382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02D7A4F2" w14:textId="77777777" w:rsidR="002866D3" w:rsidRPr="00DC09FE" w:rsidRDefault="00000000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TriAD</w:t>
            </w:r>
            <w:proofErr w:type="spellEnd"/>
            <w:r w:rsidRPr="00DC09FE">
              <w:rPr>
                <w:b/>
                <w:lang w:val="en-US"/>
              </w:rPr>
              <w:t>: Capturing harmonics with 3D Convolutions</w:t>
            </w:r>
            <w:r w:rsidRPr="00DC09FE">
              <w:rPr>
                <w:lang w:val="en-US"/>
              </w:rPr>
              <w:br/>
              <w:t>Miguel Perez Fernandez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; </w:t>
            </w:r>
            <w:proofErr w:type="gramStart"/>
            <w:r w:rsidRPr="00DC09FE">
              <w:rPr>
                <w:lang w:val="en-US"/>
              </w:rPr>
              <w:t>Huawei)*</w:t>
            </w:r>
            <w:proofErr w:type="gramEnd"/>
            <w:r w:rsidRPr="00DC09FE">
              <w:rPr>
                <w:lang w:val="en-US"/>
              </w:rPr>
              <w:t>; Holger Kirchhoff (Huawei); Xavier Serra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 )</w:t>
            </w:r>
          </w:p>
        </w:tc>
        <w:tc>
          <w:tcPr>
            <w:tcW w:w="1701" w:type="dxa"/>
          </w:tcPr>
          <w:p w14:paraId="25DF9488" w14:textId="75556460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2866D3" w:rsidRPr="000A209A" w14:paraId="2EE5816B" w14:textId="77777777" w:rsidTr="005D2446">
        <w:tc>
          <w:tcPr>
            <w:tcW w:w="1985" w:type="dxa"/>
          </w:tcPr>
          <w:p w14:paraId="1D6C600E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61ADC596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Data Collection in Music Generation Training Sets: A Critical Analysis</w:t>
            </w:r>
            <w:r w:rsidRPr="00DC09FE">
              <w:rPr>
                <w:lang w:val="en-US"/>
              </w:rPr>
              <w:br/>
              <w:t xml:space="preserve">Fabio </w:t>
            </w:r>
            <w:proofErr w:type="spellStart"/>
            <w:r w:rsidRPr="00DC09FE">
              <w:rPr>
                <w:lang w:val="en-US"/>
              </w:rPr>
              <w:t>Morreale</w:t>
            </w:r>
            <w:proofErr w:type="spellEnd"/>
            <w:r w:rsidRPr="00DC09FE">
              <w:rPr>
                <w:lang w:val="en-US"/>
              </w:rPr>
              <w:t xml:space="preserve"> (University of </w:t>
            </w:r>
            <w:proofErr w:type="gramStart"/>
            <w:r w:rsidRPr="00DC09FE">
              <w:rPr>
                <w:lang w:val="en-US"/>
              </w:rPr>
              <w:t>Auckland)*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Megha</w:t>
            </w:r>
            <w:proofErr w:type="spellEnd"/>
            <w:r w:rsidRPr="00DC09FE">
              <w:rPr>
                <w:lang w:val="en-US"/>
              </w:rPr>
              <w:t xml:space="preserve"> Sharma (University of Tokyo); I-</w:t>
            </w:r>
            <w:proofErr w:type="spellStart"/>
            <w:r w:rsidRPr="00DC09FE">
              <w:rPr>
                <w:lang w:val="en-US"/>
              </w:rPr>
              <w:t>Chieh</w:t>
            </w:r>
            <w:proofErr w:type="spellEnd"/>
            <w:r w:rsidRPr="00DC09FE">
              <w:rPr>
                <w:lang w:val="en-US"/>
              </w:rPr>
              <w:t xml:space="preserve"> Wei (University of Auckland)</w:t>
            </w:r>
          </w:p>
        </w:tc>
        <w:tc>
          <w:tcPr>
            <w:tcW w:w="1701" w:type="dxa"/>
          </w:tcPr>
          <w:p w14:paraId="6281F6CA" w14:textId="68ED00B2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2866D3" w:rsidRPr="000A209A" w14:paraId="4DE095E5" w14:textId="77777777" w:rsidTr="005D2446">
        <w:tc>
          <w:tcPr>
            <w:tcW w:w="1985" w:type="dxa"/>
          </w:tcPr>
          <w:p w14:paraId="35A2BE23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3F651D81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 Review of Validity and its Relationship to Music Information Research</w:t>
            </w:r>
            <w:r w:rsidRPr="00DC09FE">
              <w:rPr>
                <w:lang w:val="en-US"/>
              </w:rPr>
              <w:br/>
              <w:t xml:space="preserve">Bob L. T. Sturm (KTH Royal Institute of Technology); Arthur </w:t>
            </w:r>
            <w:proofErr w:type="spellStart"/>
            <w:r w:rsidRPr="00DC09FE">
              <w:rPr>
                <w:lang w:val="en-US"/>
              </w:rPr>
              <w:t>Flexer</w:t>
            </w:r>
            <w:proofErr w:type="spellEnd"/>
            <w:r w:rsidRPr="00DC09FE">
              <w:rPr>
                <w:lang w:val="en-US"/>
              </w:rPr>
              <w:t xml:space="preserve"> (Johannes Kepler University </w:t>
            </w:r>
            <w:proofErr w:type="gramStart"/>
            <w:r w:rsidRPr="00DC09FE">
              <w:rPr>
                <w:lang w:val="en-US"/>
              </w:rPr>
              <w:t>Linz)*</w:t>
            </w:r>
            <w:proofErr w:type="gramEnd"/>
          </w:p>
        </w:tc>
        <w:tc>
          <w:tcPr>
            <w:tcW w:w="1701" w:type="dxa"/>
          </w:tcPr>
          <w:p w14:paraId="2529C112" w14:textId="0AFB1BC8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2866D3" w:rsidRPr="000A209A" w14:paraId="5229E1F3" w14:textId="77777777" w:rsidTr="005D2446">
        <w:tc>
          <w:tcPr>
            <w:tcW w:w="1985" w:type="dxa"/>
          </w:tcPr>
          <w:p w14:paraId="3BE36189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1D219B77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Segmentation and Analysis of </w:t>
            </w:r>
            <w:proofErr w:type="spellStart"/>
            <w:r w:rsidRPr="00DC09FE">
              <w:rPr>
                <w:b/>
                <w:lang w:val="en-US"/>
              </w:rPr>
              <w:t>Taniavartanam</w:t>
            </w:r>
            <w:proofErr w:type="spellEnd"/>
            <w:r w:rsidRPr="00DC09FE">
              <w:rPr>
                <w:b/>
                <w:lang w:val="en-US"/>
              </w:rPr>
              <w:t xml:space="preserve"> in Carnatic Music Concerts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Gowriprasad</w:t>
            </w:r>
            <w:proofErr w:type="spellEnd"/>
            <w:r w:rsidRPr="00DC09FE">
              <w:rPr>
                <w:lang w:val="en-US"/>
              </w:rPr>
              <w:t xml:space="preserve"> R (IIT </w:t>
            </w:r>
            <w:proofErr w:type="gramStart"/>
            <w:r w:rsidRPr="00DC09FE">
              <w:rPr>
                <w:lang w:val="en-US"/>
              </w:rPr>
              <w:t>Madras)*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Srikrishnan</w:t>
            </w:r>
            <w:proofErr w:type="spellEnd"/>
            <w:r w:rsidRPr="00DC09FE">
              <w:rPr>
                <w:lang w:val="en-US"/>
              </w:rPr>
              <w:t xml:space="preserve"> Sridharan (Carnatic Percussionist); R Aravind (Indian Institute of Technology Madras); Hema A Murthy (IIT Madras)</w:t>
            </w:r>
          </w:p>
        </w:tc>
        <w:tc>
          <w:tcPr>
            <w:tcW w:w="1701" w:type="dxa"/>
          </w:tcPr>
          <w:p w14:paraId="2D55DDC7" w14:textId="2E323895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2866D3" w:rsidRPr="000A209A" w14:paraId="5A9EBEFE" w14:textId="77777777" w:rsidTr="005D2446">
        <w:tc>
          <w:tcPr>
            <w:tcW w:w="1985" w:type="dxa"/>
          </w:tcPr>
          <w:p w14:paraId="2BCE0C22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51621ACA" w14:textId="77777777" w:rsidR="008044B9" w:rsidRPr="00DC09FE" w:rsidRDefault="008044B9" w:rsidP="008044B9">
            <w:pPr>
              <w:rPr>
                <w:b/>
                <w:lang w:val="en-US"/>
              </w:rPr>
            </w:pPr>
            <w:r w:rsidRPr="00DC09FE">
              <w:rPr>
                <w:b/>
                <w:lang w:val="en-US"/>
              </w:rPr>
              <w:t>Transfer Learning and Bias Correction with Pre-trained Audio Embeddings</w:t>
            </w:r>
          </w:p>
          <w:p w14:paraId="1AB43A90" w14:textId="3BAA94BE" w:rsidR="002866D3" w:rsidRPr="00DC09FE" w:rsidRDefault="008044B9" w:rsidP="008044B9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Changhong</w:t>
            </w:r>
            <w:proofErr w:type="spellEnd"/>
            <w:r w:rsidRPr="00DC09FE">
              <w:rPr>
                <w:b/>
                <w:lang w:val="en-US"/>
              </w:rPr>
              <w:t xml:space="preserve"> Wang (Telecom Paris, </w:t>
            </w:r>
            <w:proofErr w:type="spellStart"/>
            <w:r w:rsidRPr="00DC09FE">
              <w:rPr>
                <w:b/>
                <w:lang w:val="en-US"/>
              </w:rPr>
              <w:t>Institut</w:t>
            </w:r>
            <w:proofErr w:type="spellEnd"/>
            <w:r w:rsidRPr="00DC09FE">
              <w:rPr>
                <w:b/>
                <w:lang w:val="en-US"/>
              </w:rPr>
              <w:t xml:space="preserve"> </w:t>
            </w:r>
            <w:proofErr w:type="spellStart"/>
            <w:r w:rsidRPr="00DC09FE">
              <w:rPr>
                <w:b/>
                <w:lang w:val="en-US"/>
              </w:rPr>
              <w:t>polytechnique</w:t>
            </w:r>
            <w:proofErr w:type="spellEnd"/>
            <w:r w:rsidRPr="00DC09FE">
              <w:rPr>
                <w:b/>
                <w:lang w:val="en-US"/>
              </w:rPr>
              <w:t xml:space="preserve"> de </w:t>
            </w:r>
            <w:proofErr w:type="gramStart"/>
            <w:r w:rsidRPr="00DC09FE">
              <w:rPr>
                <w:b/>
                <w:lang w:val="en-US"/>
              </w:rPr>
              <w:t>Paris)*</w:t>
            </w:r>
            <w:proofErr w:type="gramEnd"/>
            <w:r w:rsidRPr="00DC09FE">
              <w:rPr>
                <w:b/>
                <w:lang w:val="en-US"/>
              </w:rPr>
              <w:t xml:space="preserve">; </w:t>
            </w:r>
            <w:proofErr w:type="spellStart"/>
            <w:r w:rsidRPr="00DC09FE">
              <w:rPr>
                <w:b/>
                <w:lang w:val="en-US"/>
              </w:rPr>
              <w:t>Gaël</w:t>
            </w:r>
            <w:proofErr w:type="spellEnd"/>
            <w:r w:rsidRPr="00DC09FE">
              <w:rPr>
                <w:b/>
                <w:lang w:val="en-US"/>
              </w:rPr>
              <w:t xml:space="preserve"> Richard (Telecom Paris, </w:t>
            </w:r>
            <w:proofErr w:type="spellStart"/>
            <w:r w:rsidRPr="00DC09FE">
              <w:rPr>
                <w:b/>
                <w:lang w:val="en-US"/>
              </w:rPr>
              <w:t>Institut</w:t>
            </w:r>
            <w:proofErr w:type="spellEnd"/>
            <w:r w:rsidRPr="00DC09FE">
              <w:rPr>
                <w:b/>
                <w:lang w:val="en-US"/>
              </w:rPr>
              <w:t xml:space="preserve"> </w:t>
            </w:r>
            <w:proofErr w:type="spellStart"/>
            <w:r w:rsidRPr="00DC09FE">
              <w:rPr>
                <w:b/>
                <w:lang w:val="en-US"/>
              </w:rPr>
              <w:t>polytechnique</w:t>
            </w:r>
            <w:proofErr w:type="spellEnd"/>
            <w:r w:rsidRPr="00DC09FE">
              <w:rPr>
                <w:b/>
                <w:lang w:val="en-US"/>
              </w:rPr>
              <w:t xml:space="preserve"> de Paris); Brian McFee (New York University)</w:t>
            </w:r>
          </w:p>
        </w:tc>
        <w:tc>
          <w:tcPr>
            <w:tcW w:w="1701" w:type="dxa"/>
          </w:tcPr>
          <w:p w14:paraId="0F37615C" w14:textId="6F613D6B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2866D3" w:rsidRPr="000A209A" w14:paraId="7B2ED28F" w14:textId="77777777" w:rsidTr="005D2446">
        <w:tc>
          <w:tcPr>
            <w:tcW w:w="1985" w:type="dxa"/>
          </w:tcPr>
          <w:p w14:paraId="1711F56F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27017107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Collaborative Song Dataset (</w:t>
            </w:r>
            <w:proofErr w:type="spellStart"/>
            <w:r w:rsidRPr="00DC09FE">
              <w:rPr>
                <w:b/>
                <w:lang w:val="en-US"/>
              </w:rPr>
              <w:t>CoSoD</w:t>
            </w:r>
            <w:proofErr w:type="spellEnd"/>
            <w:r w:rsidRPr="00DC09FE">
              <w:rPr>
                <w:b/>
                <w:lang w:val="en-US"/>
              </w:rPr>
              <w:t>): An annotated dataset of multi-artist collaborations in popular music</w:t>
            </w:r>
            <w:r w:rsidRPr="00DC09FE">
              <w:rPr>
                <w:lang w:val="en-US"/>
              </w:rPr>
              <w:br/>
              <w:t xml:space="preserve">Michèle Duguay (Harvard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Kate </w:t>
            </w:r>
            <w:proofErr w:type="spellStart"/>
            <w:r w:rsidRPr="00DC09FE">
              <w:rPr>
                <w:lang w:val="en-US"/>
              </w:rPr>
              <w:t>Mancey</w:t>
            </w:r>
            <w:proofErr w:type="spellEnd"/>
            <w:r w:rsidRPr="00DC09FE">
              <w:rPr>
                <w:lang w:val="en-US"/>
              </w:rPr>
              <w:t xml:space="preserve"> (Harvard University); Johanna Devaney (Brooklyn College)</w:t>
            </w:r>
          </w:p>
        </w:tc>
        <w:tc>
          <w:tcPr>
            <w:tcW w:w="1701" w:type="dxa"/>
          </w:tcPr>
          <w:p w14:paraId="7D59DAE1" w14:textId="0CA4203C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2866D3" w:rsidRPr="000A209A" w14:paraId="3DED826B" w14:textId="77777777" w:rsidTr="005D2446">
        <w:tc>
          <w:tcPr>
            <w:tcW w:w="1985" w:type="dxa"/>
          </w:tcPr>
          <w:p w14:paraId="4E50BCA6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0A61FA29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Human-AI Music Creation: Understanding the Perceptions and Experiences of Music Creators for Ethical and Productive Collaboration</w:t>
            </w:r>
            <w:r w:rsidRPr="00DC09FE">
              <w:rPr>
                <w:lang w:val="en-US"/>
              </w:rPr>
              <w:br/>
              <w:t xml:space="preserve">Michele Newman (University of </w:t>
            </w:r>
            <w:proofErr w:type="gramStart"/>
            <w:r w:rsidRPr="00DC09FE">
              <w:rPr>
                <w:lang w:val="en-US"/>
              </w:rPr>
              <w:t>Washington)*</w:t>
            </w:r>
            <w:proofErr w:type="gramEnd"/>
            <w:r w:rsidRPr="00DC09FE">
              <w:rPr>
                <w:lang w:val="en-US"/>
              </w:rPr>
              <w:t xml:space="preserve">; Lidia J Morris (University of Washington); </w:t>
            </w:r>
            <w:proofErr w:type="spellStart"/>
            <w:r w:rsidRPr="00DC09FE">
              <w:rPr>
                <w:lang w:val="en-US"/>
              </w:rPr>
              <w:t>Jin</w:t>
            </w:r>
            <w:proofErr w:type="spellEnd"/>
            <w:r w:rsidRPr="00DC09FE">
              <w:rPr>
                <w:lang w:val="en-US"/>
              </w:rPr>
              <w:t xml:space="preserve"> Ha Lee (University of Washington)</w:t>
            </w:r>
          </w:p>
        </w:tc>
        <w:tc>
          <w:tcPr>
            <w:tcW w:w="1701" w:type="dxa"/>
          </w:tcPr>
          <w:p w14:paraId="6BC69FCE" w14:textId="156443E1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2866D3" w:rsidRPr="000A209A" w14:paraId="17F0E95A" w14:textId="77777777" w:rsidTr="005D2446">
        <w:tc>
          <w:tcPr>
            <w:tcW w:w="1985" w:type="dxa"/>
          </w:tcPr>
          <w:p w14:paraId="5BB121F4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35707ABD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Impact of time and note duration </w:t>
            </w:r>
            <w:proofErr w:type="spellStart"/>
            <w:r w:rsidRPr="00DC09FE">
              <w:rPr>
                <w:b/>
                <w:lang w:val="en-US"/>
              </w:rPr>
              <w:t>tokenizations</w:t>
            </w:r>
            <w:proofErr w:type="spellEnd"/>
            <w:r w:rsidRPr="00DC09FE">
              <w:rPr>
                <w:b/>
                <w:lang w:val="en-US"/>
              </w:rPr>
              <w:t xml:space="preserve"> on deep learning symbolic music modeling</w:t>
            </w:r>
            <w:r w:rsidRPr="00DC09FE">
              <w:rPr>
                <w:lang w:val="en-US"/>
              </w:rPr>
              <w:br/>
              <w:t xml:space="preserve">Nathan </w:t>
            </w:r>
            <w:proofErr w:type="spellStart"/>
            <w:r w:rsidRPr="00DC09FE">
              <w:rPr>
                <w:lang w:val="en-US"/>
              </w:rPr>
              <w:t>Fradet</w:t>
            </w:r>
            <w:proofErr w:type="spellEnd"/>
            <w:r w:rsidRPr="00DC09FE">
              <w:rPr>
                <w:lang w:val="en-US"/>
              </w:rPr>
              <w:t xml:space="preserve"> (LIP6 - Sorbonne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Nicolas Gutowski (University of Angers); Fabien </w:t>
            </w:r>
            <w:proofErr w:type="spellStart"/>
            <w:r w:rsidRPr="00DC09FE">
              <w:rPr>
                <w:lang w:val="en-US"/>
              </w:rPr>
              <w:t>Chhel</w:t>
            </w:r>
            <w:proofErr w:type="spellEnd"/>
            <w:r w:rsidRPr="00DC09FE">
              <w:rPr>
                <w:lang w:val="en-US"/>
              </w:rPr>
              <w:t xml:space="preserve"> (Groupe ESEO); Jean-Pierre </w:t>
            </w:r>
            <w:proofErr w:type="spellStart"/>
            <w:r w:rsidRPr="00DC09FE">
              <w:rPr>
                <w:lang w:val="en-US"/>
              </w:rPr>
              <w:t>Briot</w:t>
            </w:r>
            <w:proofErr w:type="spellEnd"/>
            <w:r w:rsidRPr="00DC09FE">
              <w:rPr>
                <w:lang w:val="en-US"/>
              </w:rPr>
              <w:t xml:space="preserve"> (CNRS)</w:t>
            </w:r>
          </w:p>
        </w:tc>
        <w:tc>
          <w:tcPr>
            <w:tcW w:w="1701" w:type="dxa"/>
          </w:tcPr>
          <w:p w14:paraId="37216A1F" w14:textId="47E33542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2866D3" w:rsidRPr="000A209A" w14:paraId="0E9CFAF5" w14:textId="77777777" w:rsidTr="005D2446">
        <w:tc>
          <w:tcPr>
            <w:tcW w:w="1985" w:type="dxa"/>
          </w:tcPr>
          <w:p w14:paraId="1034DD1E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57137CF2" w14:textId="65B7E6EC" w:rsidR="002866D3" w:rsidRPr="00DC09FE" w:rsidRDefault="004A3B36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Musical Micro-Timing for Live Coding</w:t>
            </w:r>
            <w:r w:rsidRPr="00DC09FE">
              <w:rPr>
                <w:lang w:val="en-US"/>
              </w:rPr>
              <w:br/>
              <w:t>Max Johnson (University of Cambridge); Mark R H Gotham (Durham)*</w:t>
            </w:r>
          </w:p>
        </w:tc>
        <w:tc>
          <w:tcPr>
            <w:tcW w:w="1701" w:type="dxa"/>
          </w:tcPr>
          <w:p w14:paraId="21AD40D5" w14:textId="4575C7B6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2866D3" w:rsidRPr="000A209A" w14:paraId="328BD7DE" w14:textId="77777777" w:rsidTr="005D2446">
        <w:tc>
          <w:tcPr>
            <w:tcW w:w="1985" w:type="dxa"/>
          </w:tcPr>
          <w:p w14:paraId="375438BC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351152D3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 Few-shot Neural Approach for Layout Analysis of Music Score Images</w:t>
            </w:r>
            <w:r w:rsidRPr="00DC09FE">
              <w:rPr>
                <w:lang w:val="en-US"/>
              </w:rPr>
              <w:br/>
              <w:t xml:space="preserve">Francisco J. Castellanos (University of </w:t>
            </w:r>
            <w:proofErr w:type="gramStart"/>
            <w:r w:rsidRPr="00DC09FE">
              <w:rPr>
                <w:lang w:val="en-US"/>
              </w:rPr>
              <w:t>Alicante)*</w:t>
            </w:r>
            <w:proofErr w:type="gramEnd"/>
            <w:r w:rsidRPr="00DC09FE">
              <w:rPr>
                <w:lang w:val="en-US"/>
              </w:rPr>
              <w:t xml:space="preserve">; Antonio Javier Gallego (Universidad de Alicante); Ichiro </w:t>
            </w:r>
            <w:proofErr w:type="spellStart"/>
            <w:r w:rsidRPr="00DC09FE">
              <w:rPr>
                <w:lang w:val="en-US"/>
              </w:rPr>
              <w:t>Fujinaga</w:t>
            </w:r>
            <w:proofErr w:type="spellEnd"/>
            <w:r w:rsidRPr="00DC09FE">
              <w:rPr>
                <w:lang w:val="en-US"/>
              </w:rPr>
              <w:t xml:space="preserve"> (McGill University)</w:t>
            </w:r>
          </w:p>
        </w:tc>
        <w:tc>
          <w:tcPr>
            <w:tcW w:w="1701" w:type="dxa"/>
          </w:tcPr>
          <w:p w14:paraId="74A329E9" w14:textId="6BC9F989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2866D3" w:rsidRPr="000A209A" w14:paraId="308BF2BF" w14:textId="77777777" w:rsidTr="005D2446">
        <w:tc>
          <w:tcPr>
            <w:tcW w:w="1985" w:type="dxa"/>
          </w:tcPr>
          <w:p w14:paraId="39E51BD1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2568F54C" w14:textId="77777777" w:rsidR="002866D3" w:rsidRPr="00DC09FE" w:rsidRDefault="00000000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TapTamDrum</w:t>
            </w:r>
            <w:proofErr w:type="spellEnd"/>
            <w:r w:rsidRPr="00DC09FE">
              <w:rPr>
                <w:b/>
                <w:lang w:val="en-US"/>
              </w:rPr>
              <w:t>: A Dataset for Dualized Drum Patterns</w:t>
            </w:r>
            <w:r w:rsidRPr="00DC09FE">
              <w:rPr>
                <w:lang w:val="en-US"/>
              </w:rPr>
              <w:br/>
              <w:t>Behzad Haki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proofErr w:type="gram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Błażej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Kotowski</w:t>
            </w:r>
            <w:proofErr w:type="spellEnd"/>
            <w:r w:rsidRPr="00DC09FE">
              <w:rPr>
                <w:lang w:val="en-US"/>
              </w:rPr>
              <w:t xml:space="preserve"> (MTG); Cheuk </w:t>
            </w:r>
            <w:proofErr w:type="spellStart"/>
            <w:r w:rsidRPr="00DC09FE">
              <w:rPr>
                <w:lang w:val="en-US"/>
              </w:rPr>
              <w:t>Lun</w:t>
            </w:r>
            <w:proofErr w:type="spellEnd"/>
            <w:r w:rsidRPr="00DC09FE">
              <w:rPr>
                <w:lang w:val="en-US"/>
              </w:rPr>
              <w:t xml:space="preserve"> Isaac Lee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 ); </w:t>
            </w:r>
            <w:proofErr w:type="spellStart"/>
            <w:r w:rsidRPr="00DC09FE">
              <w:rPr>
                <w:lang w:val="en-US"/>
              </w:rPr>
              <w:t>Sergi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Jordà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</w:t>
            </w:r>
          </w:p>
        </w:tc>
        <w:tc>
          <w:tcPr>
            <w:tcW w:w="1701" w:type="dxa"/>
          </w:tcPr>
          <w:p w14:paraId="46972C51" w14:textId="59EC8ADA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2866D3" w:rsidRPr="000A209A" w14:paraId="7DBBFA1B" w14:textId="77777777" w:rsidTr="005D2446">
        <w:tc>
          <w:tcPr>
            <w:tcW w:w="1985" w:type="dxa"/>
          </w:tcPr>
          <w:p w14:paraId="03EC62A1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1E907AC7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Real-time Percussive Technique Recognition and Embedding Learning for the Acoustic Guitar</w:t>
            </w:r>
            <w:r w:rsidRPr="00DC09FE">
              <w:rPr>
                <w:lang w:val="en-US"/>
              </w:rPr>
              <w:br/>
              <w:t xml:space="preserve">Andrea </w:t>
            </w:r>
            <w:proofErr w:type="spellStart"/>
            <w:r w:rsidRPr="00DC09FE">
              <w:rPr>
                <w:lang w:val="en-US"/>
              </w:rPr>
              <w:t>Martelloni</w:t>
            </w:r>
            <w:proofErr w:type="spellEnd"/>
            <w:r w:rsidRPr="00DC09FE">
              <w:rPr>
                <w:lang w:val="en-US"/>
              </w:rPr>
              <w:t xml:space="preserve"> (Queen Mary University of </w:t>
            </w:r>
            <w:proofErr w:type="gramStart"/>
            <w:r w:rsidRPr="00DC09FE">
              <w:rPr>
                <w:lang w:val="en-US"/>
              </w:rPr>
              <w:t>London)*</w:t>
            </w:r>
            <w:proofErr w:type="gramEnd"/>
            <w:r w:rsidRPr="00DC09FE">
              <w:rPr>
                <w:lang w:val="en-US"/>
              </w:rPr>
              <w:t xml:space="preserve">; Andrew McPherson (QMUL); Mathieu </w:t>
            </w:r>
            <w:proofErr w:type="spellStart"/>
            <w:r w:rsidRPr="00DC09FE">
              <w:rPr>
                <w:lang w:val="en-US"/>
              </w:rPr>
              <w:t>Barthet</w:t>
            </w:r>
            <w:proofErr w:type="spellEnd"/>
            <w:r w:rsidRPr="00DC09FE">
              <w:rPr>
                <w:lang w:val="en-US"/>
              </w:rPr>
              <w:t xml:space="preserve"> (Queen Mary University of London)</w:t>
            </w:r>
          </w:p>
        </w:tc>
        <w:tc>
          <w:tcPr>
            <w:tcW w:w="1701" w:type="dxa"/>
          </w:tcPr>
          <w:p w14:paraId="27C2F84A" w14:textId="141742CC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2866D3" w:rsidRPr="000A209A" w14:paraId="1BBC39AC" w14:textId="77777777" w:rsidTr="005D2446">
        <w:tc>
          <w:tcPr>
            <w:tcW w:w="1985" w:type="dxa"/>
          </w:tcPr>
          <w:p w14:paraId="2F76EC19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004C5287" w14:textId="77777777" w:rsidR="002866D3" w:rsidRPr="00DC09FE" w:rsidRDefault="00000000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IteraTTA</w:t>
            </w:r>
            <w:proofErr w:type="spellEnd"/>
            <w:r w:rsidRPr="00DC09FE">
              <w:rPr>
                <w:b/>
                <w:lang w:val="en-US"/>
              </w:rPr>
              <w:t>: An interface for exploring both text prompts and audio priors in generating music with text-to-audio models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Hiromu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Yakura</w:t>
            </w:r>
            <w:proofErr w:type="spellEnd"/>
            <w:r w:rsidRPr="00DC09FE">
              <w:rPr>
                <w:lang w:val="en-US"/>
              </w:rPr>
              <w:t xml:space="preserve"> (University of </w:t>
            </w:r>
            <w:proofErr w:type="gramStart"/>
            <w:r w:rsidRPr="00DC09FE">
              <w:rPr>
                <w:lang w:val="en-US"/>
              </w:rPr>
              <w:t>Tsukuba)*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</w:t>
            </w:r>
            <w:r w:rsidRPr="00DC09FE">
              <w:rPr>
                <w:lang w:val="en-US"/>
              </w:rPr>
              <w:lastRenderedPageBreak/>
              <w:t>(National Institute of Advanced Industrial Science and Technology (AIST))</w:t>
            </w:r>
          </w:p>
        </w:tc>
        <w:tc>
          <w:tcPr>
            <w:tcW w:w="1701" w:type="dxa"/>
          </w:tcPr>
          <w:p w14:paraId="0B06B78C" w14:textId="5BE6DA6F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2866D3" w:rsidRPr="00155879" w14:paraId="3AE6789B" w14:textId="77777777" w:rsidTr="005D2446">
        <w:tc>
          <w:tcPr>
            <w:tcW w:w="1985" w:type="dxa"/>
          </w:tcPr>
          <w:p w14:paraId="1EFD4C1A" w14:textId="77777777" w:rsidR="002866D3" w:rsidRPr="00DC09FE" w:rsidRDefault="002866D3">
            <w:pPr>
              <w:rPr>
                <w:lang w:val="en-US"/>
              </w:rPr>
            </w:pPr>
          </w:p>
        </w:tc>
        <w:tc>
          <w:tcPr>
            <w:tcW w:w="6662" w:type="dxa"/>
          </w:tcPr>
          <w:p w14:paraId="765D36C1" w14:textId="77777777" w:rsidR="002866D3" w:rsidRPr="00155879" w:rsidRDefault="00000000">
            <w:proofErr w:type="spellStart"/>
            <w:r w:rsidRPr="00155879">
              <w:rPr>
                <w:b/>
              </w:rPr>
              <w:t>Similarity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evaluation</w:t>
            </w:r>
            <w:proofErr w:type="spellEnd"/>
            <w:r w:rsidRPr="00155879">
              <w:rPr>
                <w:b/>
              </w:rPr>
              <w:t xml:space="preserve"> of </w:t>
            </w:r>
            <w:proofErr w:type="spellStart"/>
            <w:r w:rsidRPr="00155879">
              <w:rPr>
                <w:b/>
              </w:rPr>
              <w:t>violin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directivity</w:t>
            </w:r>
            <w:proofErr w:type="spellEnd"/>
            <w:r w:rsidRPr="00155879">
              <w:rPr>
                <w:b/>
              </w:rPr>
              <w:t xml:space="preserve"> patterns for musical </w:t>
            </w:r>
            <w:proofErr w:type="spellStart"/>
            <w:r w:rsidRPr="00155879">
              <w:rPr>
                <w:b/>
              </w:rPr>
              <w:t>instrument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retrieval</w:t>
            </w:r>
            <w:proofErr w:type="spellEnd"/>
            <w:r w:rsidRPr="00155879">
              <w:br/>
              <w:t>Mirco Pezzoli (</w:t>
            </w:r>
            <w:proofErr w:type="spellStart"/>
            <w:r w:rsidRPr="00155879">
              <w:t>Politecnicno</w:t>
            </w:r>
            <w:proofErr w:type="spellEnd"/>
            <w:r w:rsidRPr="00155879">
              <w:t xml:space="preserve"> di </w:t>
            </w:r>
            <w:proofErr w:type="gramStart"/>
            <w:r w:rsidRPr="00155879">
              <w:t>Milano)*</w:t>
            </w:r>
            <w:proofErr w:type="gramEnd"/>
            <w:r w:rsidRPr="00155879">
              <w:t xml:space="preserve">; Raffaele </w:t>
            </w:r>
            <w:proofErr w:type="spellStart"/>
            <w:r w:rsidRPr="00155879">
              <w:t>Malvermi</w:t>
            </w:r>
            <w:proofErr w:type="spellEnd"/>
            <w:r w:rsidRPr="00155879">
              <w:t xml:space="preserve"> (Politecnico di Milano); Fabio Antonacci (Politecnico di Milano); Augusto Sarti (Politecnico di Milano)</w:t>
            </w:r>
          </w:p>
        </w:tc>
        <w:tc>
          <w:tcPr>
            <w:tcW w:w="1701" w:type="dxa"/>
          </w:tcPr>
          <w:p w14:paraId="710A803C" w14:textId="41539FD7" w:rsidR="002866D3" w:rsidRPr="00155879" w:rsidRDefault="00804AAE"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2866D3" w:rsidRPr="000A209A" w14:paraId="5942EA55" w14:textId="77777777" w:rsidTr="005D2446">
        <w:tc>
          <w:tcPr>
            <w:tcW w:w="1985" w:type="dxa"/>
          </w:tcPr>
          <w:p w14:paraId="36ADA10F" w14:textId="77777777" w:rsidR="002866D3" w:rsidRPr="00155879" w:rsidRDefault="002866D3"/>
        </w:tc>
        <w:tc>
          <w:tcPr>
            <w:tcW w:w="6662" w:type="dxa"/>
          </w:tcPr>
          <w:p w14:paraId="3E08929E" w14:textId="77777777" w:rsidR="002866D3" w:rsidRPr="00DC09FE" w:rsidRDefault="00000000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Polyrhythmic modelling of non-isochronous and </w:t>
            </w:r>
            <w:proofErr w:type="spellStart"/>
            <w:r w:rsidRPr="00DC09FE">
              <w:rPr>
                <w:b/>
                <w:lang w:val="en-US"/>
              </w:rPr>
              <w:t>microtiming</w:t>
            </w:r>
            <w:proofErr w:type="spellEnd"/>
            <w:r w:rsidRPr="00DC09FE">
              <w:rPr>
                <w:b/>
                <w:lang w:val="en-US"/>
              </w:rPr>
              <w:t xml:space="preserve"> patterns</w:t>
            </w:r>
            <w:r w:rsidRPr="00DC09FE">
              <w:rPr>
                <w:lang w:val="en-US"/>
              </w:rPr>
              <w:br/>
              <w:t xml:space="preserve">George </w:t>
            </w:r>
            <w:proofErr w:type="spellStart"/>
            <w:r w:rsidRPr="00DC09FE">
              <w:rPr>
                <w:lang w:val="en-US"/>
              </w:rPr>
              <w:t>Sioros</w:t>
            </w:r>
            <w:proofErr w:type="spellEnd"/>
            <w:r w:rsidRPr="00DC09FE">
              <w:rPr>
                <w:lang w:val="en-US"/>
              </w:rPr>
              <w:t xml:space="preserve"> (University of </w:t>
            </w:r>
            <w:proofErr w:type="gramStart"/>
            <w:r w:rsidRPr="00DC09FE">
              <w:rPr>
                <w:lang w:val="en-US"/>
              </w:rPr>
              <w:t>Plymouth)*</w:t>
            </w:r>
            <w:proofErr w:type="gramEnd"/>
          </w:p>
        </w:tc>
        <w:tc>
          <w:tcPr>
            <w:tcW w:w="1701" w:type="dxa"/>
          </w:tcPr>
          <w:p w14:paraId="69ED8CE4" w14:textId="0782BBA1" w:rsidR="002866D3" w:rsidRPr="00DC09FE" w:rsidRDefault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16</w:t>
            </w:r>
          </w:p>
        </w:tc>
      </w:tr>
      <w:tr w:rsidR="005D2446" w:rsidRPr="00155879" w14:paraId="0D1204A9" w14:textId="77777777" w:rsidTr="005D2446">
        <w:tc>
          <w:tcPr>
            <w:tcW w:w="1985" w:type="dxa"/>
          </w:tcPr>
          <w:p w14:paraId="674B2F08" w14:textId="0E806F2A" w:rsidR="005D2446" w:rsidRPr="00155879" w:rsidRDefault="007B15F1">
            <w:r w:rsidRPr="007B15F1">
              <w:t xml:space="preserve">1:15 - 2:30 </w:t>
            </w:r>
            <w:proofErr w:type="spellStart"/>
            <w:r w:rsidRPr="007B15F1">
              <w:t>pm</w:t>
            </w:r>
            <w:proofErr w:type="spellEnd"/>
          </w:p>
        </w:tc>
        <w:tc>
          <w:tcPr>
            <w:tcW w:w="6662" w:type="dxa"/>
          </w:tcPr>
          <w:p w14:paraId="4A583361" w14:textId="4AEF1C96" w:rsidR="005D2446" w:rsidRPr="005D2446" w:rsidRDefault="005D2446" w:rsidP="005D2446">
            <w:pPr>
              <w:jc w:val="center"/>
              <w:rPr>
                <w:b/>
                <w:sz w:val="30"/>
                <w:szCs w:val="30"/>
              </w:rPr>
            </w:pPr>
            <w:r w:rsidRPr="005D2446">
              <w:rPr>
                <w:b/>
                <w:sz w:val="30"/>
                <w:szCs w:val="30"/>
              </w:rPr>
              <w:t>Lunch</w:t>
            </w:r>
          </w:p>
        </w:tc>
        <w:tc>
          <w:tcPr>
            <w:tcW w:w="1701" w:type="dxa"/>
          </w:tcPr>
          <w:p w14:paraId="34B7DFD0" w14:textId="088325DB" w:rsidR="005D2446" w:rsidRPr="00155879" w:rsidRDefault="005D2446">
            <w:proofErr w:type="spellStart"/>
            <w:r w:rsidRPr="005D2446">
              <w:t>Main</w:t>
            </w:r>
            <w:proofErr w:type="spellEnd"/>
            <w:r w:rsidRPr="005D2446">
              <w:t xml:space="preserve"> hall, ground </w:t>
            </w:r>
            <w:proofErr w:type="spellStart"/>
            <w:r w:rsidRPr="005D2446">
              <w:t>floor</w:t>
            </w:r>
            <w:proofErr w:type="spellEnd"/>
          </w:p>
        </w:tc>
      </w:tr>
    </w:tbl>
    <w:p w14:paraId="1B27D879" w14:textId="77777777" w:rsidR="003D378A" w:rsidRPr="00155879" w:rsidRDefault="003D378A" w:rsidP="001E151B">
      <w:pPr>
        <w:pStyle w:val="Titolo1"/>
        <w:jc w:val="center"/>
        <w:rPr>
          <w:color w:val="000000" w:themeColor="text1"/>
          <w:sz w:val="40"/>
          <w:szCs w:val="40"/>
        </w:rPr>
      </w:pPr>
    </w:p>
    <w:p w14:paraId="7724A11B" w14:textId="5751C3C1" w:rsidR="002866D3" w:rsidRPr="00155879" w:rsidRDefault="002866D3" w:rsidP="007B15F1">
      <w:pPr>
        <w:pStyle w:val="Titolo1"/>
        <w:rPr>
          <w:color w:val="000000" w:themeColor="text1"/>
          <w:sz w:val="40"/>
          <w:szCs w:val="40"/>
        </w:rPr>
      </w:pPr>
    </w:p>
    <w:tbl>
      <w:tblPr>
        <w:tblStyle w:val="Grigliatabella"/>
        <w:tblW w:w="10348" w:type="dxa"/>
        <w:tblInd w:w="-714" w:type="dxa"/>
        <w:tblLook w:val="04A0" w:firstRow="1" w:lastRow="0" w:firstColumn="1" w:lastColumn="0" w:noHBand="0" w:noVBand="1"/>
      </w:tblPr>
      <w:tblGrid>
        <w:gridCol w:w="2096"/>
        <w:gridCol w:w="6088"/>
        <w:gridCol w:w="2164"/>
      </w:tblGrid>
      <w:tr w:rsidR="007B15F1" w:rsidRPr="00C31F81" w14:paraId="14921207" w14:textId="77777777" w:rsidTr="007B15F1">
        <w:tc>
          <w:tcPr>
            <w:tcW w:w="2096" w:type="dxa"/>
          </w:tcPr>
          <w:p w14:paraId="53458E08" w14:textId="797F0B7D" w:rsidR="007B15F1" w:rsidRPr="00155879" w:rsidRDefault="007B15F1" w:rsidP="007B15F1"/>
        </w:tc>
        <w:tc>
          <w:tcPr>
            <w:tcW w:w="6088" w:type="dxa"/>
          </w:tcPr>
          <w:p w14:paraId="4164A339" w14:textId="77777777" w:rsidR="00C31F81" w:rsidRPr="00C31F81" w:rsidRDefault="007B15F1" w:rsidP="007B15F1">
            <w:pPr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Paper Session </w:t>
            </w:r>
            <w:r w:rsidR="00C31F81" w:rsidRPr="00C31F81">
              <w:rPr>
                <w:b/>
                <w:bCs/>
                <w:sz w:val="30"/>
                <w:szCs w:val="30"/>
                <w:lang w:val="en-US"/>
              </w:rPr>
              <w:t xml:space="preserve">2 </w:t>
            </w:r>
          </w:p>
          <w:p w14:paraId="2969B12F" w14:textId="2C7399C7" w:rsidR="00C31F81" w:rsidRPr="00C31F81" w:rsidRDefault="00C31F81" w:rsidP="00C31F81">
            <w:pPr>
              <w:ind w:left="720"/>
              <w:rPr>
                <w:b/>
                <w:bCs/>
                <w:sz w:val="30"/>
                <w:szCs w:val="30"/>
                <w:lang w:val="en-US"/>
              </w:rPr>
            </w:pP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          Chair: </w:t>
            </w:r>
            <w:proofErr w:type="spellStart"/>
            <w:r w:rsidRPr="00C31F81">
              <w:rPr>
                <w:b/>
                <w:bCs/>
                <w:sz w:val="30"/>
                <w:szCs w:val="30"/>
                <w:lang w:val="en-US"/>
              </w:rPr>
              <w:t>Keunwoo</w:t>
            </w:r>
            <w:proofErr w:type="spellEnd"/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 Choi</w:t>
            </w:r>
          </w:p>
          <w:p w14:paraId="2E66A140" w14:textId="56BF2087" w:rsidR="007B15F1" w:rsidRPr="00C31F81" w:rsidRDefault="007B15F1" w:rsidP="007B15F1">
            <w:pPr>
              <w:jc w:val="center"/>
              <w:rPr>
                <w:lang w:val="en-US"/>
              </w:rPr>
            </w:pPr>
          </w:p>
        </w:tc>
        <w:tc>
          <w:tcPr>
            <w:tcW w:w="2164" w:type="dxa"/>
          </w:tcPr>
          <w:p w14:paraId="3244CDA5" w14:textId="19E8BA04" w:rsidR="007B15F1" w:rsidRPr="00C31F81" w:rsidRDefault="007B15F1" w:rsidP="007B15F1">
            <w:pPr>
              <w:rPr>
                <w:lang w:val="en-US"/>
              </w:rPr>
            </w:pPr>
          </w:p>
        </w:tc>
      </w:tr>
      <w:tr w:rsidR="007B15F1" w:rsidRPr="00155879" w14:paraId="3BB019CF" w14:textId="77777777" w:rsidTr="007B15F1">
        <w:tc>
          <w:tcPr>
            <w:tcW w:w="2096" w:type="dxa"/>
          </w:tcPr>
          <w:p w14:paraId="42CA5D47" w14:textId="504E6E2E" w:rsidR="007B15F1" w:rsidRPr="00155879" w:rsidRDefault="003C49E3" w:rsidP="007B15F1">
            <w:r>
              <w:t xml:space="preserve">2:30 </w:t>
            </w:r>
            <w:proofErr w:type="spellStart"/>
            <w:r>
              <w:t>pm</w:t>
            </w:r>
            <w:proofErr w:type="spellEnd"/>
            <w:r>
              <w:t xml:space="preserve"> – 3:40 </w:t>
            </w:r>
            <w:proofErr w:type="spellStart"/>
            <w:r>
              <w:t>pm</w:t>
            </w:r>
            <w:proofErr w:type="spellEnd"/>
          </w:p>
        </w:tc>
        <w:tc>
          <w:tcPr>
            <w:tcW w:w="6088" w:type="dxa"/>
          </w:tcPr>
          <w:p w14:paraId="68693240" w14:textId="621059E7" w:rsidR="007B15F1" w:rsidRPr="00155879" w:rsidRDefault="007B15F1" w:rsidP="007B15F1">
            <w:pPr>
              <w:jc w:val="center"/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2164" w:type="dxa"/>
          </w:tcPr>
          <w:p w14:paraId="26B9A9B4" w14:textId="2855DB98" w:rsidR="007B15F1" w:rsidRPr="00155879" w:rsidRDefault="007B15F1" w:rsidP="007B15F1">
            <w:r w:rsidRPr="005D2446">
              <w:rPr>
                <w:lang w:val="en-US"/>
              </w:rPr>
              <w:t>Lecture room, second floor</w:t>
            </w:r>
          </w:p>
        </w:tc>
      </w:tr>
      <w:tr w:rsidR="007B15F1" w:rsidRPr="00155879" w14:paraId="6C2B2468" w14:textId="77777777" w:rsidTr="007B15F1">
        <w:tc>
          <w:tcPr>
            <w:tcW w:w="2096" w:type="dxa"/>
          </w:tcPr>
          <w:p w14:paraId="57FDA580" w14:textId="11B2EDB8" w:rsidR="007B15F1" w:rsidRPr="00155879" w:rsidRDefault="003C49E3" w:rsidP="007B15F1">
            <w:r>
              <w:t xml:space="preserve">3:40 </w:t>
            </w:r>
            <w:proofErr w:type="spellStart"/>
            <w:r>
              <w:t>pm</w:t>
            </w:r>
            <w:proofErr w:type="spellEnd"/>
            <w:r>
              <w:t xml:space="preserve"> – 5 </w:t>
            </w:r>
            <w:proofErr w:type="spellStart"/>
            <w:r>
              <w:t>pm</w:t>
            </w:r>
            <w:proofErr w:type="spellEnd"/>
          </w:p>
        </w:tc>
        <w:tc>
          <w:tcPr>
            <w:tcW w:w="6088" w:type="dxa"/>
          </w:tcPr>
          <w:p w14:paraId="38C30793" w14:textId="5E8A3D48" w:rsidR="007B15F1" w:rsidRPr="00155879" w:rsidRDefault="007B15F1" w:rsidP="007B15F1">
            <w:pPr>
              <w:jc w:val="center"/>
            </w:pPr>
            <w:r>
              <w:rPr>
                <w:b/>
                <w:bCs/>
              </w:rPr>
              <w:t>Poster</w:t>
            </w:r>
          </w:p>
        </w:tc>
        <w:tc>
          <w:tcPr>
            <w:tcW w:w="2164" w:type="dxa"/>
          </w:tcPr>
          <w:p w14:paraId="2D0677B5" w14:textId="785DE498" w:rsidR="007B15F1" w:rsidRPr="00155879" w:rsidRDefault="007B15F1" w:rsidP="007B15F1">
            <w:r w:rsidRPr="005D2446">
              <w:rPr>
                <w:lang w:val="en-US"/>
              </w:rPr>
              <w:t>Poster hall, first floor</w:t>
            </w:r>
          </w:p>
        </w:tc>
      </w:tr>
      <w:tr w:rsidR="003C49E3" w:rsidRPr="00155879" w14:paraId="51D17E01" w14:textId="77777777" w:rsidTr="007B15F1">
        <w:tc>
          <w:tcPr>
            <w:tcW w:w="2096" w:type="dxa"/>
          </w:tcPr>
          <w:p w14:paraId="52141984" w14:textId="2E0EE59A" w:rsidR="003C49E3" w:rsidRPr="005D2446" w:rsidRDefault="003C49E3" w:rsidP="003C49E3">
            <w:r>
              <w:t xml:space="preserve">5 </w:t>
            </w:r>
            <w:proofErr w:type="spellStart"/>
            <w:r>
              <w:t>pm</w:t>
            </w:r>
            <w:proofErr w:type="spellEnd"/>
            <w:r>
              <w:t xml:space="preserve"> – 5:30 </w:t>
            </w:r>
            <w:proofErr w:type="spellStart"/>
            <w:r>
              <w:t>pm</w:t>
            </w:r>
            <w:proofErr w:type="spellEnd"/>
          </w:p>
        </w:tc>
        <w:tc>
          <w:tcPr>
            <w:tcW w:w="6088" w:type="dxa"/>
          </w:tcPr>
          <w:p w14:paraId="1DE9A27A" w14:textId="77777777" w:rsidR="003C49E3" w:rsidRDefault="003C49E3" w:rsidP="003C49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Break </w:t>
            </w:r>
          </w:p>
          <w:p w14:paraId="6823C819" w14:textId="77777777" w:rsidR="003C49E3" w:rsidRDefault="003C49E3" w:rsidP="003C49E3">
            <w:pPr>
              <w:jc w:val="center"/>
              <w:rPr>
                <w:b/>
                <w:bCs/>
              </w:rPr>
            </w:pPr>
          </w:p>
        </w:tc>
        <w:tc>
          <w:tcPr>
            <w:tcW w:w="2164" w:type="dxa"/>
          </w:tcPr>
          <w:p w14:paraId="3FC05D8B" w14:textId="256A85C7" w:rsidR="003C49E3" w:rsidRPr="005D2446" w:rsidRDefault="003C49E3" w:rsidP="003C49E3">
            <w:pPr>
              <w:rPr>
                <w:lang w:val="en-US"/>
              </w:rPr>
            </w:pPr>
            <w:r w:rsidRPr="005D2446">
              <w:rPr>
                <w:lang w:val="en-US"/>
              </w:rPr>
              <w:t>Main hall, ground floor</w:t>
            </w:r>
          </w:p>
        </w:tc>
      </w:tr>
      <w:tr w:rsidR="00804AAE" w:rsidRPr="00804AAE" w14:paraId="4B175F36" w14:textId="77777777" w:rsidTr="007B15F1">
        <w:tc>
          <w:tcPr>
            <w:tcW w:w="2096" w:type="dxa"/>
          </w:tcPr>
          <w:p w14:paraId="245D79F4" w14:textId="77777777" w:rsidR="00804AAE" w:rsidRPr="005D2446" w:rsidRDefault="00804AAE" w:rsidP="00804AAE"/>
        </w:tc>
        <w:tc>
          <w:tcPr>
            <w:tcW w:w="6088" w:type="dxa"/>
          </w:tcPr>
          <w:p w14:paraId="16A2BD81" w14:textId="77777777" w:rsidR="00804AAE" w:rsidRDefault="00804AAE" w:rsidP="00AF1CEA">
            <w:pPr>
              <w:rPr>
                <w:b/>
                <w:bCs/>
                <w:lang w:val="en-US"/>
              </w:rPr>
            </w:pPr>
            <w:proofErr w:type="spellStart"/>
            <w:r w:rsidRPr="00DB5AC3">
              <w:rPr>
                <w:b/>
                <w:bCs/>
                <w:lang w:val="en-US"/>
              </w:rPr>
              <w:t>CLaMP</w:t>
            </w:r>
            <w:proofErr w:type="spellEnd"/>
            <w:r w:rsidRPr="00DB5AC3">
              <w:rPr>
                <w:b/>
                <w:bCs/>
                <w:lang w:val="en-US"/>
              </w:rPr>
              <w:t>: Contrastive Language-Music Pre-training for Cross-Modal Symbolic Music Information Retrieval</w:t>
            </w:r>
          </w:p>
          <w:p w14:paraId="311C3944" w14:textId="2A3EAD45" w:rsidR="00804AAE" w:rsidRPr="00DB5AC3" w:rsidRDefault="00804AAE" w:rsidP="00AF1CEA">
            <w:pPr>
              <w:rPr>
                <w:lang w:val="en-US"/>
              </w:rPr>
            </w:pPr>
            <w:proofErr w:type="spellStart"/>
            <w:r w:rsidRPr="00DB5AC3">
              <w:rPr>
                <w:lang w:val="en-US"/>
              </w:rPr>
              <w:t>Shangda</w:t>
            </w:r>
            <w:proofErr w:type="spellEnd"/>
            <w:r w:rsidRPr="00DB5AC3">
              <w:rPr>
                <w:lang w:val="en-US"/>
              </w:rPr>
              <w:t xml:space="preserve"> Wu (Central Conservatory of Music); </w:t>
            </w:r>
            <w:proofErr w:type="spellStart"/>
            <w:r w:rsidRPr="00DB5AC3">
              <w:rPr>
                <w:lang w:val="en-US"/>
              </w:rPr>
              <w:t>Dingyao</w:t>
            </w:r>
            <w:proofErr w:type="spellEnd"/>
            <w:r w:rsidRPr="00DB5AC3">
              <w:rPr>
                <w:lang w:val="en-US"/>
              </w:rPr>
              <w:t xml:space="preserve"> Yu (Peking University); Xu Tan (Microsoft Research Asia); </w:t>
            </w:r>
            <w:proofErr w:type="spellStart"/>
            <w:r w:rsidRPr="00DB5AC3">
              <w:rPr>
                <w:lang w:val="en-US"/>
              </w:rPr>
              <w:t>Maosong</w:t>
            </w:r>
            <w:proofErr w:type="spellEnd"/>
            <w:r w:rsidRPr="00DB5AC3">
              <w:rPr>
                <w:lang w:val="en-US"/>
              </w:rPr>
              <w:t xml:space="preserve"> Sun (Tsinghua </w:t>
            </w:r>
            <w:proofErr w:type="gramStart"/>
            <w:r w:rsidRPr="00DB5AC3">
              <w:rPr>
                <w:lang w:val="en-US"/>
              </w:rPr>
              <w:t>University)*</w:t>
            </w:r>
            <w:proofErr w:type="gramEnd"/>
          </w:p>
        </w:tc>
        <w:tc>
          <w:tcPr>
            <w:tcW w:w="2164" w:type="dxa"/>
          </w:tcPr>
          <w:p w14:paraId="22CDC550" w14:textId="3C8C5118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</w:t>
            </w:r>
          </w:p>
        </w:tc>
      </w:tr>
      <w:tr w:rsidR="00804AAE" w:rsidRPr="00804AAE" w14:paraId="2B576105" w14:textId="77777777" w:rsidTr="007B15F1">
        <w:tc>
          <w:tcPr>
            <w:tcW w:w="2096" w:type="dxa"/>
          </w:tcPr>
          <w:p w14:paraId="70BC7C7B" w14:textId="77777777" w:rsidR="00804AAE" w:rsidRPr="00DB5AC3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3156BA36" w14:textId="32A59106" w:rsidR="00AF1CEA" w:rsidRDefault="00AF1CEA" w:rsidP="00804AAE">
            <w:pPr>
              <w:tabs>
                <w:tab w:val="left" w:pos="1278"/>
              </w:tabs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Gender-coded sound: </w:t>
            </w:r>
            <w:proofErr w:type="spellStart"/>
            <w:r w:rsidRPr="00DC09FE">
              <w:rPr>
                <w:b/>
                <w:lang w:val="en-US"/>
              </w:rPr>
              <w:t>Analysing</w:t>
            </w:r>
            <w:proofErr w:type="spellEnd"/>
            <w:r w:rsidRPr="00DC09FE">
              <w:rPr>
                <w:b/>
                <w:lang w:val="en-US"/>
              </w:rPr>
              <w:t xml:space="preserve"> the gendering of music in toy commercials via multi-task learning</w:t>
            </w:r>
            <w:r w:rsidRPr="00DC09FE">
              <w:rPr>
                <w:lang w:val="en-US"/>
              </w:rPr>
              <w:br/>
              <w:t xml:space="preserve">Luca Marinelli (Queen Mary University of </w:t>
            </w:r>
            <w:proofErr w:type="gramStart"/>
            <w:r w:rsidRPr="00DC09FE">
              <w:rPr>
                <w:lang w:val="en-US"/>
              </w:rPr>
              <w:t>London)*</w:t>
            </w:r>
            <w:proofErr w:type="gramEnd"/>
            <w:r w:rsidRPr="00DC09FE">
              <w:rPr>
                <w:lang w:val="en-US"/>
              </w:rPr>
              <w:t xml:space="preserve">; George Fazekas (QMUL); </w:t>
            </w:r>
            <w:proofErr w:type="spellStart"/>
            <w:r w:rsidRPr="00DC09FE">
              <w:rPr>
                <w:lang w:val="en-US"/>
              </w:rPr>
              <w:t>Charalampos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Saitis</w:t>
            </w:r>
            <w:proofErr w:type="spellEnd"/>
            <w:r w:rsidRPr="00DC09FE">
              <w:rPr>
                <w:lang w:val="en-US"/>
              </w:rPr>
              <w:t xml:space="preserve"> (Queen Mary University of London)</w:t>
            </w:r>
          </w:p>
          <w:p w14:paraId="14CDB501" w14:textId="77777777" w:rsidR="00AF1CEA" w:rsidRDefault="00AF1CEA" w:rsidP="00804AAE">
            <w:pPr>
              <w:tabs>
                <w:tab w:val="left" w:pos="1278"/>
              </w:tabs>
              <w:rPr>
                <w:lang w:val="en-US"/>
              </w:rPr>
            </w:pPr>
          </w:p>
          <w:p w14:paraId="0A0078B7" w14:textId="3769ABF0" w:rsidR="00AF1CEA" w:rsidRPr="00DB5AC3" w:rsidRDefault="00AF1CEA" w:rsidP="00804AAE">
            <w:pPr>
              <w:tabs>
                <w:tab w:val="left" w:pos="1278"/>
              </w:tabs>
              <w:rPr>
                <w:lang w:val="en-US"/>
              </w:rPr>
            </w:pPr>
          </w:p>
        </w:tc>
        <w:tc>
          <w:tcPr>
            <w:tcW w:w="2164" w:type="dxa"/>
          </w:tcPr>
          <w:p w14:paraId="4F23CC09" w14:textId="6E0FED44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804AAE" w:rsidRPr="00804AAE" w14:paraId="53B2931B" w14:textId="77777777" w:rsidTr="007B15F1">
        <w:tc>
          <w:tcPr>
            <w:tcW w:w="2096" w:type="dxa"/>
          </w:tcPr>
          <w:p w14:paraId="651939BF" w14:textId="77777777" w:rsidR="00804AAE" w:rsidRPr="00DB5AC3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13C938B8" w14:textId="7A496F4F" w:rsidR="00804AAE" w:rsidRPr="00DB5AC3" w:rsidRDefault="00804AAE" w:rsidP="00804AAE">
            <w:pPr>
              <w:rPr>
                <w:b/>
                <w:bCs/>
                <w:lang w:val="en-US"/>
              </w:rPr>
            </w:pPr>
            <w:r w:rsidRPr="00DB5AC3">
              <w:rPr>
                <w:b/>
                <w:bCs/>
                <w:lang w:val="en-US"/>
              </w:rPr>
              <w:t>A dataset and Baselines for Measuring and Predicting the Music Piece Memorability</w:t>
            </w:r>
            <w:r>
              <w:rPr>
                <w:b/>
                <w:bCs/>
                <w:lang w:val="en-US"/>
              </w:rPr>
              <w:br/>
            </w:r>
            <w:r w:rsidRPr="00DB5AC3">
              <w:rPr>
                <w:lang w:val="en-US"/>
              </w:rPr>
              <w:t xml:space="preserve">Li-Yang Tseng (National Yang Ming Chiao Tung University); Tzu-Ling Lin (National Yang Ming Chiao Tung University); Hong-Han Shuai (National Yang Ming Chiao </w:t>
            </w:r>
            <w:r w:rsidRPr="00DB5AC3">
              <w:rPr>
                <w:lang w:val="en-US"/>
              </w:rPr>
              <w:lastRenderedPageBreak/>
              <w:t xml:space="preserve">Tung </w:t>
            </w:r>
            <w:proofErr w:type="gramStart"/>
            <w:r w:rsidRPr="00DB5AC3">
              <w:rPr>
                <w:lang w:val="en-US"/>
              </w:rPr>
              <w:t>University)*</w:t>
            </w:r>
            <w:proofErr w:type="gramEnd"/>
            <w:r w:rsidRPr="00DB5AC3">
              <w:rPr>
                <w:lang w:val="en-US"/>
              </w:rPr>
              <w:t>; JEN-WEI HUANG (NYCU); Wen-</w:t>
            </w:r>
            <w:proofErr w:type="spellStart"/>
            <w:r w:rsidRPr="00DB5AC3">
              <w:rPr>
                <w:lang w:val="en-US"/>
              </w:rPr>
              <w:t>Whei</w:t>
            </w:r>
            <w:proofErr w:type="spellEnd"/>
            <w:r w:rsidRPr="00DB5AC3">
              <w:rPr>
                <w:lang w:val="en-US"/>
              </w:rPr>
              <w:t xml:space="preserve"> Chang (National Yang Ming Chiao Tung University)</w:t>
            </w:r>
          </w:p>
        </w:tc>
        <w:tc>
          <w:tcPr>
            <w:tcW w:w="2164" w:type="dxa"/>
          </w:tcPr>
          <w:p w14:paraId="2991A6A3" w14:textId="740E4AF4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804AAE" w:rsidRPr="000A209A" w14:paraId="359A82DF" w14:textId="77777777" w:rsidTr="007B15F1">
        <w:tc>
          <w:tcPr>
            <w:tcW w:w="2096" w:type="dxa"/>
          </w:tcPr>
          <w:p w14:paraId="4E2098D3" w14:textId="77777777" w:rsidR="00804AAE" w:rsidRPr="00DB5AC3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5393B7F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Efficient Notation Assembly in Optical Music Recognition</w:t>
            </w:r>
            <w:r w:rsidRPr="00DC09FE">
              <w:rPr>
                <w:lang w:val="en-US"/>
              </w:rPr>
              <w:br/>
              <w:t xml:space="preserve">Carlos </w:t>
            </w:r>
            <w:proofErr w:type="spellStart"/>
            <w:r w:rsidRPr="00DC09FE">
              <w:rPr>
                <w:lang w:val="en-US"/>
              </w:rPr>
              <w:t>Penarrubia</w:t>
            </w:r>
            <w:proofErr w:type="spellEnd"/>
            <w:r w:rsidRPr="00DC09FE">
              <w:rPr>
                <w:lang w:val="en-US"/>
              </w:rPr>
              <w:t xml:space="preserve"> (University of Alicante); Carlos Garrido-Munoz (University of Alicante); Jose J. Valero-Mas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); Jorge Calvo-Zaragoza (University of </w:t>
            </w:r>
            <w:proofErr w:type="gramStart"/>
            <w:r w:rsidRPr="00DC09FE">
              <w:rPr>
                <w:lang w:val="en-US"/>
              </w:rPr>
              <w:t>Alicante)*</w:t>
            </w:r>
            <w:proofErr w:type="gramEnd"/>
          </w:p>
        </w:tc>
        <w:tc>
          <w:tcPr>
            <w:tcW w:w="2164" w:type="dxa"/>
          </w:tcPr>
          <w:p w14:paraId="65061683" w14:textId="635E593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804AAE" w:rsidRPr="00804AAE" w14:paraId="0236B426" w14:textId="77777777" w:rsidTr="007B15F1">
        <w:tc>
          <w:tcPr>
            <w:tcW w:w="2096" w:type="dxa"/>
          </w:tcPr>
          <w:p w14:paraId="039B7257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7D7E3876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White Box Search over Audio Synthesizer Parameters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Yuting</w:t>
            </w:r>
            <w:proofErr w:type="spellEnd"/>
            <w:r w:rsidRPr="00DC09FE">
              <w:rPr>
                <w:lang w:val="en-US"/>
              </w:rPr>
              <w:t xml:space="preserve"> Yang (Princeton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Zeyu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Jin</w:t>
            </w:r>
            <w:proofErr w:type="spellEnd"/>
            <w:r w:rsidRPr="00DC09FE">
              <w:rPr>
                <w:lang w:val="en-US"/>
              </w:rPr>
              <w:t xml:space="preserve"> (Adobe Research); Adam Finkelstein (Princeton University); Connelly Barnes (Adobe Research)</w:t>
            </w:r>
          </w:p>
        </w:tc>
        <w:tc>
          <w:tcPr>
            <w:tcW w:w="2164" w:type="dxa"/>
          </w:tcPr>
          <w:p w14:paraId="6E49044B" w14:textId="35918672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804AAE" w:rsidRPr="00804AAE" w14:paraId="159D2866" w14:textId="77777777" w:rsidTr="007B15F1">
        <w:tc>
          <w:tcPr>
            <w:tcW w:w="2096" w:type="dxa"/>
          </w:tcPr>
          <w:p w14:paraId="07A9D5DF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197E8B1B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Decoding drums, instrumentals, vocals, and mixed sources in music using human brain activity with fMRI</w:t>
            </w:r>
            <w:r w:rsidRPr="00DC09FE">
              <w:rPr>
                <w:lang w:val="en-US"/>
              </w:rPr>
              <w:br/>
              <w:t xml:space="preserve">Vincent K.M. Cheung (Sony Computer Science Laboratories, </w:t>
            </w:r>
            <w:proofErr w:type="gramStart"/>
            <w:r w:rsidRPr="00DC09FE">
              <w:rPr>
                <w:lang w:val="en-US"/>
              </w:rPr>
              <w:t>Inc.)*</w:t>
            </w:r>
            <w:proofErr w:type="gramEnd"/>
            <w:r w:rsidRPr="00DC09FE">
              <w:rPr>
                <w:lang w:val="en-US"/>
              </w:rPr>
              <w:t xml:space="preserve">; Lana Okuma (RIKEN); Kazuhisa Shibata (RIKEN); </w:t>
            </w:r>
            <w:proofErr w:type="spellStart"/>
            <w:r w:rsidRPr="00DC09FE">
              <w:rPr>
                <w:lang w:val="en-US"/>
              </w:rPr>
              <w:t>Kosetsu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Tsukuda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(AIST)); Shinichi </w:t>
            </w:r>
            <w:proofErr w:type="spellStart"/>
            <w:r w:rsidRPr="00DC09FE">
              <w:rPr>
                <w:lang w:val="en-US"/>
              </w:rPr>
              <w:t>Furuya</w:t>
            </w:r>
            <w:proofErr w:type="spellEnd"/>
            <w:r w:rsidRPr="00DC09FE">
              <w:rPr>
                <w:lang w:val="en-US"/>
              </w:rPr>
              <w:t xml:space="preserve"> (Sony Computer Science Laboratories Inc.)</w:t>
            </w:r>
          </w:p>
        </w:tc>
        <w:tc>
          <w:tcPr>
            <w:tcW w:w="2164" w:type="dxa"/>
          </w:tcPr>
          <w:p w14:paraId="26AB5308" w14:textId="2ADF99BC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804AAE" w:rsidRPr="00804AAE" w14:paraId="58AC8271" w14:textId="77777777" w:rsidTr="007B15F1">
        <w:tc>
          <w:tcPr>
            <w:tcW w:w="2096" w:type="dxa"/>
          </w:tcPr>
          <w:p w14:paraId="49237BA7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714B8667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Dual Attention-based Multi-scale Feature Fusion Approach for Dynamic Music Emotion Recognition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Liyue</w:t>
            </w:r>
            <w:proofErr w:type="spellEnd"/>
            <w:r w:rsidRPr="00DC09FE">
              <w:rPr>
                <w:lang w:val="en-US"/>
              </w:rPr>
              <w:t xml:space="preserve"> Zhang </w:t>
            </w:r>
            <w:proofErr w:type="gramStart"/>
            <w:r w:rsidRPr="00DC09FE">
              <w:rPr>
                <w:lang w:val="en-US"/>
              </w:rPr>
              <w:t>( Xi’an</w:t>
            </w:r>
            <w:proofErr w:type="gram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Jiaotong</w:t>
            </w:r>
            <w:proofErr w:type="spellEnd"/>
            <w:r w:rsidRPr="00DC09FE">
              <w:rPr>
                <w:lang w:val="en-US"/>
              </w:rPr>
              <w:t xml:space="preserve"> University)*; </w:t>
            </w:r>
            <w:proofErr w:type="spellStart"/>
            <w:r w:rsidRPr="00DC09FE">
              <w:rPr>
                <w:lang w:val="en-US"/>
              </w:rPr>
              <w:t>Xinyu</w:t>
            </w:r>
            <w:proofErr w:type="spellEnd"/>
            <w:r w:rsidRPr="00DC09FE">
              <w:rPr>
                <w:lang w:val="en-US"/>
              </w:rPr>
              <w:t xml:space="preserve"> Yang (Xi’an </w:t>
            </w:r>
            <w:proofErr w:type="spellStart"/>
            <w:r w:rsidRPr="00DC09FE">
              <w:rPr>
                <w:lang w:val="en-US"/>
              </w:rPr>
              <w:t>Jiaotong</w:t>
            </w:r>
            <w:proofErr w:type="spellEnd"/>
            <w:r w:rsidRPr="00DC09FE">
              <w:rPr>
                <w:lang w:val="en-US"/>
              </w:rPr>
              <w:t xml:space="preserve"> University); </w:t>
            </w:r>
            <w:proofErr w:type="spellStart"/>
            <w:r w:rsidRPr="00DC09FE">
              <w:rPr>
                <w:lang w:val="en-US"/>
              </w:rPr>
              <w:t>Yichi</w:t>
            </w:r>
            <w:proofErr w:type="spellEnd"/>
            <w:r w:rsidRPr="00DC09FE">
              <w:rPr>
                <w:lang w:val="en-US"/>
              </w:rPr>
              <w:t xml:space="preserve"> Zhang (Xi’an </w:t>
            </w:r>
            <w:proofErr w:type="spellStart"/>
            <w:r w:rsidRPr="00DC09FE">
              <w:rPr>
                <w:lang w:val="en-US"/>
              </w:rPr>
              <w:t>Jiaotong</w:t>
            </w:r>
            <w:proofErr w:type="spellEnd"/>
            <w:r w:rsidRPr="00DC09FE">
              <w:rPr>
                <w:lang w:val="en-US"/>
              </w:rPr>
              <w:t xml:space="preserve"> University); Jing Luo (Xi’an </w:t>
            </w:r>
            <w:proofErr w:type="spellStart"/>
            <w:r w:rsidRPr="00DC09FE">
              <w:rPr>
                <w:lang w:val="en-US"/>
              </w:rPr>
              <w:t>Jiaotong</w:t>
            </w:r>
            <w:proofErr w:type="spellEnd"/>
            <w:r w:rsidRPr="00DC09FE">
              <w:rPr>
                <w:lang w:val="en-US"/>
              </w:rPr>
              <w:t xml:space="preserve"> University)</w:t>
            </w:r>
          </w:p>
        </w:tc>
        <w:tc>
          <w:tcPr>
            <w:tcW w:w="2164" w:type="dxa"/>
          </w:tcPr>
          <w:p w14:paraId="796FFF92" w14:textId="5F197E5D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804AAE" w:rsidRPr="00804AAE" w14:paraId="495F1667" w14:textId="77777777" w:rsidTr="007B15F1">
        <w:tc>
          <w:tcPr>
            <w:tcW w:w="2096" w:type="dxa"/>
          </w:tcPr>
          <w:p w14:paraId="6D15135F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5C951A0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Automatic Piano Transcription with Hierarchical Frequency-Time Transformer</w:t>
            </w:r>
            <w:r w:rsidRPr="00DC09FE">
              <w:rPr>
                <w:lang w:val="en-US"/>
              </w:rPr>
              <w:br/>
              <w:t xml:space="preserve">Keisuke Toyama (Sony Group </w:t>
            </w:r>
            <w:proofErr w:type="gramStart"/>
            <w:r w:rsidRPr="00DC09FE">
              <w:rPr>
                <w:lang w:val="en-US"/>
              </w:rPr>
              <w:t>Corporation)*</w:t>
            </w:r>
            <w:proofErr w:type="gramEnd"/>
            <w:r w:rsidRPr="00DC09FE">
              <w:rPr>
                <w:lang w:val="en-US"/>
              </w:rPr>
              <w:t xml:space="preserve">; Taketo </w:t>
            </w:r>
            <w:proofErr w:type="spellStart"/>
            <w:r w:rsidRPr="00DC09FE">
              <w:rPr>
                <w:lang w:val="en-US"/>
              </w:rPr>
              <w:t>Akama</w:t>
            </w:r>
            <w:proofErr w:type="spellEnd"/>
            <w:r w:rsidRPr="00DC09FE">
              <w:rPr>
                <w:lang w:val="en-US"/>
              </w:rPr>
              <w:t xml:space="preserve"> (Sony CSL); </w:t>
            </w:r>
            <w:proofErr w:type="spellStart"/>
            <w:r w:rsidRPr="00DC09FE">
              <w:rPr>
                <w:lang w:val="en-US"/>
              </w:rPr>
              <w:t>Yukara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Ikemiya</w:t>
            </w:r>
            <w:proofErr w:type="spellEnd"/>
            <w:r w:rsidRPr="00DC09FE">
              <w:rPr>
                <w:lang w:val="en-US"/>
              </w:rPr>
              <w:t xml:space="preserve"> (Sony Research); </w:t>
            </w:r>
            <w:proofErr w:type="spellStart"/>
            <w:r w:rsidRPr="00DC09FE">
              <w:rPr>
                <w:lang w:val="en-US"/>
              </w:rPr>
              <w:t>Yuhta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Takida</w:t>
            </w:r>
            <w:proofErr w:type="spellEnd"/>
            <w:r w:rsidRPr="00DC09FE">
              <w:rPr>
                <w:lang w:val="en-US"/>
              </w:rPr>
              <w:t xml:space="preserve"> (Sony Group Corporation); </w:t>
            </w:r>
            <w:proofErr w:type="spellStart"/>
            <w:r w:rsidRPr="00DC09FE">
              <w:rPr>
                <w:lang w:val="en-US"/>
              </w:rPr>
              <w:t>WeiHsiang</w:t>
            </w:r>
            <w:proofErr w:type="spellEnd"/>
            <w:r w:rsidRPr="00DC09FE">
              <w:rPr>
                <w:lang w:val="en-US"/>
              </w:rPr>
              <w:t xml:space="preserve"> Liao (Sony Group Corporation); Yuki </w:t>
            </w:r>
            <w:proofErr w:type="spellStart"/>
            <w:r w:rsidRPr="00DC09FE">
              <w:rPr>
                <w:lang w:val="en-US"/>
              </w:rPr>
              <w:t>Mitsufuji</w:t>
            </w:r>
            <w:proofErr w:type="spellEnd"/>
            <w:r w:rsidRPr="00DC09FE">
              <w:rPr>
                <w:lang w:val="en-US"/>
              </w:rPr>
              <w:t xml:space="preserve"> (Sony Group Corporation)</w:t>
            </w:r>
          </w:p>
        </w:tc>
        <w:tc>
          <w:tcPr>
            <w:tcW w:w="2164" w:type="dxa"/>
          </w:tcPr>
          <w:p w14:paraId="5F1525FC" w14:textId="7011910C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804AAE" w:rsidRPr="00804AAE" w14:paraId="50D2E701" w14:textId="77777777" w:rsidTr="007B15F1">
        <w:tc>
          <w:tcPr>
            <w:tcW w:w="2096" w:type="dxa"/>
          </w:tcPr>
          <w:p w14:paraId="5FEB4FCC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16131E7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High-Resolution Violin Transcription using Weak Labels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Nazif</w:t>
            </w:r>
            <w:proofErr w:type="spellEnd"/>
            <w:r w:rsidRPr="00DC09FE">
              <w:rPr>
                <w:lang w:val="en-US"/>
              </w:rPr>
              <w:t xml:space="preserve"> Can Tamer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proofErr w:type="gram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Yigitcan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Özer</w:t>
            </w:r>
            <w:proofErr w:type="spellEnd"/>
            <w:r w:rsidRPr="00DC09FE">
              <w:rPr>
                <w:lang w:val="en-US"/>
              </w:rPr>
              <w:t xml:space="preserve"> (International Audio Laboratories Erlangen); </w:t>
            </w:r>
            <w:proofErr w:type="spellStart"/>
            <w:r w:rsidRPr="00DC09FE">
              <w:rPr>
                <w:lang w:val="en-US"/>
              </w:rPr>
              <w:t>Meinard</w:t>
            </w:r>
            <w:proofErr w:type="spellEnd"/>
            <w:r w:rsidRPr="00DC09FE">
              <w:rPr>
                <w:lang w:val="en-US"/>
              </w:rPr>
              <w:t xml:space="preserve"> Müller (International Audio Laboratories Erlangen); Xavier Serra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 )</w:t>
            </w:r>
          </w:p>
        </w:tc>
        <w:tc>
          <w:tcPr>
            <w:tcW w:w="2164" w:type="dxa"/>
          </w:tcPr>
          <w:p w14:paraId="68C4613A" w14:textId="6CF65C56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804AAE" w:rsidRPr="00804AAE" w14:paraId="7335650D" w14:textId="77777777" w:rsidTr="007B15F1">
        <w:tc>
          <w:tcPr>
            <w:tcW w:w="2096" w:type="dxa"/>
          </w:tcPr>
          <w:p w14:paraId="45F4F1A5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0E73070" w14:textId="77777777" w:rsidR="00804AAE" w:rsidRPr="00DC09FE" w:rsidRDefault="00804AAE" w:rsidP="00804AAE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Polyffusion</w:t>
            </w:r>
            <w:proofErr w:type="spellEnd"/>
            <w:r w:rsidRPr="00DC09FE">
              <w:rPr>
                <w:b/>
                <w:lang w:val="en-US"/>
              </w:rPr>
              <w:t>: A Diffusion Model for Polyphonic Score Generation with Internal and External Controls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Lejun</w:t>
            </w:r>
            <w:proofErr w:type="spellEnd"/>
            <w:r w:rsidRPr="00DC09FE">
              <w:rPr>
                <w:lang w:val="en-US"/>
              </w:rPr>
              <w:t xml:space="preserve"> Min (Shanghai Jiao Tong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Junyan</w:t>
            </w:r>
            <w:proofErr w:type="spellEnd"/>
            <w:r w:rsidRPr="00DC09FE">
              <w:rPr>
                <w:lang w:val="en-US"/>
              </w:rPr>
              <w:t xml:space="preserve"> Jiang (New York University Shanghai); Gus Xia (New York University Shanghai); </w:t>
            </w:r>
            <w:proofErr w:type="spellStart"/>
            <w:r w:rsidRPr="00DC09FE">
              <w:rPr>
                <w:lang w:val="en-US"/>
              </w:rPr>
              <w:t>Jingwei</w:t>
            </w:r>
            <w:proofErr w:type="spellEnd"/>
            <w:r w:rsidRPr="00DC09FE">
              <w:rPr>
                <w:lang w:val="en-US"/>
              </w:rPr>
              <w:t xml:space="preserve"> Zhao (National University of Singapore)</w:t>
            </w:r>
          </w:p>
        </w:tc>
        <w:tc>
          <w:tcPr>
            <w:tcW w:w="2164" w:type="dxa"/>
          </w:tcPr>
          <w:p w14:paraId="203A2F4D" w14:textId="2CD37961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804AAE" w:rsidRPr="00804AAE" w14:paraId="3F2705F3" w14:textId="77777777" w:rsidTr="007B15F1">
        <w:tc>
          <w:tcPr>
            <w:tcW w:w="2096" w:type="dxa"/>
          </w:tcPr>
          <w:p w14:paraId="627299E2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1865E2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The Coordinated Corpus of Popular </w:t>
            </w:r>
            <w:proofErr w:type="spellStart"/>
            <w:r w:rsidRPr="00DC09FE">
              <w:rPr>
                <w:b/>
                <w:lang w:val="en-US"/>
              </w:rPr>
              <w:t>Musics</w:t>
            </w:r>
            <w:proofErr w:type="spellEnd"/>
            <w:r w:rsidRPr="00DC09FE">
              <w:rPr>
                <w:b/>
                <w:lang w:val="en-US"/>
              </w:rPr>
              <w:t xml:space="preserve"> (</w:t>
            </w:r>
            <w:proofErr w:type="spellStart"/>
            <w:r w:rsidRPr="00DC09FE">
              <w:rPr>
                <w:b/>
                <w:lang w:val="en-US"/>
              </w:rPr>
              <w:t>CoCoPops</w:t>
            </w:r>
            <w:proofErr w:type="spellEnd"/>
            <w:r w:rsidRPr="00DC09FE">
              <w:rPr>
                <w:b/>
                <w:lang w:val="en-US"/>
              </w:rPr>
              <w:t xml:space="preserve">): A Meta-Dataset of Melodic and Harmonic </w:t>
            </w:r>
            <w:r w:rsidRPr="00DC09FE">
              <w:rPr>
                <w:b/>
                <w:lang w:val="en-US"/>
              </w:rPr>
              <w:lastRenderedPageBreak/>
              <w:t>Transcriptions</w:t>
            </w:r>
            <w:r w:rsidRPr="00DC09FE">
              <w:rPr>
                <w:lang w:val="en-US"/>
              </w:rPr>
              <w:br/>
              <w:t xml:space="preserve">Claire Arthur (Georgia Institute of </w:t>
            </w:r>
            <w:proofErr w:type="gramStart"/>
            <w:r w:rsidRPr="00DC09FE">
              <w:rPr>
                <w:lang w:val="en-US"/>
              </w:rPr>
              <w:t>Technology)*</w:t>
            </w:r>
            <w:proofErr w:type="gramEnd"/>
            <w:r w:rsidRPr="00DC09FE">
              <w:rPr>
                <w:lang w:val="en-US"/>
              </w:rPr>
              <w:t>; Nathaniel Condit-Schultz (Georgia Institute of Technology)</w:t>
            </w:r>
          </w:p>
        </w:tc>
        <w:tc>
          <w:tcPr>
            <w:tcW w:w="2164" w:type="dxa"/>
          </w:tcPr>
          <w:p w14:paraId="7AD7AD79" w14:textId="7268414C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804AAE" w:rsidRPr="000A209A" w14:paraId="6D9A4F95" w14:textId="77777777" w:rsidTr="007B15F1">
        <w:tc>
          <w:tcPr>
            <w:tcW w:w="2096" w:type="dxa"/>
          </w:tcPr>
          <w:p w14:paraId="571C1304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B127530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Towards computational music analysis for music therapy</w:t>
            </w:r>
            <w:r w:rsidRPr="00DC09FE">
              <w:rPr>
                <w:lang w:val="en-US"/>
              </w:rPr>
              <w:br/>
              <w:t xml:space="preserve">Anja Volk (Utrecht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Tinka</w:t>
            </w:r>
            <w:proofErr w:type="spellEnd"/>
            <w:r w:rsidRPr="00DC09FE">
              <w:rPr>
                <w:lang w:val="en-US"/>
              </w:rPr>
              <w:t xml:space="preserve"> Veldhuis (Utrecht University); </w:t>
            </w:r>
            <w:proofErr w:type="spellStart"/>
            <w:r w:rsidRPr="00DC09FE">
              <w:rPr>
                <w:lang w:val="en-US"/>
              </w:rPr>
              <w:t>Katrien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Foubert</w:t>
            </w:r>
            <w:proofErr w:type="spellEnd"/>
            <w:r w:rsidRPr="00DC09FE">
              <w:rPr>
                <w:lang w:val="en-US"/>
              </w:rPr>
              <w:t xml:space="preserve"> (LUCA School of Arts); Jos De Backer (LUCA School of Arts)</w:t>
            </w:r>
          </w:p>
        </w:tc>
        <w:tc>
          <w:tcPr>
            <w:tcW w:w="2164" w:type="dxa"/>
          </w:tcPr>
          <w:p w14:paraId="3E26B27E" w14:textId="15D11E2A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804AAE" w:rsidRPr="00155879" w14:paraId="57AC1863" w14:textId="77777777" w:rsidTr="007B15F1">
        <w:tc>
          <w:tcPr>
            <w:tcW w:w="2096" w:type="dxa"/>
          </w:tcPr>
          <w:p w14:paraId="53EBEFBA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1D58A24A" w14:textId="77777777" w:rsidR="00804AAE" w:rsidRPr="00155879" w:rsidRDefault="00804AAE" w:rsidP="00804AAE">
            <w:r w:rsidRPr="00155879">
              <w:rPr>
                <w:b/>
              </w:rPr>
              <w:t xml:space="preserve">Timbre Transfer </w:t>
            </w:r>
            <w:proofErr w:type="spellStart"/>
            <w:r w:rsidRPr="00155879">
              <w:rPr>
                <w:b/>
              </w:rPr>
              <w:t>using</w:t>
            </w:r>
            <w:proofErr w:type="spellEnd"/>
            <w:r w:rsidRPr="00155879">
              <w:rPr>
                <w:b/>
              </w:rPr>
              <w:t xml:space="preserve"> Image-to-Image </w:t>
            </w:r>
            <w:proofErr w:type="spellStart"/>
            <w:r w:rsidRPr="00155879">
              <w:rPr>
                <w:b/>
              </w:rPr>
              <w:t>Denoising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Diffusion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Implicit</w:t>
            </w:r>
            <w:proofErr w:type="spellEnd"/>
            <w:r w:rsidRPr="00155879">
              <w:rPr>
                <w:b/>
              </w:rPr>
              <w:t xml:space="preserve"> Models</w:t>
            </w:r>
            <w:r w:rsidRPr="00155879">
              <w:br/>
              <w:t xml:space="preserve">Luca Comanducci (Politecnico di </w:t>
            </w:r>
            <w:proofErr w:type="gramStart"/>
            <w:r w:rsidRPr="00155879">
              <w:t>Milano)*</w:t>
            </w:r>
            <w:proofErr w:type="gramEnd"/>
            <w:r w:rsidRPr="00155879">
              <w:t>; Fabio Antonacci (Politecnico di Milano); Augusto Sarti (Politecnico di Milano)</w:t>
            </w:r>
          </w:p>
        </w:tc>
        <w:tc>
          <w:tcPr>
            <w:tcW w:w="2164" w:type="dxa"/>
          </w:tcPr>
          <w:p w14:paraId="6C56C40D" w14:textId="1120A115" w:rsidR="00804AAE" w:rsidRPr="00155879" w:rsidRDefault="00804AAE" w:rsidP="00804AAE"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804AAE" w:rsidRPr="00804AAE" w14:paraId="01129A32" w14:textId="77777777" w:rsidTr="007B15F1">
        <w:tc>
          <w:tcPr>
            <w:tcW w:w="2096" w:type="dxa"/>
          </w:tcPr>
          <w:p w14:paraId="00307CF0" w14:textId="77777777" w:rsidR="00804AAE" w:rsidRPr="00155879" w:rsidRDefault="00804AAE" w:rsidP="00804AAE"/>
        </w:tc>
        <w:tc>
          <w:tcPr>
            <w:tcW w:w="6088" w:type="dxa"/>
          </w:tcPr>
          <w:p w14:paraId="5F35B709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Correlation of EEG responses reflects structural similarity of choruses in popular music</w:t>
            </w:r>
            <w:r w:rsidRPr="00DC09FE">
              <w:rPr>
                <w:lang w:val="en-US"/>
              </w:rPr>
              <w:br/>
              <w:t xml:space="preserve">Neha Rajagopalan (Stanford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>; Blair Kaneshiro (Stanford University)</w:t>
            </w:r>
          </w:p>
        </w:tc>
        <w:tc>
          <w:tcPr>
            <w:tcW w:w="2164" w:type="dxa"/>
          </w:tcPr>
          <w:p w14:paraId="2ABBC8C9" w14:textId="1AEF408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804AAE" w:rsidRPr="00804AAE" w14:paraId="5C8F12AE" w14:textId="77777777" w:rsidTr="007B15F1">
        <w:tc>
          <w:tcPr>
            <w:tcW w:w="2096" w:type="dxa"/>
          </w:tcPr>
          <w:p w14:paraId="41B2151B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088" w:type="dxa"/>
          </w:tcPr>
          <w:p w14:paraId="67E07557" w14:textId="73A3637A" w:rsidR="004A3B36" w:rsidRPr="00DC09FE" w:rsidRDefault="004A3B36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Chromatic Chords in Theory and Practice</w:t>
            </w:r>
            <w:r w:rsidRPr="00DC09FE">
              <w:rPr>
                <w:lang w:val="en-US"/>
              </w:rPr>
              <w:br/>
              <w:t>Mark R H Gotham (Durham)*</w:t>
            </w:r>
          </w:p>
        </w:tc>
        <w:tc>
          <w:tcPr>
            <w:tcW w:w="2164" w:type="dxa"/>
          </w:tcPr>
          <w:p w14:paraId="29026951" w14:textId="6E728829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804AAE" w:rsidRPr="00155879" w14:paraId="349F048F" w14:textId="77777777" w:rsidTr="007B15F1">
        <w:tc>
          <w:tcPr>
            <w:tcW w:w="2096" w:type="dxa"/>
          </w:tcPr>
          <w:p w14:paraId="74D7C27D" w14:textId="7E1EB4EF" w:rsidR="00804AAE" w:rsidRPr="00155879" w:rsidRDefault="00804AAE" w:rsidP="00804AAE">
            <w:r w:rsidRPr="007B15F1">
              <w:t>5:30</w:t>
            </w:r>
            <w:r>
              <w:t xml:space="preserve"> </w:t>
            </w:r>
            <w:proofErr w:type="spellStart"/>
            <w:proofErr w:type="gramStart"/>
            <w:r>
              <w:t>pm</w:t>
            </w:r>
            <w:proofErr w:type="spellEnd"/>
            <w:r>
              <w:t xml:space="preserve"> </w:t>
            </w:r>
            <w:r w:rsidRPr="007B15F1">
              <w:t xml:space="preserve"> -</w:t>
            </w:r>
            <w:proofErr w:type="gramEnd"/>
            <w:r w:rsidRPr="007B15F1">
              <w:t xml:space="preserve"> 6:30 </w:t>
            </w:r>
            <w:proofErr w:type="spellStart"/>
            <w:r w:rsidRPr="007B15F1">
              <w:t>pm</w:t>
            </w:r>
            <w:proofErr w:type="spellEnd"/>
          </w:p>
        </w:tc>
        <w:tc>
          <w:tcPr>
            <w:tcW w:w="6088" w:type="dxa"/>
          </w:tcPr>
          <w:p w14:paraId="144D3AA3" w14:textId="40C5FCBE" w:rsidR="00804AAE" w:rsidRPr="007B15F1" w:rsidRDefault="00804AAE" w:rsidP="00804AAE">
            <w:pPr>
              <w:jc w:val="center"/>
              <w:rPr>
                <w:b/>
                <w:sz w:val="30"/>
                <w:szCs w:val="30"/>
              </w:rPr>
            </w:pPr>
            <w:proofErr w:type="spellStart"/>
            <w:r w:rsidRPr="007B15F1">
              <w:rPr>
                <w:b/>
                <w:sz w:val="30"/>
                <w:szCs w:val="30"/>
              </w:rPr>
              <w:t>Inclusion</w:t>
            </w:r>
            <w:proofErr w:type="spellEnd"/>
            <w:r w:rsidRPr="007B15F1">
              <w:rPr>
                <w:b/>
                <w:sz w:val="30"/>
                <w:szCs w:val="30"/>
              </w:rPr>
              <w:t xml:space="preserve"> Session</w:t>
            </w:r>
          </w:p>
        </w:tc>
        <w:tc>
          <w:tcPr>
            <w:tcW w:w="2164" w:type="dxa"/>
          </w:tcPr>
          <w:p w14:paraId="71CF3130" w14:textId="6486846C" w:rsidR="00804AAE" w:rsidRPr="00155879" w:rsidRDefault="00804AAE" w:rsidP="00804AAE">
            <w:pPr>
              <w:jc w:val="center"/>
            </w:pPr>
            <w:proofErr w:type="spellStart"/>
            <w:r w:rsidRPr="007B15F1">
              <w:t>Lecture</w:t>
            </w:r>
            <w:proofErr w:type="spellEnd"/>
            <w:r w:rsidRPr="007B15F1">
              <w:t xml:space="preserve"> room, second </w:t>
            </w:r>
            <w:proofErr w:type="spellStart"/>
            <w:r w:rsidRPr="007B15F1">
              <w:t>floor</w:t>
            </w:r>
            <w:proofErr w:type="spellEnd"/>
          </w:p>
        </w:tc>
      </w:tr>
      <w:tr w:rsidR="00804AAE" w:rsidRPr="00155879" w14:paraId="3A85DC54" w14:textId="77777777" w:rsidTr="007B15F1">
        <w:tc>
          <w:tcPr>
            <w:tcW w:w="2096" w:type="dxa"/>
          </w:tcPr>
          <w:p w14:paraId="321DD8B0" w14:textId="4642ACCF" w:rsidR="00804AAE" w:rsidRPr="00155879" w:rsidRDefault="00804AAE" w:rsidP="00804AAE">
            <w:r w:rsidRPr="007B15F1">
              <w:t>6:30</w:t>
            </w:r>
            <w:r>
              <w:t xml:space="preserve"> </w:t>
            </w:r>
            <w:proofErr w:type="spellStart"/>
            <w:r>
              <w:t>pm</w:t>
            </w:r>
            <w:proofErr w:type="spellEnd"/>
            <w:r w:rsidRPr="007B15F1">
              <w:t xml:space="preserve"> - 7:30 </w:t>
            </w:r>
            <w:proofErr w:type="spellStart"/>
            <w:r w:rsidRPr="007B15F1">
              <w:t>pm</w:t>
            </w:r>
            <w:proofErr w:type="spellEnd"/>
          </w:p>
        </w:tc>
        <w:tc>
          <w:tcPr>
            <w:tcW w:w="6088" w:type="dxa"/>
          </w:tcPr>
          <w:p w14:paraId="3E0E99A6" w14:textId="48CA2C17" w:rsidR="00804AAE" w:rsidRPr="007B15F1" w:rsidRDefault="00804AAE" w:rsidP="00804AAE">
            <w:pPr>
              <w:jc w:val="center"/>
              <w:rPr>
                <w:b/>
                <w:sz w:val="30"/>
                <w:szCs w:val="30"/>
              </w:rPr>
            </w:pPr>
            <w:proofErr w:type="spellStart"/>
            <w:r>
              <w:rPr>
                <w:b/>
                <w:sz w:val="30"/>
                <w:szCs w:val="30"/>
              </w:rPr>
              <w:t>Inclusion</w:t>
            </w:r>
            <w:proofErr w:type="spellEnd"/>
            <w:r>
              <w:rPr>
                <w:b/>
                <w:sz w:val="30"/>
                <w:szCs w:val="30"/>
              </w:rPr>
              <w:t xml:space="preserve"> Meetup</w:t>
            </w:r>
          </w:p>
        </w:tc>
        <w:tc>
          <w:tcPr>
            <w:tcW w:w="2164" w:type="dxa"/>
          </w:tcPr>
          <w:p w14:paraId="51295A9B" w14:textId="35DF8A9D" w:rsidR="00804AAE" w:rsidRPr="00155879" w:rsidRDefault="00804AAE" w:rsidP="00804AAE">
            <w:proofErr w:type="spellStart"/>
            <w:r w:rsidRPr="007B15F1">
              <w:t>Main</w:t>
            </w:r>
            <w:proofErr w:type="spellEnd"/>
            <w:r w:rsidRPr="007B15F1">
              <w:t xml:space="preserve"> hall, ground </w:t>
            </w:r>
            <w:proofErr w:type="spellStart"/>
            <w:r w:rsidRPr="007B15F1">
              <w:t>floor</w:t>
            </w:r>
            <w:proofErr w:type="spellEnd"/>
          </w:p>
        </w:tc>
      </w:tr>
    </w:tbl>
    <w:p w14:paraId="0F5297B3" w14:textId="77777777" w:rsidR="001E151B" w:rsidRPr="00155879" w:rsidRDefault="001E151B" w:rsidP="001E151B">
      <w:pPr>
        <w:pStyle w:val="Titolo1"/>
        <w:jc w:val="center"/>
        <w:rPr>
          <w:color w:val="000000" w:themeColor="text1"/>
        </w:rPr>
      </w:pPr>
    </w:p>
    <w:p w14:paraId="108507E7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6962DB30" w14:textId="77777777" w:rsidR="00211EE3" w:rsidRDefault="00211EE3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653E9EC4" w14:textId="77777777" w:rsidR="00211EE3" w:rsidRDefault="00211EE3" w:rsidP="00211EE3">
      <w:pPr>
        <w:pStyle w:val="Titolo1"/>
        <w:rPr>
          <w:color w:val="000000" w:themeColor="text1"/>
          <w:sz w:val="88"/>
          <w:szCs w:val="88"/>
        </w:rPr>
      </w:pPr>
    </w:p>
    <w:p w14:paraId="34A38188" w14:textId="77777777" w:rsidR="00211EE3" w:rsidRDefault="00211EE3" w:rsidP="00211EE3"/>
    <w:p w14:paraId="2C3D94F1" w14:textId="77777777" w:rsidR="00211EE3" w:rsidRPr="00211EE3" w:rsidRDefault="00211EE3" w:rsidP="00211EE3"/>
    <w:p w14:paraId="7F9FC6A6" w14:textId="7A4286E9" w:rsidR="007B15F1" w:rsidRPr="000A209A" w:rsidRDefault="007B15F1" w:rsidP="007B4F10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  <w:r w:rsidRPr="000A209A">
        <w:rPr>
          <w:color w:val="000000" w:themeColor="text1"/>
          <w:sz w:val="88"/>
          <w:szCs w:val="88"/>
          <w:lang w:val="en-US"/>
        </w:rPr>
        <w:lastRenderedPageBreak/>
        <w:t>Tuesday, November 7</w:t>
      </w:r>
    </w:p>
    <w:p w14:paraId="2F94B7CE" w14:textId="77777777" w:rsidR="007B15F1" w:rsidRPr="00012797" w:rsidRDefault="007B15F1" w:rsidP="007B15F1">
      <w:pPr>
        <w:rPr>
          <w:sz w:val="40"/>
          <w:szCs w:val="40"/>
          <w:lang w:val="en-US"/>
        </w:rPr>
      </w:pPr>
      <w:r w:rsidRPr="00012797">
        <w:rPr>
          <w:b/>
          <w:bCs/>
          <w:sz w:val="40"/>
          <w:szCs w:val="40"/>
          <w:lang w:val="en-US"/>
        </w:rPr>
        <w:t xml:space="preserve">Address: </w:t>
      </w:r>
      <w:r w:rsidRPr="00012797">
        <w:rPr>
          <w:sz w:val="40"/>
          <w:szCs w:val="40"/>
          <w:lang w:val="en-US"/>
        </w:rPr>
        <w:t>Building 13</w:t>
      </w:r>
      <w:r>
        <w:rPr>
          <w:sz w:val="40"/>
          <w:szCs w:val="40"/>
          <w:lang w:val="en-US"/>
        </w:rPr>
        <w:t xml:space="preserve"> Via</w:t>
      </w:r>
      <w:r w:rsidRPr="00012797">
        <w:rPr>
          <w:sz w:val="40"/>
          <w:szCs w:val="40"/>
          <w:lang w:val="en-US"/>
        </w:rPr>
        <w:t xml:space="preserve"> </w:t>
      </w:r>
      <w:proofErr w:type="spellStart"/>
      <w:r w:rsidRPr="00012797">
        <w:rPr>
          <w:sz w:val="40"/>
          <w:szCs w:val="40"/>
          <w:lang w:val="en-US"/>
        </w:rPr>
        <w:t>Bonardi</w:t>
      </w:r>
      <w:proofErr w:type="spellEnd"/>
      <w:r w:rsidRPr="00012797">
        <w:rPr>
          <w:sz w:val="40"/>
          <w:szCs w:val="40"/>
          <w:lang w:val="en-US"/>
        </w:rPr>
        <w:t xml:space="preserve"> 9, 20133 Milano</w:t>
      </w:r>
      <w:r>
        <w:rPr>
          <w:sz w:val="40"/>
          <w:szCs w:val="40"/>
          <w:lang w:val="en-US"/>
        </w:rPr>
        <w:t xml:space="preserve"> </w:t>
      </w:r>
    </w:p>
    <w:tbl>
      <w:tblPr>
        <w:tblStyle w:val="Grigliatabella"/>
        <w:tblW w:w="10348" w:type="dxa"/>
        <w:tblInd w:w="-714" w:type="dxa"/>
        <w:tblLook w:val="04A0" w:firstRow="1" w:lastRow="0" w:firstColumn="1" w:lastColumn="0" w:noHBand="0" w:noVBand="1"/>
      </w:tblPr>
      <w:tblGrid>
        <w:gridCol w:w="2238"/>
        <w:gridCol w:w="6126"/>
        <w:gridCol w:w="1984"/>
      </w:tblGrid>
      <w:tr w:rsidR="007B15F1" w:rsidRPr="00155879" w14:paraId="54738B2E" w14:textId="77777777" w:rsidTr="001F040A">
        <w:tc>
          <w:tcPr>
            <w:tcW w:w="2238" w:type="dxa"/>
          </w:tcPr>
          <w:p w14:paraId="7A089F01" w14:textId="7025343E" w:rsidR="007B15F1" w:rsidRPr="00155879" w:rsidRDefault="007B15F1" w:rsidP="007B15F1"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6126" w:type="dxa"/>
          </w:tcPr>
          <w:p w14:paraId="37C8DCD4" w14:textId="5E52244F" w:rsidR="007B15F1" w:rsidRPr="00155879" w:rsidRDefault="007B15F1" w:rsidP="007B15F1">
            <w:pPr>
              <w:jc w:val="center"/>
            </w:pPr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1984" w:type="dxa"/>
          </w:tcPr>
          <w:p w14:paraId="2FCC8769" w14:textId="1047D939" w:rsidR="007B15F1" w:rsidRPr="00155879" w:rsidRDefault="007B15F1" w:rsidP="007B15F1">
            <w:proofErr w:type="spellStart"/>
            <w:r w:rsidRPr="00080382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7B15F1" w:rsidRPr="00155879" w14:paraId="4D310FCC" w14:textId="77777777" w:rsidTr="001F040A">
        <w:tc>
          <w:tcPr>
            <w:tcW w:w="2238" w:type="dxa"/>
          </w:tcPr>
          <w:p w14:paraId="6FAF3ADA" w14:textId="2F65101D" w:rsidR="007B15F1" w:rsidRPr="00155879" w:rsidRDefault="007B15F1" w:rsidP="007B15F1">
            <w:r>
              <w:t>8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  <w:r w:rsidRPr="00155879">
              <w:t xml:space="preserve"> – </w:t>
            </w:r>
            <w:r>
              <w:t>9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</w:p>
        </w:tc>
        <w:tc>
          <w:tcPr>
            <w:tcW w:w="6126" w:type="dxa"/>
          </w:tcPr>
          <w:p w14:paraId="3071A08D" w14:textId="3D245A42" w:rsidR="007B15F1" w:rsidRPr="00155879" w:rsidRDefault="007B15F1" w:rsidP="007B15F1">
            <w:pPr>
              <w:jc w:val="center"/>
            </w:pPr>
            <w:proofErr w:type="spellStart"/>
            <w:r>
              <w:rPr>
                <w:b/>
                <w:bCs/>
              </w:rPr>
              <w:t>Registration</w:t>
            </w:r>
            <w:proofErr w:type="spellEnd"/>
          </w:p>
        </w:tc>
        <w:tc>
          <w:tcPr>
            <w:tcW w:w="1984" w:type="dxa"/>
          </w:tcPr>
          <w:p w14:paraId="122915AC" w14:textId="36A77B35" w:rsidR="007B15F1" w:rsidRPr="00155879" w:rsidRDefault="007B15F1" w:rsidP="007B15F1">
            <w:proofErr w:type="spellStart"/>
            <w:r w:rsidRPr="00080382">
              <w:t>Registration</w:t>
            </w:r>
            <w:proofErr w:type="spellEnd"/>
            <w:r w:rsidRPr="00080382">
              <w:t xml:space="preserve"> hall, ground </w:t>
            </w:r>
            <w:proofErr w:type="spellStart"/>
            <w:r w:rsidRPr="00080382">
              <w:t>floor</w:t>
            </w:r>
            <w:proofErr w:type="spellEnd"/>
          </w:p>
        </w:tc>
      </w:tr>
      <w:tr w:rsidR="007B15F1" w:rsidRPr="00155879" w14:paraId="474E348F" w14:textId="77777777" w:rsidTr="001F040A">
        <w:tc>
          <w:tcPr>
            <w:tcW w:w="2238" w:type="dxa"/>
          </w:tcPr>
          <w:p w14:paraId="09508190" w14:textId="604CC5B1" w:rsidR="007B15F1" w:rsidRPr="00155879" w:rsidRDefault="007B15F1" w:rsidP="007B15F1">
            <w:r>
              <w:t xml:space="preserve">9 </w:t>
            </w:r>
            <w:proofErr w:type="spellStart"/>
            <w:r>
              <w:t>am</w:t>
            </w:r>
            <w:proofErr w:type="spellEnd"/>
            <w:r>
              <w:t xml:space="preserve"> – 10am</w:t>
            </w:r>
          </w:p>
        </w:tc>
        <w:tc>
          <w:tcPr>
            <w:tcW w:w="6126" w:type="dxa"/>
          </w:tcPr>
          <w:p w14:paraId="73FC84EF" w14:textId="77777777" w:rsidR="007B15F1" w:rsidRPr="005D2446" w:rsidRDefault="007B15F1" w:rsidP="007B15F1">
            <w:pPr>
              <w:jc w:val="center"/>
              <w:rPr>
                <w:b/>
                <w:bCs/>
                <w:lang w:val="en-US"/>
              </w:rPr>
            </w:pPr>
            <w:r w:rsidRPr="005D2446">
              <w:rPr>
                <w:b/>
                <w:bCs/>
                <w:lang w:val="en-US"/>
              </w:rPr>
              <w:t>Keynote</w:t>
            </w:r>
          </w:p>
          <w:p w14:paraId="3984C002" w14:textId="77777777" w:rsidR="007B15F1" w:rsidRPr="005D2446" w:rsidRDefault="007B15F1" w:rsidP="007B15F1">
            <w:pPr>
              <w:jc w:val="center"/>
              <w:rPr>
                <w:b/>
                <w:bCs/>
                <w:lang w:val="en-US"/>
              </w:rPr>
            </w:pPr>
          </w:p>
          <w:p w14:paraId="1AC93FFF" w14:textId="77777777" w:rsidR="001F040A" w:rsidRPr="001F040A" w:rsidRDefault="001F040A" w:rsidP="001F040A">
            <w:pPr>
              <w:rPr>
                <w:b/>
                <w:bCs/>
                <w:lang w:val="en-US"/>
              </w:rPr>
            </w:pPr>
            <w:r w:rsidRPr="001F040A">
              <w:rPr>
                <w:b/>
                <w:bCs/>
                <w:lang w:val="en-US"/>
              </w:rPr>
              <w:t>Seeing the light through music, a blind man’s journey of discovery through audio and how to navigate making music that speaks to the world in the age of the Screen Driven universe.</w:t>
            </w:r>
          </w:p>
          <w:p w14:paraId="5E9BD459" w14:textId="77777777" w:rsidR="007B15F1" w:rsidRPr="007B15F1" w:rsidRDefault="007B15F1" w:rsidP="007B15F1">
            <w:r w:rsidRPr="007B15F1">
              <w:t xml:space="preserve">Joey </w:t>
            </w:r>
            <w:proofErr w:type="spellStart"/>
            <w:r w:rsidRPr="007B15F1">
              <w:t>Stuckey</w:t>
            </w:r>
            <w:proofErr w:type="spellEnd"/>
          </w:p>
          <w:p w14:paraId="70871D4B" w14:textId="44EDDB22" w:rsidR="007B15F1" w:rsidRPr="00155879" w:rsidRDefault="007B15F1" w:rsidP="007B15F1"/>
        </w:tc>
        <w:tc>
          <w:tcPr>
            <w:tcW w:w="1984" w:type="dxa"/>
          </w:tcPr>
          <w:p w14:paraId="0A7BB7FE" w14:textId="0B7E8F28" w:rsidR="007B15F1" w:rsidRPr="00155879" w:rsidRDefault="007B15F1" w:rsidP="007B15F1">
            <w:r w:rsidRPr="005D2446">
              <w:rPr>
                <w:lang w:val="en-US"/>
              </w:rPr>
              <w:t>Lecture room, second floor</w:t>
            </w:r>
          </w:p>
        </w:tc>
      </w:tr>
      <w:tr w:rsidR="007B15F1" w:rsidRPr="00155879" w14:paraId="05025F45" w14:textId="77777777" w:rsidTr="001F040A">
        <w:tc>
          <w:tcPr>
            <w:tcW w:w="2238" w:type="dxa"/>
          </w:tcPr>
          <w:p w14:paraId="1E432F03" w14:textId="77777777" w:rsidR="007B15F1" w:rsidRPr="00155879" w:rsidRDefault="007B15F1" w:rsidP="007B15F1"/>
        </w:tc>
        <w:tc>
          <w:tcPr>
            <w:tcW w:w="6126" w:type="dxa"/>
          </w:tcPr>
          <w:p w14:paraId="478B2A20" w14:textId="77777777" w:rsidR="00C31F81" w:rsidRDefault="007B15F1" w:rsidP="007B15F1">
            <w:pPr>
              <w:jc w:val="center"/>
              <w:rPr>
                <w:b/>
                <w:bCs/>
                <w:sz w:val="30"/>
                <w:szCs w:val="30"/>
              </w:rPr>
            </w:pPr>
            <w:r w:rsidRPr="005D2446">
              <w:rPr>
                <w:b/>
                <w:bCs/>
                <w:sz w:val="30"/>
                <w:szCs w:val="30"/>
              </w:rPr>
              <w:t xml:space="preserve">Paper Session </w:t>
            </w:r>
            <w:r w:rsidR="001F040A">
              <w:rPr>
                <w:b/>
                <w:bCs/>
                <w:sz w:val="30"/>
                <w:szCs w:val="30"/>
              </w:rPr>
              <w:t>3</w:t>
            </w:r>
          </w:p>
          <w:p w14:paraId="126F507F" w14:textId="02AD25AE" w:rsidR="007B15F1" w:rsidRPr="00155879" w:rsidRDefault="00C31F81" w:rsidP="007B15F1">
            <w:pPr>
              <w:jc w:val="center"/>
            </w:pPr>
            <w:r>
              <w:rPr>
                <w:b/>
                <w:bCs/>
                <w:sz w:val="30"/>
                <w:szCs w:val="30"/>
              </w:rPr>
              <w:t>Chair: TBD</w:t>
            </w:r>
          </w:p>
        </w:tc>
        <w:tc>
          <w:tcPr>
            <w:tcW w:w="1984" w:type="dxa"/>
          </w:tcPr>
          <w:p w14:paraId="536FD9C6" w14:textId="77777777" w:rsidR="007B15F1" w:rsidRPr="00155879" w:rsidRDefault="007B15F1" w:rsidP="007B15F1"/>
        </w:tc>
      </w:tr>
      <w:tr w:rsidR="007B15F1" w:rsidRPr="00155879" w14:paraId="6A9826AB" w14:textId="77777777" w:rsidTr="001F040A">
        <w:tc>
          <w:tcPr>
            <w:tcW w:w="2238" w:type="dxa"/>
          </w:tcPr>
          <w:p w14:paraId="470D817B" w14:textId="0214BA11" w:rsidR="007B15F1" w:rsidRPr="00155879" w:rsidRDefault="007B15F1" w:rsidP="007B15F1">
            <w:r>
              <w:t xml:space="preserve">10 </w:t>
            </w:r>
            <w:proofErr w:type="spellStart"/>
            <w:r>
              <w:t>am</w:t>
            </w:r>
            <w:proofErr w:type="spellEnd"/>
            <w:r>
              <w:t xml:space="preserve"> – 11:</w:t>
            </w:r>
            <w:r w:rsidR="001F040A">
              <w:t>10</w:t>
            </w:r>
            <w:r>
              <w:t xml:space="preserve"> </w:t>
            </w:r>
            <w:proofErr w:type="spellStart"/>
            <w:r>
              <w:t>am</w:t>
            </w:r>
            <w:proofErr w:type="spellEnd"/>
          </w:p>
        </w:tc>
        <w:tc>
          <w:tcPr>
            <w:tcW w:w="6126" w:type="dxa"/>
          </w:tcPr>
          <w:p w14:paraId="6C2D13FD" w14:textId="18E77160" w:rsidR="007B15F1" w:rsidRPr="00155879" w:rsidRDefault="007B15F1" w:rsidP="007B15F1">
            <w:pPr>
              <w:jc w:val="center"/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1984" w:type="dxa"/>
          </w:tcPr>
          <w:p w14:paraId="1864B59E" w14:textId="01F52D3F" w:rsidR="007B15F1" w:rsidRPr="00155879" w:rsidRDefault="007B15F1" w:rsidP="007B15F1">
            <w:r w:rsidRPr="005D2446">
              <w:rPr>
                <w:lang w:val="en-US"/>
              </w:rPr>
              <w:t>Lecture room, second floor</w:t>
            </w:r>
          </w:p>
        </w:tc>
      </w:tr>
      <w:tr w:rsidR="007B15F1" w:rsidRPr="00155879" w14:paraId="305EEE31" w14:textId="77777777" w:rsidTr="001F040A">
        <w:tc>
          <w:tcPr>
            <w:tcW w:w="2238" w:type="dxa"/>
          </w:tcPr>
          <w:p w14:paraId="6A1057C5" w14:textId="63F94BBB" w:rsidR="007B15F1" w:rsidRPr="00155879" w:rsidRDefault="007B15F1" w:rsidP="007B15F1">
            <w:r w:rsidRPr="005D2446">
              <w:t>11:</w:t>
            </w:r>
            <w:r w:rsidR="001F040A">
              <w:t>1</w:t>
            </w:r>
            <w:r w:rsidRPr="005D2446">
              <w:t xml:space="preserve">0 </w:t>
            </w:r>
            <w:proofErr w:type="spellStart"/>
            <w:r w:rsidRPr="005D2446">
              <w:t>am</w:t>
            </w:r>
            <w:proofErr w:type="spellEnd"/>
            <w:r w:rsidRPr="005D2446">
              <w:t xml:space="preserve"> </w:t>
            </w:r>
            <w:r w:rsidR="001F040A">
              <w:t>–</w:t>
            </w:r>
            <w:r w:rsidRPr="005D2446">
              <w:t xml:space="preserve"> 1</w:t>
            </w:r>
            <w:r w:rsidR="001F040A">
              <w:t>1:30</w:t>
            </w:r>
            <w:r w:rsidRPr="005D2446">
              <w:t xml:space="preserve"> </w:t>
            </w:r>
            <w:proofErr w:type="spellStart"/>
            <w:r w:rsidR="001F040A">
              <w:t>am</w:t>
            </w:r>
            <w:proofErr w:type="spellEnd"/>
          </w:p>
        </w:tc>
        <w:tc>
          <w:tcPr>
            <w:tcW w:w="6126" w:type="dxa"/>
          </w:tcPr>
          <w:p w14:paraId="721CAE20" w14:textId="365B7039" w:rsidR="007B15F1" w:rsidRDefault="007B15F1" w:rsidP="007B15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1003FEC1" w14:textId="58DB5A1B" w:rsidR="007B15F1" w:rsidRPr="00155879" w:rsidRDefault="007B15F1" w:rsidP="007B15F1">
            <w:pPr>
              <w:jc w:val="center"/>
            </w:pPr>
          </w:p>
        </w:tc>
        <w:tc>
          <w:tcPr>
            <w:tcW w:w="1984" w:type="dxa"/>
          </w:tcPr>
          <w:p w14:paraId="0450F1F5" w14:textId="5150E62E" w:rsidR="007B15F1" w:rsidRPr="00155879" w:rsidRDefault="007B15F1" w:rsidP="007B15F1">
            <w:r w:rsidRPr="005D2446">
              <w:rPr>
                <w:lang w:val="en-US"/>
              </w:rPr>
              <w:t>Main hall, ground floor</w:t>
            </w:r>
          </w:p>
        </w:tc>
      </w:tr>
      <w:tr w:rsidR="007B15F1" w:rsidRPr="00155879" w14:paraId="5266855C" w14:textId="77777777" w:rsidTr="001F040A">
        <w:tc>
          <w:tcPr>
            <w:tcW w:w="2238" w:type="dxa"/>
          </w:tcPr>
          <w:p w14:paraId="44E48B64" w14:textId="0AA4D40F" w:rsidR="007B15F1" w:rsidRPr="00155879" w:rsidRDefault="001F040A" w:rsidP="007B15F1">
            <w:r>
              <w:t>11:30</w:t>
            </w:r>
            <w:r w:rsidR="007B15F1" w:rsidRPr="005D2446">
              <w:t xml:space="preserve"> </w:t>
            </w:r>
            <w:proofErr w:type="spellStart"/>
            <w:r w:rsidR="007B15F1">
              <w:t>am</w:t>
            </w:r>
            <w:proofErr w:type="spellEnd"/>
            <w:r w:rsidR="007B15F1">
              <w:t xml:space="preserve"> </w:t>
            </w:r>
            <w:r w:rsidR="007B15F1" w:rsidRPr="005D2446">
              <w:t xml:space="preserve">- </w:t>
            </w:r>
            <w:r>
              <w:t>1</w:t>
            </w:r>
            <w:r w:rsidR="007B15F1" w:rsidRPr="005D2446">
              <w:t xml:space="preserve"> </w:t>
            </w:r>
            <w:proofErr w:type="spellStart"/>
            <w:r w:rsidR="007B15F1" w:rsidRPr="005D2446">
              <w:t>pm</w:t>
            </w:r>
            <w:proofErr w:type="spellEnd"/>
          </w:p>
        </w:tc>
        <w:tc>
          <w:tcPr>
            <w:tcW w:w="6126" w:type="dxa"/>
          </w:tcPr>
          <w:p w14:paraId="0EC46102" w14:textId="43791DB4" w:rsidR="007B15F1" w:rsidRPr="00155879" w:rsidRDefault="007B15F1" w:rsidP="007B15F1">
            <w:pPr>
              <w:jc w:val="center"/>
            </w:pPr>
            <w:r>
              <w:rPr>
                <w:b/>
                <w:bCs/>
              </w:rPr>
              <w:t>Poster</w:t>
            </w:r>
          </w:p>
        </w:tc>
        <w:tc>
          <w:tcPr>
            <w:tcW w:w="1984" w:type="dxa"/>
          </w:tcPr>
          <w:p w14:paraId="1ECA4FDD" w14:textId="18754A06" w:rsidR="007B15F1" w:rsidRPr="00155879" w:rsidRDefault="007B15F1" w:rsidP="007B15F1">
            <w:r w:rsidRPr="005D2446">
              <w:rPr>
                <w:lang w:val="en-US"/>
              </w:rPr>
              <w:t>Poster hall, first floor</w:t>
            </w:r>
          </w:p>
        </w:tc>
      </w:tr>
      <w:tr w:rsidR="000E265B" w:rsidRPr="00804AAE" w14:paraId="57FE485C" w14:textId="77777777" w:rsidTr="001F040A">
        <w:tc>
          <w:tcPr>
            <w:tcW w:w="2238" w:type="dxa"/>
          </w:tcPr>
          <w:p w14:paraId="5EB0F211" w14:textId="77777777" w:rsidR="000E265B" w:rsidRDefault="000E265B" w:rsidP="007B15F1"/>
        </w:tc>
        <w:tc>
          <w:tcPr>
            <w:tcW w:w="6126" w:type="dxa"/>
          </w:tcPr>
          <w:p w14:paraId="4A45DC64" w14:textId="77777777" w:rsidR="000E265B" w:rsidRDefault="000E265B" w:rsidP="00965507">
            <w:pPr>
              <w:rPr>
                <w:b/>
                <w:bCs/>
                <w:lang w:val="en-US"/>
              </w:rPr>
            </w:pPr>
            <w:r w:rsidRPr="000E265B">
              <w:rPr>
                <w:b/>
                <w:bCs/>
                <w:lang w:val="en-US"/>
              </w:rPr>
              <w:t>BPS-Motif: A Dataset for Repeated Pattern Discovery of Polyphonic Symbolic Music</w:t>
            </w:r>
          </w:p>
          <w:p w14:paraId="45435543" w14:textId="744DAF0B" w:rsidR="000E265B" w:rsidRPr="000E265B" w:rsidRDefault="000E265B" w:rsidP="00965507">
            <w:pPr>
              <w:rPr>
                <w:lang w:val="en-US"/>
              </w:rPr>
            </w:pPr>
            <w:r w:rsidRPr="000E265B">
              <w:rPr>
                <w:lang w:val="en-US"/>
              </w:rPr>
              <w:t xml:space="preserve">YO-WEI HSIAO (Academia </w:t>
            </w:r>
            <w:proofErr w:type="spellStart"/>
            <w:r w:rsidRPr="000E265B">
              <w:rPr>
                <w:lang w:val="en-US"/>
              </w:rPr>
              <w:t>Sinica</w:t>
            </w:r>
            <w:proofErr w:type="spellEnd"/>
            <w:r w:rsidRPr="000E265B">
              <w:rPr>
                <w:lang w:val="en-US"/>
              </w:rPr>
              <w:t xml:space="preserve">); TZU-YUN Hung (National Taiwan Normal University); Tsung-Ping Chen (Academia </w:t>
            </w:r>
            <w:proofErr w:type="spellStart"/>
            <w:r w:rsidRPr="000E265B">
              <w:rPr>
                <w:lang w:val="en-US"/>
              </w:rPr>
              <w:t>Sinica</w:t>
            </w:r>
            <w:proofErr w:type="spellEnd"/>
            <w:r w:rsidRPr="000E265B">
              <w:rPr>
                <w:lang w:val="en-US"/>
              </w:rPr>
              <w:t xml:space="preserve">); Li </w:t>
            </w:r>
            <w:proofErr w:type="spellStart"/>
            <w:r w:rsidRPr="000E265B">
              <w:rPr>
                <w:lang w:val="en-US"/>
              </w:rPr>
              <w:t>Su</w:t>
            </w:r>
            <w:proofErr w:type="spellEnd"/>
            <w:r w:rsidRPr="000E265B">
              <w:rPr>
                <w:lang w:val="en-US"/>
              </w:rPr>
              <w:t xml:space="preserve"> (Academia </w:t>
            </w:r>
            <w:proofErr w:type="spellStart"/>
            <w:r w:rsidRPr="000E265B">
              <w:rPr>
                <w:lang w:val="en-US"/>
              </w:rPr>
              <w:t>Sinica</w:t>
            </w:r>
            <w:proofErr w:type="spellEnd"/>
            <w:r w:rsidRPr="000E265B">
              <w:rPr>
                <w:lang w:val="en-US"/>
              </w:rPr>
              <w:t>)</w:t>
            </w:r>
          </w:p>
        </w:tc>
        <w:tc>
          <w:tcPr>
            <w:tcW w:w="1984" w:type="dxa"/>
          </w:tcPr>
          <w:p w14:paraId="432AB213" w14:textId="631DAC16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</w:t>
            </w:r>
          </w:p>
        </w:tc>
      </w:tr>
      <w:tr w:rsidR="000E265B" w:rsidRPr="000E265B" w14:paraId="1CC4AFFC" w14:textId="77777777" w:rsidTr="001F040A">
        <w:tc>
          <w:tcPr>
            <w:tcW w:w="2238" w:type="dxa"/>
          </w:tcPr>
          <w:p w14:paraId="0A29A374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2260CDEC" w14:textId="77777777" w:rsidR="000E265B" w:rsidRDefault="000E265B" w:rsidP="00965507">
            <w:pPr>
              <w:rPr>
                <w:b/>
                <w:bCs/>
                <w:lang w:val="en-US"/>
              </w:rPr>
            </w:pPr>
            <w:r w:rsidRPr="000E265B">
              <w:rPr>
                <w:b/>
                <w:bCs/>
                <w:lang w:val="en-US"/>
              </w:rPr>
              <w:t>Weakly Supervised Multi-Pitch Estimation Using Cross-Version Alignment</w:t>
            </w:r>
          </w:p>
          <w:p w14:paraId="7A704259" w14:textId="3A121680" w:rsidR="000E265B" w:rsidRPr="00965507" w:rsidRDefault="000E265B" w:rsidP="00965507">
            <w:pPr>
              <w:rPr>
                <w:lang w:val="en-US"/>
              </w:rPr>
            </w:pPr>
            <w:r w:rsidRPr="00965507">
              <w:t xml:space="preserve">Michael Krause (International Audio </w:t>
            </w:r>
            <w:proofErr w:type="spellStart"/>
            <w:r w:rsidRPr="00965507">
              <w:t>Laboratories</w:t>
            </w:r>
            <w:proofErr w:type="spellEnd"/>
            <w:r w:rsidRPr="00965507">
              <w:t xml:space="preserve"> </w:t>
            </w:r>
            <w:proofErr w:type="gramStart"/>
            <w:r w:rsidRPr="00965507">
              <w:t>Erlangen)*</w:t>
            </w:r>
            <w:proofErr w:type="gramEnd"/>
            <w:r w:rsidRPr="00965507">
              <w:t xml:space="preserve">; Sebastian </w:t>
            </w:r>
            <w:proofErr w:type="spellStart"/>
            <w:r w:rsidRPr="00965507">
              <w:t>Strahl</w:t>
            </w:r>
            <w:proofErr w:type="spellEnd"/>
            <w:r w:rsidRPr="00965507">
              <w:t xml:space="preserve"> (International Audio </w:t>
            </w:r>
            <w:proofErr w:type="spellStart"/>
            <w:r w:rsidRPr="00965507">
              <w:t>Laboratories</w:t>
            </w:r>
            <w:proofErr w:type="spellEnd"/>
            <w:r w:rsidRPr="00965507">
              <w:t xml:space="preserve"> Erlangen); </w:t>
            </w:r>
            <w:proofErr w:type="spellStart"/>
            <w:r w:rsidRPr="00965507">
              <w:t>Meinard</w:t>
            </w:r>
            <w:proofErr w:type="spellEnd"/>
            <w:r w:rsidRPr="00965507">
              <w:t xml:space="preserve"> Müller (International Audio </w:t>
            </w:r>
            <w:proofErr w:type="spellStart"/>
            <w:r w:rsidRPr="00965507">
              <w:t>Laboratories</w:t>
            </w:r>
            <w:proofErr w:type="spellEnd"/>
            <w:r w:rsidRPr="00965507">
              <w:t xml:space="preserve"> Erlangen)</w:t>
            </w:r>
          </w:p>
        </w:tc>
        <w:tc>
          <w:tcPr>
            <w:tcW w:w="1984" w:type="dxa"/>
          </w:tcPr>
          <w:p w14:paraId="3FAE4CCA" w14:textId="35864AB4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0E265B" w:rsidRPr="000A209A" w14:paraId="2E2ACD9E" w14:textId="77777777" w:rsidTr="001F040A">
        <w:tc>
          <w:tcPr>
            <w:tcW w:w="2238" w:type="dxa"/>
          </w:tcPr>
          <w:p w14:paraId="3DA6E5E2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204F3ED7" w14:textId="77777777" w:rsidR="000E265B" w:rsidRDefault="000E265B" w:rsidP="00965507">
            <w:pPr>
              <w:rPr>
                <w:b/>
                <w:bCs/>
                <w:lang w:val="en-US"/>
              </w:rPr>
            </w:pPr>
            <w:r w:rsidRPr="000E265B">
              <w:rPr>
                <w:b/>
                <w:bCs/>
                <w:lang w:val="en-US"/>
              </w:rPr>
              <w:t>The Batik-plays-Mozart Corpus: Linking Performance to Score to Musicological Annotations</w:t>
            </w:r>
          </w:p>
          <w:p w14:paraId="46CDF0CF" w14:textId="43C5EE19" w:rsidR="00965507" w:rsidRPr="00965507" w:rsidRDefault="00965507" w:rsidP="00965507">
            <w:pPr>
              <w:rPr>
                <w:lang w:val="en-US"/>
              </w:rPr>
            </w:pPr>
            <w:r w:rsidRPr="00965507">
              <w:rPr>
                <w:lang w:val="en-US"/>
              </w:rPr>
              <w:t xml:space="preserve">Patricia Hu (Johannes Kepler </w:t>
            </w:r>
            <w:proofErr w:type="gramStart"/>
            <w:r w:rsidRPr="00965507">
              <w:rPr>
                <w:lang w:val="en-US"/>
              </w:rPr>
              <w:t>University)*</w:t>
            </w:r>
            <w:proofErr w:type="gramEnd"/>
            <w:r w:rsidRPr="00965507">
              <w:rPr>
                <w:lang w:val="en-US"/>
              </w:rPr>
              <w:t>; Gerhard Widmer (Johannes Kepler University)</w:t>
            </w:r>
          </w:p>
        </w:tc>
        <w:tc>
          <w:tcPr>
            <w:tcW w:w="1984" w:type="dxa"/>
          </w:tcPr>
          <w:p w14:paraId="659C09A4" w14:textId="2F3D4459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0E265B" w:rsidRPr="00804AAE" w14:paraId="183CE825" w14:textId="77777777" w:rsidTr="001F040A">
        <w:tc>
          <w:tcPr>
            <w:tcW w:w="2238" w:type="dxa"/>
          </w:tcPr>
          <w:p w14:paraId="6FEA67FF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288F915F" w14:textId="77777777" w:rsidR="000E265B" w:rsidRDefault="00965507" w:rsidP="00965507">
            <w:pPr>
              <w:rPr>
                <w:b/>
                <w:bCs/>
                <w:lang w:val="en-US"/>
              </w:rPr>
            </w:pPr>
            <w:r w:rsidRPr="00965507">
              <w:rPr>
                <w:b/>
                <w:bCs/>
                <w:lang w:val="en-US"/>
              </w:rPr>
              <w:t>Mono-to-stereo through parametric stereo generation</w:t>
            </w:r>
          </w:p>
          <w:p w14:paraId="0EA4951B" w14:textId="1AD51693" w:rsidR="00965507" w:rsidRPr="00965507" w:rsidRDefault="00965507" w:rsidP="00965507">
            <w:pPr>
              <w:rPr>
                <w:lang w:val="en-US"/>
              </w:rPr>
            </w:pPr>
            <w:r w:rsidRPr="00965507">
              <w:rPr>
                <w:lang w:val="en-US"/>
              </w:rPr>
              <w:t xml:space="preserve">Joan Serra (Dolby </w:t>
            </w:r>
            <w:proofErr w:type="gramStart"/>
            <w:r w:rsidRPr="00965507">
              <w:rPr>
                <w:lang w:val="en-US"/>
              </w:rPr>
              <w:t>Laboratories)*</w:t>
            </w:r>
            <w:proofErr w:type="gramEnd"/>
            <w:r w:rsidRPr="00965507">
              <w:rPr>
                <w:lang w:val="en-US"/>
              </w:rPr>
              <w:t xml:space="preserve">; Davide </w:t>
            </w:r>
            <w:proofErr w:type="spellStart"/>
            <w:r w:rsidRPr="00965507">
              <w:rPr>
                <w:lang w:val="en-US"/>
              </w:rPr>
              <w:t>Scaini</w:t>
            </w:r>
            <w:proofErr w:type="spellEnd"/>
            <w:r w:rsidRPr="00965507">
              <w:rPr>
                <w:lang w:val="en-US"/>
              </w:rPr>
              <w:t xml:space="preserve"> (Dolby Laboratories); Santiago Pascual (Dolby Laboratories); Daniel Arteaga (Dolby Laboratories); Jordi Pons (Dolby Laboratories); Jeroen </w:t>
            </w:r>
            <w:proofErr w:type="spellStart"/>
            <w:r w:rsidRPr="00965507">
              <w:rPr>
                <w:lang w:val="en-US"/>
              </w:rPr>
              <w:t>Breebaart</w:t>
            </w:r>
            <w:proofErr w:type="spellEnd"/>
            <w:r w:rsidRPr="00965507">
              <w:rPr>
                <w:lang w:val="en-US"/>
              </w:rPr>
              <w:t xml:space="preserve"> (Dolby Laboratories); Giulio </w:t>
            </w:r>
            <w:proofErr w:type="spellStart"/>
            <w:r w:rsidRPr="00965507">
              <w:rPr>
                <w:lang w:val="en-US"/>
              </w:rPr>
              <w:t>Cengarle</w:t>
            </w:r>
            <w:proofErr w:type="spellEnd"/>
            <w:r w:rsidRPr="00965507">
              <w:rPr>
                <w:lang w:val="en-US"/>
              </w:rPr>
              <w:t xml:space="preserve"> (Dolby Laboratories)</w:t>
            </w:r>
          </w:p>
        </w:tc>
        <w:tc>
          <w:tcPr>
            <w:tcW w:w="1984" w:type="dxa"/>
          </w:tcPr>
          <w:p w14:paraId="5AF8DCD6" w14:textId="5D9D2523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0E265B" w:rsidRPr="00804AAE" w14:paraId="1EBECE60" w14:textId="77777777" w:rsidTr="001F040A">
        <w:tc>
          <w:tcPr>
            <w:tcW w:w="2238" w:type="dxa"/>
          </w:tcPr>
          <w:p w14:paraId="52BCEEA2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6C3A59F8" w14:textId="2A2A8E08" w:rsidR="000E265B" w:rsidRDefault="00965507" w:rsidP="00965507">
            <w:pPr>
              <w:tabs>
                <w:tab w:val="left" w:pos="3488"/>
              </w:tabs>
              <w:rPr>
                <w:b/>
                <w:bCs/>
                <w:lang w:val="en-US"/>
              </w:rPr>
            </w:pPr>
            <w:r w:rsidRPr="00965507">
              <w:rPr>
                <w:b/>
                <w:bCs/>
                <w:lang w:val="en-US"/>
              </w:rPr>
              <w:t>From West to East: Who can understand the music of the others better?</w:t>
            </w:r>
          </w:p>
          <w:p w14:paraId="351B8C0D" w14:textId="3AAF9907" w:rsidR="00965507" w:rsidRPr="00965507" w:rsidRDefault="00965507" w:rsidP="00965507">
            <w:pPr>
              <w:tabs>
                <w:tab w:val="left" w:pos="3488"/>
              </w:tabs>
              <w:rPr>
                <w:lang w:val="en-US"/>
              </w:rPr>
            </w:pPr>
            <w:proofErr w:type="spellStart"/>
            <w:r w:rsidRPr="00965507">
              <w:rPr>
                <w:lang w:val="en-US"/>
              </w:rPr>
              <w:t>Charilaos</w:t>
            </w:r>
            <w:proofErr w:type="spellEnd"/>
            <w:r w:rsidRPr="00965507">
              <w:rPr>
                <w:lang w:val="en-US"/>
              </w:rPr>
              <w:t xml:space="preserve"> </w:t>
            </w:r>
            <w:proofErr w:type="spellStart"/>
            <w:r w:rsidRPr="00965507">
              <w:rPr>
                <w:lang w:val="en-US"/>
              </w:rPr>
              <w:t>Papaioannou</w:t>
            </w:r>
            <w:proofErr w:type="spellEnd"/>
            <w:r w:rsidRPr="00965507">
              <w:rPr>
                <w:lang w:val="en-US"/>
              </w:rPr>
              <w:t xml:space="preserve"> (School of ECE, National Technical University of </w:t>
            </w:r>
            <w:proofErr w:type="gramStart"/>
            <w:r w:rsidRPr="00965507">
              <w:rPr>
                <w:lang w:val="en-US"/>
              </w:rPr>
              <w:t>Athens)*</w:t>
            </w:r>
            <w:proofErr w:type="gramEnd"/>
            <w:r w:rsidRPr="00965507">
              <w:rPr>
                <w:lang w:val="en-US"/>
              </w:rPr>
              <w:t xml:space="preserve">; </w:t>
            </w:r>
            <w:proofErr w:type="spellStart"/>
            <w:r w:rsidRPr="00965507">
              <w:rPr>
                <w:lang w:val="en-US"/>
              </w:rPr>
              <w:t>Emmanouil</w:t>
            </w:r>
            <w:proofErr w:type="spellEnd"/>
            <w:r w:rsidRPr="00965507">
              <w:rPr>
                <w:lang w:val="en-US"/>
              </w:rPr>
              <w:t xml:space="preserve"> </w:t>
            </w:r>
            <w:proofErr w:type="spellStart"/>
            <w:r w:rsidRPr="00965507">
              <w:rPr>
                <w:lang w:val="en-US"/>
              </w:rPr>
              <w:t>Benetos</w:t>
            </w:r>
            <w:proofErr w:type="spellEnd"/>
            <w:r w:rsidRPr="00965507">
              <w:rPr>
                <w:lang w:val="en-US"/>
              </w:rPr>
              <w:t xml:space="preserve"> (Queen Mary University of London); Alexandros Potamianos (National Technical University of Athens)</w:t>
            </w:r>
          </w:p>
        </w:tc>
        <w:tc>
          <w:tcPr>
            <w:tcW w:w="1984" w:type="dxa"/>
          </w:tcPr>
          <w:p w14:paraId="7CD8A855" w14:textId="00CF6CB9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0E265B" w:rsidRPr="00804AAE" w14:paraId="7C9455BF" w14:textId="77777777" w:rsidTr="001F040A">
        <w:tc>
          <w:tcPr>
            <w:tcW w:w="2238" w:type="dxa"/>
          </w:tcPr>
          <w:p w14:paraId="59B349CD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17E44314" w14:textId="77777777" w:rsidR="000E265B" w:rsidRDefault="00965507" w:rsidP="00965507">
            <w:pPr>
              <w:rPr>
                <w:b/>
                <w:bCs/>
                <w:lang w:val="en-US"/>
              </w:rPr>
            </w:pPr>
            <w:r w:rsidRPr="00965507">
              <w:rPr>
                <w:b/>
                <w:bCs/>
                <w:lang w:val="en-US"/>
              </w:rPr>
              <w:t>On the Performance of Optical Music Recognition in the Absence of Specific Training Data</w:t>
            </w:r>
          </w:p>
          <w:p w14:paraId="4E231537" w14:textId="4288C713" w:rsidR="00965507" w:rsidRPr="00965507" w:rsidRDefault="00965507" w:rsidP="00965507">
            <w:pPr>
              <w:rPr>
                <w:lang w:val="en-US"/>
              </w:rPr>
            </w:pPr>
            <w:r w:rsidRPr="00965507">
              <w:rPr>
                <w:lang w:val="en-US"/>
              </w:rPr>
              <w:t xml:space="preserve">Juan Carlos Martinez-Sevilla (University of </w:t>
            </w:r>
            <w:proofErr w:type="gramStart"/>
            <w:r w:rsidRPr="00965507">
              <w:rPr>
                <w:lang w:val="en-US"/>
              </w:rPr>
              <w:t>Alicante)*</w:t>
            </w:r>
            <w:proofErr w:type="gramEnd"/>
            <w:r w:rsidRPr="00965507">
              <w:rPr>
                <w:lang w:val="en-US"/>
              </w:rPr>
              <w:t xml:space="preserve">; Adrián </w:t>
            </w:r>
            <w:proofErr w:type="spellStart"/>
            <w:r w:rsidRPr="00965507">
              <w:rPr>
                <w:lang w:val="en-US"/>
              </w:rPr>
              <w:t>Roselló</w:t>
            </w:r>
            <w:proofErr w:type="spellEnd"/>
            <w:r w:rsidRPr="00965507">
              <w:rPr>
                <w:lang w:val="en-US"/>
              </w:rPr>
              <w:t xml:space="preserve"> (Universidad de Alicante); David </w:t>
            </w:r>
            <w:proofErr w:type="spellStart"/>
            <w:r w:rsidRPr="00965507">
              <w:rPr>
                <w:lang w:val="en-US"/>
              </w:rPr>
              <w:t>Rizo</w:t>
            </w:r>
            <w:proofErr w:type="spellEnd"/>
            <w:r w:rsidRPr="00965507">
              <w:rPr>
                <w:lang w:val="en-US"/>
              </w:rPr>
              <w:t xml:space="preserve"> (Universidad de Alicante); Jorge Calvo-Zaragoza (University of Alicante)</w:t>
            </w:r>
          </w:p>
        </w:tc>
        <w:tc>
          <w:tcPr>
            <w:tcW w:w="1984" w:type="dxa"/>
          </w:tcPr>
          <w:p w14:paraId="32F1AD5B" w14:textId="12A21D55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0E265B" w:rsidRPr="000E265B" w14:paraId="0B7DD96E" w14:textId="77777777" w:rsidTr="001F040A">
        <w:tc>
          <w:tcPr>
            <w:tcW w:w="2238" w:type="dxa"/>
          </w:tcPr>
          <w:p w14:paraId="367C4ABC" w14:textId="77777777" w:rsidR="000E265B" w:rsidRPr="000E265B" w:rsidRDefault="000E265B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5B57CAD4" w14:textId="77777777" w:rsidR="000E265B" w:rsidRDefault="00965507" w:rsidP="00965507">
            <w:pPr>
              <w:rPr>
                <w:b/>
                <w:bCs/>
                <w:lang w:val="en-US"/>
              </w:rPr>
            </w:pPr>
            <w:r w:rsidRPr="00965507">
              <w:rPr>
                <w:b/>
                <w:bCs/>
                <w:lang w:val="en-US"/>
              </w:rPr>
              <w:t>Composer’s Assistant: An Interactive Transformer for Multi-Track MIDI Infilling</w:t>
            </w:r>
          </w:p>
          <w:p w14:paraId="594BDD1F" w14:textId="662845AD" w:rsidR="00965507" w:rsidRPr="00965507" w:rsidRDefault="00965507" w:rsidP="00965507">
            <w:pPr>
              <w:rPr>
                <w:lang w:val="en-US"/>
              </w:rPr>
            </w:pPr>
            <w:r w:rsidRPr="00965507">
              <w:t xml:space="preserve">Martin E Malandro (Sam Houston State </w:t>
            </w:r>
            <w:proofErr w:type="gramStart"/>
            <w:r w:rsidRPr="00965507">
              <w:t>University)*</w:t>
            </w:r>
            <w:proofErr w:type="gramEnd"/>
          </w:p>
        </w:tc>
        <w:tc>
          <w:tcPr>
            <w:tcW w:w="1984" w:type="dxa"/>
          </w:tcPr>
          <w:p w14:paraId="4E6ECB66" w14:textId="03CDAAC4" w:rsidR="000E265B" w:rsidRPr="005D2446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7B15F1" w:rsidRPr="00804AAE" w14:paraId="1C57E1DA" w14:textId="77777777" w:rsidTr="001F040A">
        <w:tc>
          <w:tcPr>
            <w:tcW w:w="2238" w:type="dxa"/>
          </w:tcPr>
          <w:p w14:paraId="4216FD7A" w14:textId="77777777" w:rsidR="007B15F1" w:rsidRPr="000E265B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0707101C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The FAV Corpus: An audio dataset of favorite pieces and excerpts, with formal analyses and music theory descriptors</w:t>
            </w:r>
            <w:r w:rsidRPr="00DC09FE">
              <w:rPr>
                <w:lang w:val="en-US"/>
              </w:rPr>
              <w:br/>
              <w:t xml:space="preserve">Ethan Lustig (Ethan </w:t>
            </w:r>
            <w:proofErr w:type="gramStart"/>
            <w:r w:rsidRPr="00DC09FE">
              <w:rPr>
                <w:lang w:val="en-US"/>
              </w:rPr>
              <w:t>Lustig)*</w:t>
            </w:r>
            <w:proofErr w:type="gramEnd"/>
            <w:r w:rsidRPr="00DC09FE">
              <w:rPr>
                <w:lang w:val="en-US"/>
              </w:rPr>
              <w:t xml:space="preserve">; David </w:t>
            </w:r>
            <w:proofErr w:type="spellStart"/>
            <w:r w:rsidRPr="00DC09FE">
              <w:rPr>
                <w:lang w:val="en-US"/>
              </w:rPr>
              <w:t>Temperley</w:t>
            </w:r>
            <w:proofErr w:type="spellEnd"/>
            <w:r w:rsidRPr="00DC09FE">
              <w:rPr>
                <w:lang w:val="en-US"/>
              </w:rPr>
              <w:t xml:space="preserve"> (Eastman School of Music)</w:t>
            </w:r>
          </w:p>
        </w:tc>
        <w:tc>
          <w:tcPr>
            <w:tcW w:w="1984" w:type="dxa"/>
          </w:tcPr>
          <w:p w14:paraId="3501AD08" w14:textId="2A165214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7B15F1" w:rsidRPr="00804AAE" w14:paraId="483DD950" w14:textId="77777777" w:rsidTr="001F040A">
        <w:tc>
          <w:tcPr>
            <w:tcW w:w="2238" w:type="dxa"/>
          </w:tcPr>
          <w:p w14:paraId="728028C8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39A97086" w14:textId="77777777" w:rsidR="007B15F1" w:rsidRPr="00DC09FE" w:rsidRDefault="007B15F1" w:rsidP="007B15F1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LyricWhiz</w:t>
            </w:r>
            <w:proofErr w:type="spellEnd"/>
            <w:r w:rsidRPr="00DC09FE">
              <w:rPr>
                <w:b/>
                <w:lang w:val="en-US"/>
              </w:rPr>
              <w:t xml:space="preserve">: Robust Multilingual Lyrics Transcription by Whispering to </w:t>
            </w:r>
            <w:proofErr w:type="spellStart"/>
            <w:r w:rsidRPr="00DC09FE">
              <w:rPr>
                <w:b/>
                <w:lang w:val="en-US"/>
              </w:rPr>
              <w:t>ChatGPT</w:t>
            </w:r>
            <w:proofErr w:type="spellEnd"/>
            <w:r w:rsidRPr="00DC09FE">
              <w:rPr>
                <w:lang w:val="en-US"/>
              </w:rPr>
              <w:br/>
              <w:t xml:space="preserve">Le </w:t>
            </w:r>
            <w:proofErr w:type="spellStart"/>
            <w:r w:rsidRPr="00DC09FE">
              <w:rPr>
                <w:lang w:val="en-US"/>
              </w:rPr>
              <w:t>Zhuo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Beihang</w:t>
            </w:r>
            <w:proofErr w:type="spellEnd"/>
            <w:r w:rsidRPr="00DC09FE">
              <w:rPr>
                <w:lang w:val="en-US"/>
              </w:rPr>
              <w:t xml:space="preserve"> University); </w:t>
            </w:r>
            <w:proofErr w:type="spellStart"/>
            <w:r w:rsidRPr="00DC09FE">
              <w:rPr>
                <w:lang w:val="en-US"/>
              </w:rPr>
              <w:t>Ruibin</w:t>
            </w:r>
            <w:proofErr w:type="spellEnd"/>
            <w:r w:rsidRPr="00DC09FE">
              <w:rPr>
                <w:lang w:val="en-US"/>
              </w:rPr>
              <w:t xml:space="preserve"> Yuan (CMU)*; </w:t>
            </w:r>
            <w:proofErr w:type="spellStart"/>
            <w:r w:rsidRPr="00DC09FE">
              <w:rPr>
                <w:lang w:val="en-US"/>
              </w:rPr>
              <w:t>Jiahao</w:t>
            </w:r>
            <w:proofErr w:type="spellEnd"/>
            <w:r w:rsidRPr="00DC09FE">
              <w:rPr>
                <w:lang w:val="en-US"/>
              </w:rPr>
              <w:t xml:space="preserve"> Pan (HKBU); </w:t>
            </w:r>
            <w:proofErr w:type="spellStart"/>
            <w:r w:rsidRPr="00DC09FE">
              <w:rPr>
                <w:lang w:val="en-US"/>
              </w:rPr>
              <w:t>Yinghao</w:t>
            </w:r>
            <w:proofErr w:type="spellEnd"/>
            <w:r w:rsidRPr="00DC09FE">
              <w:rPr>
                <w:lang w:val="en-US"/>
              </w:rPr>
              <w:t xml:space="preserve"> MA (Queen Mary University of London); </w:t>
            </w:r>
            <w:proofErr w:type="spellStart"/>
            <w:r w:rsidRPr="00DC09FE">
              <w:rPr>
                <w:lang w:val="en-US"/>
              </w:rPr>
              <w:t>Yizhi</w:t>
            </w:r>
            <w:proofErr w:type="spellEnd"/>
            <w:r w:rsidRPr="00DC09FE">
              <w:rPr>
                <w:lang w:val="en-US"/>
              </w:rPr>
              <w:t xml:space="preserve"> Li (The University of Sheffield); Ge Zhang (University of Michigan); Si Liu (</w:t>
            </w:r>
            <w:proofErr w:type="spellStart"/>
            <w:r w:rsidRPr="00DC09FE">
              <w:rPr>
                <w:lang w:val="en-US"/>
              </w:rPr>
              <w:t>Beihang</w:t>
            </w:r>
            <w:proofErr w:type="spellEnd"/>
            <w:r w:rsidRPr="00DC09FE">
              <w:rPr>
                <w:lang w:val="en-US"/>
              </w:rPr>
              <w:t xml:space="preserve"> University); Roger B. Dannenberg (School of Computer Science, Carnegie Mellon University); </w:t>
            </w:r>
            <w:proofErr w:type="spellStart"/>
            <w:r w:rsidRPr="00DC09FE">
              <w:rPr>
                <w:lang w:val="en-US"/>
              </w:rPr>
              <w:t>Jie</w:t>
            </w:r>
            <w:proofErr w:type="spellEnd"/>
            <w:r w:rsidRPr="00DC09FE">
              <w:rPr>
                <w:lang w:val="en-US"/>
              </w:rPr>
              <w:t xml:space="preserve"> Fu (BAAI); </w:t>
            </w:r>
            <w:proofErr w:type="spellStart"/>
            <w:r w:rsidRPr="00DC09FE">
              <w:rPr>
                <w:lang w:val="en-US"/>
              </w:rPr>
              <w:t>Chenghua</w:t>
            </w:r>
            <w:proofErr w:type="spellEnd"/>
            <w:r w:rsidRPr="00DC09FE">
              <w:rPr>
                <w:lang w:val="en-US"/>
              </w:rPr>
              <w:t xml:space="preserve"> Lin (University of Sheffield); </w:t>
            </w:r>
            <w:proofErr w:type="spellStart"/>
            <w:r w:rsidRPr="00DC09FE">
              <w:rPr>
                <w:lang w:val="en-US"/>
              </w:rPr>
              <w:t>Emmanouil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Benetos</w:t>
            </w:r>
            <w:proofErr w:type="spellEnd"/>
            <w:r w:rsidRPr="00DC09FE">
              <w:rPr>
                <w:lang w:val="en-US"/>
              </w:rPr>
              <w:t xml:space="preserve"> (Queen Mary University of London); </w:t>
            </w:r>
            <w:proofErr w:type="spellStart"/>
            <w:r w:rsidRPr="00DC09FE">
              <w:rPr>
                <w:lang w:val="en-US"/>
              </w:rPr>
              <w:t>Wenhu</w:t>
            </w:r>
            <w:proofErr w:type="spellEnd"/>
            <w:r w:rsidRPr="00DC09FE">
              <w:rPr>
                <w:lang w:val="en-US"/>
              </w:rPr>
              <w:t xml:space="preserve"> Chen (University of Waterloo); Wei </w:t>
            </w:r>
            <w:proofErr w:type="spellStart"/>
            <w:r w:rsidRPr="00DC09FE">
              <w:rPr>
                <w:lang w:val="en-US"/>
              </w:rPr>
              <w:t>Xue</w:t>
            </w:r>
            <w:proofErr w:type="spellEnd"/>
            <w:r w:rsidRPr="00DC09FE">
              <w:rPr>
                <w:lang w:val="en-US"/>
              </w:rPr>
              <w:t xml:space="preserve"> (HKUST); Yike Guo (Hong Kong University of Science and Technology)</w:t>
            </w:r>
          </w:p>
        </w:tc>
        <w:tc>
          <w:tcPr>
            <w:tcW w:w="1984" w:type="dxa"/>
          </w:tcPr>
          <w:p w14:paraId="344EA5DD" w14:textId="74D37BE5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7B15F1" w:rsidRPr="00804AAE" w14:paraId="4119FF0A" w14:textId="77777777" w:rsidTr="001F040A">
        <w:tc>
          <w:tcPr>
            <w:tcW w:w="2238" w:type="dxa"/>
          </w:tcPr>
          <w:p w14:paraId="07C6BD97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6E63F011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Sounds out of </w:t>
            </w:r>
            <w:proofErr w:type="gramStart"/>
            <w:r w:rsidRPr="00DC09FE">
              <w:rPr>
                <w:b/>
                <w:lang w:val="en-US"/>
              </w:rPr>
              <w:t>place?</w:t>
            </w:r>
            <w:proofErr w:type="gramEnd"/>
            <w:r w:rsidRPr="00DC09FE">
              <w:rPr>
                <w:b/>
                <w:lang w:val="en-US"/>
              </w:rPr>
              <w:t xml:space="preserve"> Score independent detection of </w:t>
            </w:r>
            <w:proofErr w:type="spellStart"/>
            <w:r w:rsidRPr="00DC09FE">
              <w:rPr>
                <w:b/>
                <w:lang w:val="en-US"/>
              </w:rPr>
              <w:t>conspicouous</w:t>
            </w:r>
            <w:proofErr w:type="spellEnd"/>
            <w:r w:rsidRPr="00DC09FE">
              <w:rPr>
                <w:b/>
                <w:lang w:val="en-US"/>
              </w:rPr>
              <w:t xml:space="preserve"> mistake regions in MIDI piano performances</w:t>
            </w:r>
            <w:r w:rsidRPr="00DC09FE">
              <w:rPr>
                <w:lang w:val="en-US"/>
              </w:rPr>
              <w:br/>
              <w:t>Alia Morsi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proofErr w:type="gram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)*</w:t>
            </w:r>
            <w:proofErr w:type="gramEnd"/>
            <w:r w:rsidRPr="00DC09FE">
              <w:rPr>
                <w:lang w:val="en-US"/>
              </w:rPr>
              <w:t xml:space="preserve">; Kana Tatsumi (Nagoya Institute of Technology); Akira </w:t>
            </w:r>
            <w:proofErr w:type="spellStart"/>
            <w:r w:rsidRPr="00DC09FE">
              <w:rPr>
                <w:lang w:val="en-US"/>
              </w:rPr>
              <w:t>Maezawa</w:t>
            </w:r>
            <w:proofErr w:type="spellEnd"/>
            <w:r w:rsidRPr="00DC09FE">
              <w:rPr>
                <w:lang w:val="en-US"/>
              </w:rPr>
              <w:t xml:space="preserve"> (Yamaha Corporation); Takuya </w:t>
            </w:r>
            <w:proofErr w:type="spellStart"/>
            <w:r w:rsidRPr="00DC09FE">
              <w:rPr>
                <w:lang w:val="en-US"/>
              </w:rPr>
              <w:t>Fujishima</w:t>
            </w:r>
            <w:proofErr w:type="spellEnd"/>
            <w:r w:rsidRPr="00DC09FE">
              <w:rPr>
                <w:lang w:val="en-US"/>
              </w:rPr>
              <w:t xml:space="preserve"> (Yamaha Corporation); Xavier Serra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 )</w:t>
            </w:r>
          </w:p>
        </w:tc>
        <w:tc>
          <w:tcPr>
            <w:tcW w:w="1984" w:type="dxa"/>
          </w:tcPr>
          <w:p w14:paraId="0AFDAE72" w14:textId="6418B6A2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7B15F1" w:rsidRPr="000A209A" w14:paraId="77DCD193" w14:textId="77777777" w:rsidTr="001F040A">
        <w:tc>
          <w:tcPr>
            <w:tcW w:w="2238" w:type="dxa"/>
          </w:tcPr>
          <w:p w14:paraId="1D5A023E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2114D5AC" w14:textId="77777777" w:rsidR="007B15F1" w:rsidRPr="00DC09FE" w:rsidRDefault="007B15F1" w:rsidP="007B15F1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VampNet</w:t>
            </w:r>
            <w:proofErr w:type="spellEnd"/>
            <w:r w:rsidRPr="00DC09FE">
              <w:rPr>
                <w:b/>
                <w:lang w:val="en-US"/>
              </w:rPr>
              <w:t>: Music Generation via Masked Acoustic Token Modeling</w:t>
            </w:r>
            <w:r w:rsidRPr="00DC09FE">
              <w:rPr>
                <w:lang w:val="en-US"/>
              </w:rPr>
              <w:br/>
              <w:t xml:space="preserve">Hugo F Flores Garcia (Northwestern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Prem Seetharaman (Northwestern University); </w:t>
            </w:r>
            <w:proofErr w:type="spellStart"/>
            <w:r w:rsidRPr="00DC09FE">
              <w:rPr>
                <w:lang w:val="en-US"/>
              </w:rPr>
              <w:t>Rithesh</w:t>
            </w:r>
            <w:proofErr w:type="spellEnd"/>
            <w:r w:rsidRPr="00DC09FE">
              <w:rPr>
                <w:lang w:val="en-US"/>
              </w:rPr>
              <w:t xml:space="preserve"> Kumar (Descript); Bryan Pardo (Northwestern University)</w:t>
            </w:r>
          </w:p>
        </w:tc>
        <w:tc>
          <w:tcPr>
            <w:tcW w:w="1984" w:type="dxa"/>
          </w:tcPr>
          <w:p w14:paraId="3755F676" w14:textId="0BE7B4FD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7B15F1" w:rsidRPr="00804AAE" w14:paraId="38751D48" w14:textId="77777777" w:rsidTr="001F040A">
        <w:tc>
          <w:tcPr>
            <w:tcW w:w="2238" w:type="dxa"/>
          </w:tcPr>
          <w:p w14:paraId="6D60E3E5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3913ACD2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Expert and Novice Evaluations of Piano Performances: Criteria for Computer-Aided Feedback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Yucong</w:t>
            </w:r>
            <w:proofErr w:type="spellEnd"/>
            <w:r w:rsidRPr="00DC09FE">
              <w:rPr>
                <w:lang w:val="en-US"/>
              </w:rPr>
              <w:t xml:space="preserve"> Jiang (University of </w:t>
            </w:r>
            <w:proofErr w:type="gramStart"/>
            <w:r w:rsidRPr="00DC09FE">
              <w:rPr>
                <w:lang w:val="en-US"/>
              </w:rPr>
              <w:t>Richmond)*</w:t>
            </w:r>
            <w:proofErr w:type="gramEnd"/>
          </w:p>
        </w:tc>
        <w:tc>
          <w:tcPr>
            <w:tcW w:w="1984" w:type="dxa"/>
          </w:tcPr>
          <w:p w14:paraId="42D9CC08" w14:textId="061DB423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7B15F1" w:rsidRPr="00804AAE" w14:paraId="449EB42D" w14:textId="77777777" w:rsidTr="001F040A">
        <w:tc>
          <w:tcPr>
            <w:tcW w:w="2238" w:type="dxa"/>
          </w:tcPr>
          <w:p w14:paraId="7FF12CD8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62524491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Contrastive Learning for Cross-modal Artist Retrieval</w:t>
            </w:r>
            <w:r w:rsidRPr="00DC09FE">
              <w:rPr>
                <w:lang w:val="en-US"/>
              </w:rPr>
              <w:br/>
              <w:t>Andres Ferraro (Pandora/</w:t>
            </w:r>
            <w:proofErr w:type="gramStart"/>
            <w:r w:rsidRPr="00DC09FE">
              <w:rPr>
                <w:lang w:val="en-US"/>
              </w:rPr>
              <w:t>SiriusXM)*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Jaehun</w:t>
            </w:r>
            <w:proofErr w:type="spellEnd"/>
            <w:r w:rsidRPr="00DC09FE">
              <w:rPr>
                <w:lang w:val="en-US"/>
              </w:rPr>
              <w:t xml:space="preserve"> Kim (Pandora / SiriusXM); Andreas Ehmann (Pandora); Sergio </w:t>
            </w:r>
            <w:proofErr w:type="spellStart"/>
            <w:r w:rsidRPr="00DC09FE">
              <w:rPr>
                <w:lang w:val="en-US"/>
              </w:rPr>
              <w:t>Oramas</w:t>
            </w:r>
            <w:proofErr w:type="spellEnd"/>
            <w:r w:rsidRPr="00DC09FE">
              <w:rPr>
                <w:lang w:val="en-US"/>
              </w:rPr>
              <w:t xml:space="preserve"> (Pandora/SiriusXM); Fabien </w:t>
            </w:r>
            <w:proofErr w:type="spellStart"/>
            <w:r w:rsidRPr="00DC09FE">
              <w:rPr>
                <w:lang w:val="en-US"/>
              </w:rPr>
              <w:t>Gouyon</w:t>
            </w:r>
            <w:proofErr w:type="spellEnd"/>
            <w:r w:rsidRPr="00DC09FE">
              <w:rPr>
                <w:lang w:val="en-US"/>
              </w:rPr>
              <w:t xml:space="preserve"> (Pandora/SiriusXM)</w:t>
            </w:r>
          </w:p>
        </w:tc>
        <w:tc>
          <w:tcPr>
            <w:tcW w:w="1984" w:type="dxa"/>
          </w:tcPr>
          <w:p w14:paraId="091D5050" w14:textId="114007A1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7B15F1" w:rsidRPr="00804AAE" w14:paraId="05FC357B" w14:textId="77777777" w:rsidTr="001F040A">
        <w:tc>
          <w:tcPr>
            <w:tcW w:w="2238" w:type="dxa"/>
          </w:tcPr>
          <w:p w14:paraId="1772F525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30335B44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Repetition-Structure Inference with Formal Prototypes</w:t>
            </w:r>
            <w:r w:rsidRPr="00DC09FE">
              <w:rPr>
                <w:lang w:val="en-US"/>
              </w:rPr>
              <w:br/>
              <w:t xml:space="preserve">Christoph </w:t>
            </w:r>
            <w:proofErr w:type="spellStart"/>
            <w:r w:rsidRPr="00DC09FE">
              <w:rPr>
                <w:lang w:val="en-US"/>
              </w:rPr>
              <w:t>Finkensiep</w:t>
            </w:r>
            <w:proofErr w:type="spellEnd"/>
            <w:r w:rsidRPr="00DC09FE">
              <w:rPr>
                <w:lang w:val="en-US"/>
              </w:rPr>
              <w:t xml:space="preserve"> (EPFL)*; Matthieu Haeberle (EPFL); Friedrich </w:t>
            </w:r>
            <w:proofErr w:type="spellStart"/>
            <w:r w:rsidRPr="00DC09FE">
              <w:rPr>
                <w:lang w:val="en-US"/>
              </w:rPr>
              <w:t>Eisenbrand</w:t>
            </w:r>
            <w:proofErr w:type="spellEnd"/>
            <w:r w:rsidRPr="00DC09FE">
              <w:rPr>
                <w:lang w:val="en-US"/>
              </w:rPr>
              <w:t xml:space="preserve"> (EPFL); Markus Neuwirth (Anton Bruckner </w:t>
            </w:r>
            <w:proofErr w:type="spellStart"/>
            <w:r w:rsidRPr="00DC09FE">
              <w:rPr>
                <w:lang w:val="en-US"/>
              </w:rPr>
              <w:t>Privatuniversität</w:t>
            </w:r>
            <w:proofErr w:type="spellEnd"/>
            <w:r w:rsidRPr="00DC09FE">
              <w:rPr>
                <w:lang w:val="en-US"/>
              </w:rPr>
              <w:t xml:space="preserve"> Linz); Martin A </w:t>
            </w:r>
            <w:proofErr w:type="spellStart"/>
            <w:r w:rsidRPr="00DC09FE">
              <w:rPr>
                <w:lang w:val="en-US"/>
              </w:rPr>
              <w:t>Rohrmeier</w:t>
            </w:r>
            <w:proofErr w:type="spellEnd"/>
            <w:r w:rsidRPr="00DC09FE">
              <w:rPr>
                <w:lang w:val="en-US"/>
              </w:rPr>
              <w:t xml:space="preserve"> (Ecole Polytechnique </w:t>
            </w:r>
            <w:proofErr w:type="spellStart"/>
            <w:r w:rsidRPr="00DC09FE">
              <w:rPr>
                <w:lang w:val="en-US"/>
              </w:rPr>
              <w:t>Fédérale</w:t>
            </w:r>
            <w:proofErr w:type="spellEnd"/>
            <w:r w:rsidRPr="00DC09FE">
              <w:rPr>
                <w:lang w:val="en-US"/>
              </w:rPr>
              <w:t xml:space="preserve"> de Lausanne)</w:t>
            </w:r>
          </w:p>
        </w:tc>
        <w:tc>
          <w:tcPr>
            <w:tcW w:w="1984" w:type="dxa"/>
          </w:tcPr>
          <w:p w14:paraId="3D411CD7" w14:textId="620891C7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7B15F1" w:rsidRPr="00804AAE" w14:paraId="7A702E92" w14:textId="77777777" w:rsidTr="001F040A">
        <w:tc>
          <w:tcPr>
            <w:tcW w:w="2238" w:type="dxa"/>
          </w:tcPr>
          <w:p w14:paraId="379C6D33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07161C3E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Algorithmic Harmonization of Tonal Melodies using Weighted Pitch Context Vectors</w:t>
            </w:r>
            <w:r w:rsidRPr="00DC09FE">
              <w:rPr>
                <w:lang w:val="en-US"/>
              </w:rPr>
              <w:br/>
              <w:t xml:space="preserve">Peter Van </w:t>
            </w:r>
            <w:proofErr w:type="spellStart"/>
            <w:r w:rsidRPr="00DC09FE">
              <w:rPr>
                <w:lang w:val="en-US"/>
              </w:rPr>
              <w:t>Kranenburg</w:t>
            </w:r>
            <w:proofErr w:type="spellEnd"/>
            <w:r w:rsidRPr="00DC09FE">
              <w:rPr>
                <w:lang w:val="en-US"/>
              </w:rPr>
              <w:t xml:space="preserve"> (Utrecht University; </w:t>
            </w:r>
            <w:proofErr w:type="spellStart"/>
            <w:r w:rsidRPr="00DC09FE">
              <w:rPr>
                <w:lang w:val="en-US"/>
              </w:rPr>
              <w:t>Meertens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gramStart"/>
            <w:r w:rsidRPr="00DC09FE">
              <w:rPr>
                <w:lang w:val="en-US"/>
              </w:rPr>
              <w:t>Institute)*</w:t>
            </w:r>
            <w:proofErr w:type="gramEnd"/>
            <w:r w:rsidRPr="00DC09FE">
              <w:rPr>
                <w:lang w:val="en-US"/>
              </w:rPr>
              <w:t>; Eoin J Kearns (</w:t>
            </w:r>
            <w:proofErr w:type="spellStart"/>
            <w:r w:rsidRPr="00DC09FE">
              <w:rPr>
                <w:lang w:val="en-US"/>
              </w:rPr>
              <w:t>Meertens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Instituut</w:t>
            </w:r>
            <w:proofErr w:type="spellEnd"/>
            <w:r w:rsidRPr="00DC09FE">
              <w:rPr>
                <w:lang w:val="en-US"/>
              </w:rPr>
              <w:t>)</w:t>
            </w:r>
          </w:p>
        </w:tc>
        <w:tc>
          <w:tcPr>
            <w:tcW w:w="1984" w:type="dxa"/>
          </w:tcPr>
          <w:p w14:paraId="76461A69" w14:textId="55567087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7B15F1" w:rsidRPr="00804AAE" w14:paraId="10F184C4" w14:textId="77777777" w:rsidTr="001F040A">
        <w:tc>
          <w:tcPr>
            <w:tcW w:w="2238" w:type="dxa"/>
          </w:tcPr>
          <w:p w14:paraId="3CB77DC4" w14:textId="77777777" w:rsidR="007B15F1" w:rsidRPr="00DC09FE" w:rsidRDefault="007B15F1" w:rsidP="007B15F1">
            <w:pPr>
              <w:rPr>
                <w:lang w:val="en-US"/>
              </w:rPr>
            </w:pPr>
          </w:p>
        </w:tc>
        <w:tc>
          <w:tcPr>
            <w:tcW w:w="6126" w:type="dxa"/>
          </w:tcPr>
          <w:p w14:paraId="6660A33D" w14:textId="77777777" w:rsidR="007B15F1" w:rsidRPr="00DC09FE" w:rsidRDefault="007B15F1" w:rsidP="007B15F1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Text-to-lyrics generation with image-based semantics and reduced risk of plagiarism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Kento</w:t>
            </w:r>
            <w:proofErr w:type="spellEnd"/>
            <w:r w:rsidRPr="00DC09FE">
              <w:rPr>
                <w:lang w:val="en-US"/>
              </w:rPr>
              <w:t xml:space="preserve"> Watanabe (National Institute of Advanced Industrial Science and Technology (AIST</w:t>
            </w:r>
            <w:proofErr w:type="gramStart"/>
            <w:r w:rsidRPr="00DC09FE">
              <w:rPr>
                <w:lang w:val="en-US"/>
              </w:rPr>
              <w:t>))*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1984" w:type="dxa"/>
          </w:tcPr>
          <w:p w14:paraId="24634F9A" w14:textId="3020B5C7" w:rsidR="007B15F1" w:rsidRPr="00DC09FE" w:rsidRDefault="00804AAE" w:rsidP="007B15F1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16</w:t>
            </w:r>
          </w:p>
        </w:tc>
      </w:tr>
      <w:tr w:rsidR="001F040A" w:rsidRPr="00155879" w14:paraId="0A6C7C4B" w14:textId="77777777" w:rsidTr="001F040A">
        <w:tc>
          <w:tcPr>
            <w:tcW w:w="2238" w:type="dxa"/>
          </w:tcPr>
          <w:p w14:paraId="305F7F2F" w14:textId="3C3D4397" w:rsidR="001F040A" w:rsidRPr="00155879" w:rsidRDefault="001F040A" w:rsidP="007B4F10">
            <w:r w:rsidRPr="007B15F1">
              <w:t xml:space="preserve">1 - 2:30 </w:t>
            </w:r>
            <w:proofErr w:type="spellStart"/>
            <w:r w:rsidRPr="007B15F1">
              <w:t>pm</w:t>
            </w:r>
            <w:proofErr w:type="spellEnd"/>
          </w:p>
        </w:tc>
        <w:tc>
          <w:tcPr>
            <w:tcW w:w="6126" w:type="dxa"/>
          </w:tcPr>
          <w:p w14:paraId="5A9F08D0" w14:textId="77777777" w:rsidR="001F040A" w:rsidRPr="005D2446" w:rsidRDefault="001F040A" w:rsidP="007B4F10">
            <w:pPr>
              <w:jc w:val="center"/>
              <w:rPr>
                <w:b/>
                <w:sz w:val="30"/>
                <w:szCs w:val="30"/>
              </w:rPr>
            </w:pPr>
            <w:r w:rsidRPr="005D2446">
              <w:rPr>
                <w:b/>
                <w:sz w:val="30"/>
                <w:szCs w:val="30"/>
              </w:rPr>
              <w:t>Lunch</w:t>
            </w:r>
          </w:p>
        </w:tc>
        <w:tc>
          <w:tcPr>
            <w:tcW w:w="1984" w:type="dxa"/>
          </w:tcPr>
          <w:p w14:paraId="2221EC21" w14:textId="77777777" w:rsidR="001F040A" w:rsidRPr="00155879" w:rsidRDefault="001F040A" w:rsidP="007B4F10">
            <w:proofErr w:type="spellStart"/>
            <w:r w:rsidRPr="005D2446">
              <w:t>Main</w:t>
            </w:r>
            <w:proofErr w:type="spellEnd"/>
            <w:r w:rsidRPr="005D2446">
              <w:t xml:space="preserve"> hall, ground floor</w:t>
            </w:r>
          </w:p>
        </w:tc>
      </w:tr>
    </w:tbl>
    <w:p w14:paraId="3A21B950" w14:textId="77777777" w:rsidR="001E151B" w:rsidRPr="00155879" w:rsidRDefault="001E151B" w:rsidP="001E151B">
      <w:pPr>
        <w:pStyle w:val="Titolo1"/>
        <w:jc w:val="center"/>
        <w:rPr>
          <w:color w:val="000000" w:themeColor="text1"/>
        </w:rPr>
      </w:pPr>
    </w:p>
    <w:p w14:paraId="33F72F5E" w14:textId="77777777" w:rsidR="001E151B" w:rsidRPr="00155879" w:rsidRDefault="001E151B" w:rsidP="001E151B">
      <w:pPr>
        <w:pStyle w:val="Titolo1"/>
        <w:jc w:val="center"/>
        <w:rPr>
          <w:color w:val="000000" w:themeColor="text1"/>
        </w:rPr>
      </w:pPr>
    </w:p>
    <w:p w14:paraId="1C7F0110" w14:textId="72589D7E" w:rsidR="002866D3" w:rsidRDefault="002866D3" w:rsidP="001E151B">
      <w:pPr>
        <w:pStyle w:val="Titolo1"/>
        <w:jc w:val="center"/>
        <w:rPr>
          <w:color w:val="000000" w:themeColor="text1"/>
          <w:sz w:val="40"/>
          <w:szCs w:val="40"/>
        </w:rPr>
      </w:pPr>
    </w:p>
    <w:p w14:paraId="06C0751F" w14:textId="77777777" w:rsidR="00803AA8" w:rsidRDefault="00803AA8" w:rsidP="00803AA8"/>
    <w:p w14:paraId="255A8EFF" w14:textId="77777777" w:rsidR="003E5087" w:rsidRDefault="003E5087" w:rsidP="00803AA8"/>
    <w:p w14:paraId="319C8C43" w14:textId="77777777" w:rsidR="003E5087" w:rsidRDefault="003E5087" w:rsidP="00803AA8"/>
    <w:p w14:paraId="50D3754A" w14:textId="77777777" w:rsidR="003E5087" w:rsidRDefault="003E5087" w:rsidP="00803AA8"/>
    <w:p w14:paraId="62B10C09" w14:textId="77777777" w:rsidR="003E5087" w:rsidRDefault="003E5087" w:rsidP="00803AA8"/>
    <w:p w14:paraId="34F430F4" w14:textId="77777777" w:rsidR="003E5087" w:rsidRDefault="003E5087" w:rsidP="00803AA8"/>
    <w:p w14:paraId="7A2CB28E" w14:textId="77777777" w:rsidR="003E5087" w:rsidRDefault="003E5087" w:rsidP="00803AA8"/>
    <w:p w14:paraId="46269583" w14:textId="77777777" w:rsidR="003E5087" w:rsidRDefault="003E5087" w:rsidP="00803AA8"/>
    <w:p w14:paraId="0649792D" w14:textId="77777777" w:rsidR="003E5087" w:rsidRDefault="003E5087" w:rsidP="00803AA8"/>
    <w:p w14:paraId="492CDCA5" w14:textId="77777777" w:rsidR="003E5087" w:rsidRDefault="003E5087" w:rsidP="00803AA8"/>
    <w:p w14:paraId="325095D7" w14:textId="77777777" w:rsidR="00803AA8" w:rsidRDefault="00803AA8" w:rsidP="00803AA8"/>
    <w:p w14:paraId="55DD99C4" w14:textId="77777777" w:rsidR="00803AA8" w:rsidRPr="00803AA8" w:rsidRDefault="00803AA8" w:rsidP="00803AA8"/>
    <w:tbl>
      <w:tblPr>
        <w:tblStyle w:val="Grigliatabella"/>
        <w:tblW w:w="10065" w:type="dxa"/>
        <w:tblInd w:w="-572" w:type="dxa"/>
        <w:tblLook w:val="04A0" w:firstRow="1" w:lastRow="0" w:firstColumn="1" w:lastColumn="0" w:noHBand="0" w:noVBand="1"/>
      </w:tblPr>
      <w:tblGrid>
        <w:gridCol w:w="2096"/>
        <w:gridCol w:w="5806"/>
        <w:gridCol w:w="2163"/>
      </w:tblGrid>
      <w:tr w:rsidR="0009577D" w:rsidRPr="00C31F81" w14:paraId="0B59AC15" w14:textId="77777777" w:rsidTr="00DD3921">
        <w:tc>
          <w:tcPr>
            <w:tcW w:w="2096" w:type="dxa"/>
          </w:tcPr>
          <w:p w14:paraId="4F587C95" w14:textId="28CE70F0" w:rsidR="0009577D" w:rsidRPr="00155879" w:rsidRDefault="0009577D" w:rsidP="0009577D"/>
        </w:tc>
        <w:tc>
          <w:tcPr>
            <w:tcW w:w="5806" w:type="dxa"/>
          </w:tcPr>
          <w:p w14:paraId="689973FA" w14:textId="4E6814BB" w:rsidR="00C31F81" w:rsidRPr="00C31F81" w:rsidRDefault="00C31F81" w:rsidP="00C31F81">
            <w:pPr>
              <w:ind w:left="720"/>
              <w:rPr>
                <w:b/>
                <w:bCs/>
                <w:sz w:val="30"/>
                <w:szCs w:val="30"/>
                <w:lang w:val="en-US"/>
              </w:rPr>
            </w:pP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              </w:t>
            </w:r>
            <w:r>
              <w:rPr>
                <w:b/>
                <w:bCs/>
                <w:sz w:val="30"/>
                <w:szCs w:val="30"/>
                <w:lang w:val="en-US"/>
              </w:rPr>
              <w:t xml:space="preserve"> </w:t>
            </w:r>
            <w:r w:rsidR="0009577D" w:rsidRPr="00C31F81">
              <w:rPr>
                <w:b/>
                <w:bCs/>
                <w:sz w:val="30"/>
                <w:szCs w:val="30"/>
                <w:lang w:val="en-US"/>
              </w:rPr>
              <w:t>Paper Session 4</w:t>
            </w: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 </w:t>
            </w:r>
          </w:p>
          <w:p w14:paraId="0A8013A9" w14:textId="122B53D0" w:rsidR="00C31F81" w:rsidRPr="00C31F81" w:rsidRDefault="00C31F81" w:rsidP="00C31F81">
            <w:pPr>
              <w:ind w:left="720"/>
              <w:rPr>
                <w:b/>
                <w:bCs/>
                <w:sz w:val="30"/>
                <w:szCs w:val="30"/>
                <w:lang w:val="en-US"/>
              </w:rPr>
            </w:pP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         Chair:</w:t>
            </w:r>
            <w:r w:rsidRPr="00C31F81">
              <w:rPr>
                <w:rFonts w:ascii="Helvetica" w:hAnsi="Helvetica"/>
                <w:color w:val="FFFFFF"/>
                <w:sz w:val="18"/>
                <w:szCs w:val="18"/>
                <w:lang w:val="en-US"/>
              </w:rPr>
              <w:t xml:space="preserve">  </w:t>
            </w: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Sebastian </w:t>
            </w:r>
            <w:proofErr w:type="spellStart"/>
            <w:r w:rsidRPr="00C31F81">
              <w:rPr>
                <w:b/>
                <w:bCs/>
                <w:sz w:val="30"/>
                <w:szCs w:val="30"/>
                <w:lang w:val="en-US"/>
              </w:rPr>
              <w:t>Stober</w:t>
            </w:r>
            <w:proofErr w:type="spellEnd"/>
          </w:p>
          <w:p w14:paraId="10B03BB2" w14:textId="6E7EF5CF" w:rsidR="0009577D" w:rsidRPr="00C31F81" w:rsidRDefault="0009577D" w:rsidP="0009577D">
            <w:pPr>
              <w:jc w:val="center"/>
              <w:rPr>
                <w:lang w:val="en-US"/>
              </w:rPr>
            </w:pPr>
          </w:p>
        </w:tc>
        <w:tc>
          <w:tcPr>
            <w:tcW w:w="2163" w:type="dxa"/>
          </w:tcPr>
          <w:p w14:paraId="53EECDCA" w14:textId="12CF6921" w:rsidR="0009577D" w:rsidRPr="00C31F81" w:rsidRDefault="0009577D" w:rsidP="0009577D">
            <w:pPr>
              <w:rPr>
                <w:lang w:val="en-US"/>
              </w:rPr>
            </w:pPr>
          </w:p>
        </w:tc>
      </w:tr>
      <w:tr w:rsidR="0009577D" w:rsidRPr="00155879" w14:paraId="48D77504" w14:textId="77777777" w:rsidTr="00DD3921">
        <w:tc>
          <w:tcPr>
            <w:tcW w:w="2096" w:type="dxa"/>
          </w:tcPr>
          <w:p w14:paraId="0A2B521C" w14:textId="7D72BD6E" w:rsidR="0009577D" w:rsidRPr="00155879" w:rsidRDefault="0009577D" w:rsidP="0009577D">
            <w:r>
              <w:t xml:space="preserve">2:30 </w:t>
            </w:r>
            <w:proofErr w:type="spellStart"/>
            <w:r>
              <w:t>pm</w:t>
            </w:r>
            <w:proofErr w:type="spellEnd"/>
            <w:r>
              <w:t xml:space="preserve"> – 3:30 </w:t>
            </w:r>
            <w:proofErr w:type="spellStart"/>
            <w:r>
              <w:t>pm</w:t>
            </w:r>
            <w:proofErr w:type="spellEnd"/>
          </w:p>
        </w:tc>
        <w:tc>
          <w:tcPr>
            <w:tcW w:w="5806" w:type="dxa"/>
          </w:tcPr>
          <w:p w14:paraId="3AF9C3A7" w14:textId="07B9B9A7" w:rsidR="0009577D" w:rsidRPr="00155879" w:rsidRDefault="0009577D" w:rsidP="0009577D">
            <w:pPr>
              <w:jc w:val="center"/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2163" w:type="dxa"/>
          </w:tcPr>
          <w:p w14:paraId="79D68AD7" w14:textId="77777777" w:rsidR="0009577D" w:rsidRDefault="0009577D" w:rsidP="0009577D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  <w:p w14:paraId="1AD3C273" w14:textId="7B13E04E" w:rsidR="0009577D" w:rsidRPr="00155879" w:rsidRDefault="0009577D" w:rsidP="0009577D"/>
        </w:tc>
      </w:tr>
      <w:tr w:rsidR="00DD3921" w:rsidRPr="00155879" w14:paraId="453D9ED5" w14:textId="77777777" w:rsidTr="00DD3921">
        <w:tc>
          <w:tcPr>
            <w:tcW w:w="2096" w:type="dxa"/>
          </w:tcPr>
          <w:p w14:paraId="43078F83" w14:textId="0CBF540A" w:rsidR="00DD3921" w:rsidRDefault="00DD3921" w:rsidP="00DD3921">
            <w:r>
              <w:t xml:space="preserve">3:30 </w:t>
            </w:r>
            <w:proofErr w:type="spellStart"/>
            <w:r>
              <w:t>pm</w:t>
            </w:r>
            <w:proofErr w:type="spellEnd"/>
            <w:r>
              <w:t xml:space="preserve"> – 5 </w:t>
            </w:r>
            <w:proofErr w:type="spellStart"/>
            <w:r>
              <w:t>pm</w:t>
            </w:r>
            <w:proofErr w:type="spellEnd"/>
          </w:p>
        </w:tc>
        <w:tc>
          <w:tcPr>
            <w:tcW w:w="5806" w:type="dxa"/>
          </w:tcPr>
          <w:p w14:paraId="1419667D" w14:textId="26FCE109" w:rsidR="00DD3921" w:rsidRDefault="00DD3921" w:rsidP="00DD39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Poster</w:t>
            </w:r>
          </w:p>
        </w:tc>
        <w:tc>
          <w:tcPr>
            <w:tcW w:w="2163" w:type="dxa"/>
          </w:tcPr>
          <w:p w14:paraId="2D7D9158" w14:textId="4E51E5FE" w:rsidR="00DD3921" w:rsidRPr="005D2446" w:rsidRDefault="00DD3921" w:rsidP="00DD3921">
            <w:pPr>
              <w:rPr>
                <w:lang w:val="en-US"/>
              </w:rPr>
            </w:pPr>
            <w:r w:rsidRPr="005D2446">
              <w:rPr>
                <w:lang w:val="en-US"/>
              </w:rPr>
              <w:t>Poster hall, first floor</w:t>
            </w:r>
          </w:p>
        </w:tc>
      </w:tr>
      <w:tr w:rsidR="00DD3921" w:rsidRPr="00155879" w14:paraId="34CE78C6" w14:textId="77777777" w:rsidTr="00DD3921">
        <w:tc>
          <w:tcPr>
            <w:tcW w:w="2096" w:type="dxa"/>
          </w:tcPr>
          <w:p w14:paraId="0CB0FFFC" w14:textId="34B0A3AF" w:rsidR="00DD3921" w:rsidRPr="00155879" w:rsidRDefault="00DD3921" w:rsidP="00DD3921">
            <w:r>
              <w:t xml:space="preserve">5 – 5:30 </w:t>
            </w:r>
            <w:proofErr w:type="spellStart"/>
            <w:r>
              <w:t>pm</w:t>
            </w:r>
            <w:proofErr w:type="spellEnd"/>
          </w:p>
        </w:tc>
        <w:tc>
          <w:tcPr>
            <w:tcW w:w="5806" w:type="dxa"/>
          </w:tcPr>
          <w:p w14:paraId="1ADEC72D" w14:textId="3E23CE07" w:rsidR="00DD3921" w:rsidRDefault="00DD3921" w:rsidP="00DD39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7D591EBD" w14:textId="0B2EBB94" w:rsidR="00DD3921" w:rsidRPr="00155879" w:rsidRDefault="00DD3921" w:rsidP="00DD3921">
            <w:pPr>
              <w:jc w:val="center"/>
            </w:pPr>
          </w:p>
        </w:tc>
        <w:tc>
          <w:tcPr>
            <w:tcW w:w="2163" w:type="dxa"/>
          </w:tcPr>
          <w:p w14:paraId="5EFD41B4" w14:textId="6F8BDBD7" w:rsidR="00DD3921" w:rsidRPr="00155879" w:rsidRDefault="00DD3921" w:rsidP="00DD3921">
            <w:r w:rsidRPr="005D2446">
              <w:rPr>
                <w:lang w:val="en-US"/>
              </w:rPr>
              <w:t>Main hall, ground floor</w:t>
            </w:r>
          </w:p>
        </w:tc>
      </w:tr>
      <w:tr w:rsidR="00804AAE" w:rsidRPr="00804AAE" w14:paraId="2BF4DC9A" w14:textId="77777777" w:rsidTr="00DD3921">
        <w:tc>
          <w:tcPr>
            <w:tcW w:w="2096" w:type="dxa"/>
          </w:tcPr>
          <w:p w14:paraId="44F40087" w14:textId="77777777" w:rsidR="00804AAE" w:rsidRDefault="00804AAE" w:rsidP="00804AAE"/>
        </w:tc>
        <w:tc>
          <w:tcPr>
            <w:tcW w:w="5806" w:type="dxa"/>
          </w:tcPr>
          <w:p w14:paraId="11651FFA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5B406F">
              <w:rPr>
                <w:b/>
                <w:bCs/>
                <w:lang w:val="en-US"/>
              </w:rPr>
              <w:t>LP-</w:t>
            </w:r>
            <w:proofErr w:type="spellStart"/>
            <w:r w:rsidRPr="005B406F">
              <w:rPr>
                <w:b/>
                <w:bCs/>
                <w:lang w:val="en-US"/>
              </w:rPr>
              <w:t>MusicCaps</w:t>
            </w:r>
            <w:proofErr w:type="spellEnd"/>
            <w:r w:rsidRPr="005B406F">
              <w:rPr>
                <w:b/>
                <w:bCs/>
                <w:lang w:val="en-US"/>
              </w:rPr>
              <w:t>: LLM-Based Pseudo Music Captioning</w:t>
            </w:r>
          </w:p>
          <w:p w14:paraId="5FC5176E" w14:textId="39514130" w:rsidR="00804AAE" w:rsidRPr="005B406F" w:rsidRDefault="00804AAE" w:rsidP="00804AAE">
            <w:pPr>
              <w:rPr>
                <w:lang w:val="en-US"/>
              </w:rPr>
            </w:pPr>
            <w:proofErr w:type="spellStart"/>
            <w:r w:rsidRPr="005B406F">
              <w:rPr>
                <w:lang w:val="en-US"/>
              </w:rPr>
              <w:t>Seungheon</w:t>
            </w:r>
            <w:proofErr w:type="spellEnd"/>
            <w:r w:rsidRPr="005B406F">
              <w:rPr>
                <w:lang w:val="en-US"/>
              </w:rPr>
              <w:t xml:space="preserve"> Doh (KAIST)*; </w:t>
            </w:r>
            <w:proofErr w:type="spellStart"/>
            <w:r w:rsidRPr="005B406F">
              <w:rPr>
                <w:lang w:val="en-US"/>
              </w:rPr>
              <w:t>Keunwoo</w:t>
            </w:r>
            <w:proofErr w:type="spellEnd"/>
            <w:r w:rsidRPr="005B406F">
              <w:rPr>
                <w:lang w:val="en-US"/>
              </w:rPr>
              <w:t xml:space="preserve"> Choi (</w:t>
            </w:r>
            <w:proofErr w:type="spellStart"/>
            <w:r w:rsidRPr="005B406F">
              <w:rPr>
                <w:lang w:val="en-US"/>
              </w:rPr>
              <w:t>Gaudio</w:t>
            </w:r>
            <w:proofErr w:type="spellEnd"/>
            <w:r w:rsidRPr="005B406F">
              <w:rPr>
                <w:lang w:val="en-US"/>
              </w:rPr>
              <w:t xml:space="preserve"> Lab, Inc.); </w:t>
            </w:r>
            <w:proofErr w:type="spellStart"/>
            <w:r w:rsidRPr="005B406F">
              <w:rPr>
                <w:lang w:val="en-US"/>
              </w:rPr>
              <w:t>Jongpil</w:t>
            </w:r>
            <w:proofErr w:type="spellEnd"/>
            <w:r w:rsidRPr="005B406F">
              <w:rPr>
                <w:lang w:val="en-US"/>
              </w:rPr>
              <w:t xml:space="preserve"> Lee (</w:t>
            </w:r>
            <w:proofErr w:type="spellStart"/>
            <w:r w:rsidRPr="005B406F">
              <w:rPr>
                <w:lang w:val="en-US"/>
              </w:rPr>
              <w:t>Neutune</w:t>
            </w:r>
            <w:proofErr w:type="spellEnd"/>
            <w:r w:rsidRPr="005B406F">
              <w:rPr>
                <w:lang w:val="en-US"/>
              </w:rPr>
              <w:t xml:space="preserve">); </w:t>
            </w:r>
            <w:proofErr w:type="spellStart"/>
            <w:r w:rsidRPr="005B406F">
              <w:rPr>
                <w:lang w:val="en-US"/>
              </w:rPr>
              <w:t>Juhan</w:t>
            </w:r>
            <w:proofErr w:type="spellEnd"/>
            <w:r w:rsidRPr="005B406F">
              <w:rPr>
                <w:lang w:val="en-US"/>
              </w:rPr>
              <w:t xml:space="preserve"> Nam (KAIST)</w:t>
            </w:r>
          </w:p>
        </w:tc>
        <w:tc>
          <w:tcPr>
            <w:tcW w:w="2163" w:type="dxa"/>
          </w:tcPr>
          <w:p w14:paraId="2720AF61" w14:textId="5507D8E5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</w:t>
            </w:r>
          </w:p>
        </w:tc>
      </w:tr>
      <w:tr w:rsidR="00804AAE" w:rsidRPr="00804AAE" w14:paraId="20CA966F" w14:textId="77777777" w:rsidTr="00DD3921">
        <w:tc>
          <w:tcPr>
            <w:tcW w:w="2096" w:type="dxa"/>
          </w:tcPr>
          <w:p w14:paraId="7138176F" w14:textId="77777777" w:rsidR="00804AAE" w:rsidRPr="005B406F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375A0E24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5B406F">
              <w:rPr>
                <w:b/>
                <w:bCs/>
                <w:lang w:val="en-US"/>
              </w:rPr>
              <w:t>A Repetition-based Triplet Mining Approach for Music Segmentation</w:t>
            </w:r>
          </w:p>
          <w:p w14:paraId="0FE80339" w14:textId="4A691F38" w:rsidR="00804AAE" w:rsidRPr="005B406F" w:rsidRDefault="00804AAE" w:rsidP="00804AAE">
            <w:pPr>
              <w:rPr>
                <w:lang w:val="en-US"/>
              </w:rPr>
            </w:pPr>
            <w:r w:rsidRPr="005B406F">
              <w:rPr>
                <w:lang w:val="en-US"/>
              </w:rPr>
              <w:t>Morgan Buisson (Telecom-</w:t>
            </w:r>
            <w:proofErr w:type="gramStart"/>
            <w:r w:rsidRPr="005B406F">
              <w:rPr>
                <w:lang w:val="en-US"/>
              </w:rPr>
              <w:t>Paris)*</w:t>
            </w:r>
            <w:proofErr w:type="gramEnd"/>
            <w:r w:rsidRPr="005B406F">
              <w:rPr>
                <w:lang w:val="en-US"/>
              </w:rPr>
              <w:t xml:space="preserve">; Brian McFee (New York University); Slim </w:t>
            </w:r>
            <w:proofErr w:type="spellStart"/>
            <w:r w:rsidRPr="005B406F">
              <w:rPr>
                <w:lang w:val="en-US"/>
              </w:rPr>
              <w:t>Essid</w:t>
            </w:r>
            <w:proofErr w:type="spellEnd"/>
            <w:r w:rsidRPr="005B406F">
              <w:rPr>
                <w:lang w:val="en-US"/>
              </w:rPr>
              <w:t xml:space="preserve"> (Telecom Paris - </w:t>
            </w:r>
            <w:proofErr w:type="spellStart"/>
            <w:r w:rsidRPr="005B406F">
              <w:rPr>
                <w:lang w:val="en-US"/>
              </w:rPr>
              <w:t>Institut</w:t>
            </w:r>
            <w:proofErr w:type="spellEnd"/>
            <w:r w:rsidRPr="005B406F">
              <w:rPr>
                <w:lang w:val="en-US"/>
              </w:rPr>
              <w:t xml:space="preserve"> Polytechnique de Paris); Helene-Camille </w:t>
            </w:r>
            <w:proofErr w:type="spellStart"/>
            <w:r w:rsidRPr="005B406F">
              <w:rPr>
                <w:lang w:val="en-US"/>
              </w:rPr>
              <w:t>Crayencour</w:t>
            </w:r>
            <w:proofErr w:type="spellEnd"/>
            <w:r w:rsidRPr="005B406F">
              <w:rPr>
                <w:lang w:val="en-US"/>
              </w:rPr>
              <w:t xml:space="preserve"> (CNRS)</w:t>
            </w:r>
          </w:p>
        </w:tc>
        <w:tc>
          <w:tcPr>
            <w:tcW w:w="2163" w:type="dxa"/>
          </w:tcPr>
          <w:p w14:paraId="52D06BF6" w14:textId="29189F70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804AAE" w:rsidRPr="00804AAE" w14:paraId="0797E187" w14:textId="77777777" w:rsidTr="00DD3921">
        <w:tc>
          <w:tcPr>
            <w:tcW w:w="2096" w:type="dxa"/>
          </w:tcPr>
          <w:p w14:paraId="552AC913" w14:textId="77777777" w:rsidR="00804AAE" w:rsidRPr="005B406F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78DE51AF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5B406F">
              <w:rPr>
                <w:b/>
                <w:bCs/>
                <w:lang w:val="en-US"/>
              </w:rPr>
              <w:t>Predicting Music Hierarchies with a Graph-Based Neural Decoder</w:t>
            </w:r>
          </w:p>
          <w:p w14:paraId="6570B8CA" w14:textId="2AD19EEE" w:rsidR="00804AAE" w:rsidRPr="005B406F" w:rsidRDefault="00804AAE" w:rsidP="00804AAE">
            <w:pPr>
              <w:rPr>
                <w:lang w:val="en-US"/>
              </w:rPr>
            </w:pPr>
            <w:r w:rsidRPr="005B406F">
              <w:rPr>
                <w:lang w:val="en-US"/>
              </w:rPr>
              <w:t xml:space="preserve">Francesco </w:t>
            </w:r>
            <w:proofErr w:type="spellStart"/>
            <w:r w:rsidRPr="005B406F">
              <w:rPr>
                <w:lang w:val="en-US"/>
              </w:rPr>
              <w:t>Foscarin</w:t>
            </w:r>
            <w:proofErr w:type="spellEnd"/>
            <w:r w:rsidRPr="005B406F">
              <w:rPr>
                <w:lang w:val="en-US"/>
              </w:rPr>
              <w:t xml:space="preserve"> (Johannes Kepler University </w:t>
            </w:r>
            <w:proofErr w:type="gramStart"/>
            <w:r w:rsidRPr="005B406F">
              <w:rPr>
                <w:lang w:val="en-US"/>
              </w:rPr>
              <w:t>Linz)*</w:t>
            </w:r>
            <w:proofErr w:type="gramEnd"/>
            <w:r w:rsidRPr="005B406F">
              <w:rPr>
                <w:lang w:val="en-US"/>
              </w:rPr>
              <w:t xml:space="preserve">; Daniel </w:t>
            </w:r>
            <w:proofErr w:type="spellStart"/>
            <w:r w:rsidRPr="005B406F">
              <w:rPr>
                <w:lang w:val="en-US"/>
              </w:rPr>
              <w:t>Harasim</w:t>
            </w:r>
            <w:proofErr w:type="spellEnd"/>
            <w:r w:rsidRPr="005B406F">
              <w:rPr>
                <w:lang w:val="en-US"/>
              </w:rPr>
              <w:t xml:space="preserve"> (École Polytechnique </w:t>
            </w:r>
            <w:proofErr w:type="spellStart"/>
            <w:r w:rsidRPr="005B406F">
              <w:rPr>
                <w:lang w:val="en-US"/>
              </w:rPr>
              <w:t>Fédérale</w:t>
            </w:r>
            <w:proofErr w:type="spellEnd"/>
            <w:r w:rsidRPr="005B406F">
              <w:rPr>
                <w:lang w:val="en-US"/>
              </w:rPr>
              <w:t xml:space="preserve"> de Lausanne); Gerhard Widmer (Johannes Kepler University)</w:t>
            </w:r>
          </w:p>
        </w:tc>
        <w:tc>
          <w:tcPr>
            <w:tcW w:w="2163" w:type="dxa"/>
          </w:tcPr>
          <w:p w14:paraId="306E03E3" w14:textId="30A941C9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804AAE" w:rsidRPr="00804AAE" w14:paraId="0C1F2348" w14:textId="77777777" w:rsidTr="00DD3921">
        <w:tc>
          <w:tcPr>
            <w:tcW w:w="2096" w:type="dxa"/>
          </w:tcPr>
          <w:p w14:paraId="49CF64DA" w14:textId="77777777" w:rsidR="00804AAE" w:rsidRPr="005B406F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345CCFE5" w14:textId="77777777" w:rsidR="00804AAE" w:rsidRPr="0009577D" w:rsidRDefault="00804AAE" w:rsidP="00804AAE">
            <w:pPr>
              <w:rPr>
                <w:lang w:val="en-US"/>
              </w:rPr>
            </w:pPr>
            <w:r w:rsidRPr="0009577D">
              <w:rPr>
                <w:b/>
                <w:lang w:val="en-US"/>
              </w:rPr>
              <w:t>Stabilizing Training with Soft Dynamic Time Warping: A Case Study for Pitch Class Estimation with Weakly Aligned Targets</w:t>
            </w:r>
            <w:r w:rsidRPr="0009577D">
              <w:rPr>
                <w:lang w:val="en-US"/>
              </w:rPr>
              <w:br/>
              <w:t xml:space="preserve">Johannes Zeitler (International Audio Laboratories </w:t>
            </w:r>
            <w:proofErr w:type="gramStart"/>
            <w:r w:rsidRPr="0009577D">
              <w:rPr>
                <w:lang w:val="en-US"/>
              </w:rPr>
              <w:t>Erlangen)*</w:t>
            </w:r>
            <w:proofErr w:type="gramEnd"/>
            <w:r w:rsidRPr="0009577D">
              <w:rPr>
                <w:lang w:val="en-US"/>
              </w:rPr>
              <w:t xml:space="preserve">; Simon </w:t>
            </w:r>
            <w:proofErr w:type="spellStart"/>
            <w:r w:rsidRPr="0009577D">
              <w:rPr>
                <w:lang w:val="en-US"/>
              </w:rPr>
              <w:t>Deniffel</w:t>
            </w:r>
            <w:proofErr w:type="spellEnd"/>
            <w:r w:rsidRPr="0009577D">
              <w:rPr>
                <w:lang w:val="en-US"/>
              </w:rPr>
              <w:t xml:space="preserve"> (International Audio Laboratories Erlangen); Michael Krause (International Audio Laboratories Erlangen); </w:t>
            </w:r>
            <w:proofErr w:type="spellStart"/>
            <w:r w:rsidRPr="0009577D">
              <w:rPr>
                <w:lang w:val="en-US"/>
              </w:rPr>
              <w:t>Meinard</w:t>
            </w:r>
            <w:proofErr w:type="spellEnd"/>
            <w:r w:rsidRPr="0009577D">
              <w:rPr>
                <w:lang w:val="en-US"/>
              </w:rPr>
              <w:t xml:space="preserve"> Müller (International Audio Laboratories Erlangen)</w:t>
            </w:r>
          </w:p>
        </w:tc>
        <w:tc>
          <w:tcPr>
            <w:tcW w:w="2163" w:type="dxa"/>
          </w:tcPr>
          <w:p w14:paraId="67A04FB8" w14:textId="684D9B67" w:rsidR="00804AAE" w:rsidRPr="0009577D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804AAE" w:rsidRPr="00804AAE" w14:paraId="7F04F747" w14:textId="77777777" w:rsidTr="00DD3921">
        <w:tc>
          <w:tcPr>
            <w:tcW w:w="2096" w:type="dxa"/>
          </w:tcPr>
          <w:p w14:paraId="2199480A" w14:textId="77777777" w:rsidR="00804AAE" w:rsidRPr="0009577D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106D7B08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Finding Tori: Self-supervised Learning for Analyzing Korean Folk Song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Danbinaerin</w:t>
            </w:r>
            <w:proofErr w:type="spellEnd"/>
            <w:r w:rsidRPr="00DC09FE">
              <w:rPr>
                <w:lang w:val="en-US"/>
              </w:rPr>
              <w:t xml:space="preserve"> Han (</w:t>
            </w:r>
            <w:proofErr w:type="spellStart"/>
            <w:r w:rsidRPr="00DC09FE">
              <w:rPr>
                <w:lang w:val="en-US"/>
              </w:rPr>
              <w:t>Sogang</w:t>
            </w:r>
            <w:proofErr w:type="spellEnd"/>
            <w:r w:rsidRPr="00DC09FE">
              <w:rPr>
                <w:lang w:val="en-US"/>
              </w:rPr>
              <w:t xml:space="preserve"> Univ.); Rafael Caro Repetto (</w:t>
            </w:r>
            <w:proofErr w:type="spellStart"/>
            <w:r w:rsidRPr="00DC09FE">
              <w:rPr>
                <w:lang w:val="en-US"/>
              </w:rPr>
              <w:t>Kunstuniversität</w:t>
            </w:r>
            <w:proofErr w:type="spellEnd"/>
            <w:r w:rsidRPr="00DC09FE">
              <w:rPr>
                <w:lang w:val="en-US"/>
              </w:rPr>
              <w:t xml:space="preserve"> Graz); </w:t>
            </w:r>
            <w:proofErr w:type="spellStart"/>
            <w:r w:rsidRPr="00DC09FE">
              <w:rPr>
                <w:lang w:val="en-US"/>
              </w:rPr>
              <w:t>Dasaem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Jeong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Sogang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</w:p>
        </w:tc>
        <w:tc>
          <w:tcPr>
            <w:tcW w:w="2163" w:type="dxa"/>
          </w:tcPr>
          <w:p w14:paraId="53159BC0" w14:textId="044FA10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804AAE" w:rsidRPr="00804AAE" w14:paraId="732B236E" w14:textId="77777777" w:rsidTr="00DD3921">
        <w:tc>
          <w:tcPr>
            <w:tcW w:w="2096" w:type="dxa"/>
          </w:tcPr>
          <w:p w14:paraId="7C8F5986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26A57E7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Singer Identity Representation Learning using Self-Supervised Techniques</w:t>
            </w:r>
            <w:r w:rsidRPr="00DC09FE">
              <w:rPr>
                <w:lang w:val="en-US"/>
              </w:rPr>
              <w:br/>
              <w:t xml:space="preserve">Bernardo Torres (Telecom Paris, </w:t>
            </w:r>
            <w:proofErr w:type="spellStart"/>
            <w:r w:rsidRPr="00DC09FE">
              <w:rPr>
                <w:lang w:val="en-US"/>
              </w:rPr>
              <w:t>Institut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polytechnique</w:t>
            </w:r>
            <w:proofErr w:type="spellEnd"/>
            <w:r w:rsidRPr="00DC09FE">
              <w:rPr>
                <w:lang w:val="en-US"/>
              </w:rPr>
              <w:t xml:space="preserve"> de </w:t>
            </w:r>
            <w:proofErr w:type="gramStart"/>
            <w:r w:rsidRPr="00DC09FE">
              <w:rPr>
                <w:lang w:val="en-US"/>
              </w:rPr>
              <w:t>Paris)*</w:t>
            </w:r>
            <w:proofErr w:type="gramEnd"/>
            <w:r w:rsidRPr="00DC09FE">
              <w:rPr>
                <w:lang w:val="en-US"/>
              </w:rPr>
              <w:t xml:space="preserve">; Stefan </w:t>
            </w:r>
            <w:proofErr w:type="spellStart"/>
            <w:r w:rsidRPr="00DC09FE">
              <w:rPr>
                <w:lang w:val="en-US"/>
              </w:rPr>
              <w:t>Lattner</w:t>
            </w:r>
            <w:proofErr w:type="spellEnd"/>
            <w:r w:rsidRPr="00DC09FE">
              <w:rPr>
                <w:lang w:val="en-US"/>
              </w:rPr>
              <w:t xml:space="preserve"> (Sony CSL); </w:t>
            </w:r>
            <w:proofErr w:type="spellStart"/>
            <w:r w:rsidRPr="00DC09FE">
              <w:rPr>
                <w:lang w:val="en-US"/>
              </w:rPr>
              <w:t>Gaël</w:t>
            </w:r>
            <w:proofErr w:type="spellEnd"/>
            <w:r w:rsidRPr="00DC09FE">
              <w:rPr>
                <w:lang w:val="en-US"/>
              </w:rPr>
              <w:t xml:space="preserve"> Richard (Telecom Paris, </w:t>
            </w:r>
            <w:proofErr w:type="spellStart"/>
            <w:r w:rsidRPr="00DC09FE">
              <w:rPr>
                <w:lang w:val="en-US"/>
              </w:rPr>
              <w:t>Institut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polytechnique</w:t>
            </w:r>
            <w:proofErr w:type="spellEnd"/>
            <w:r w:rsidRPr="00DC09FE">
              <w:rPr>
                <w:lang w:val="en-US"/>
              </w:rPr>
              <w:t xml:space="preserve"> de Paris)</w:t>
            </w:r>
          </w:p>
        </w:tc>
        <w:tc>
          <w:tcPr>
            <w:tcW w:w="2163" w:type="dxa"/>
          </w:tcPr>
          <w:p w14:paraId="64BAF3E2" w14:textId="7DE13E84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804AAE" w:rsidRPr="000A209A" w14:paraId="6BE1870A" w14:textId="77777777" w:rsidTr="00DD3921">
        <w:tc>
          <w:tcPr>
            <w:tcW w:w="2096" w:type="dxa"/>
          </w:tcPr>
          <w:p w14:paraId="58FB163D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339115ED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On the effectiveness of speech self-supervised learning for music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lastRenderedPageBreak/>
              <w:t>Yinghao</w:t>
            </w:r>
            <w:proofErr w:type="spellEnd"/>
            <w:r w:rsidRPr="00DC09FE">
              <w:rPr>
                <w:lang w:val="en-US"/>
              </w:rPr>
              <w:t xml:space="preserve"> MA (Queen Mary University of London)*; </w:t>
            </w:r>
            <w:proofErr w:type="spellStart"/>
            <w:r w:rsidRPr="00DC09FE">
              <w:rPr>
                <w:lang w:val="en-US"/>
              </w:rPr>
              <w:t>Ruibin</w:t>
            </w:r>
            <w:proofErr w:type="spellEnd"/>
            <w:r w:rsidRPr="00DC09FE">
              <w:rPr>
                <w:lang w:val="en-US"/>
              </w:rPr>
              <w:t xml:space="preserve"> Yuan (CMU); </w:t>
            </w:r>
            <w:proofErr w:type="spellStart"/>
            <w:r w:rsidRPr="00DC09FE">
              <w:rPr>
                <w:lang w:val="en-US"/>
              </w:rPr>
              <w:t>Yizhi</w:t>
            </w:r>
            <w:proofErr w:type="spellEnd"/>
            <w:r w:rsidRPr="00DC09FE">
              <w:rPr>
                <w:lang w:val="en-US"/>
              </w:rPr>
              <w:t xml:space="preserve"> Li (The University of Sheffield); Ge Zhang (University of Michigan); </w:t>
            </w:r>
            <w:proofErr w:type="spellStart"/>
            <w:r w:rsidRPr="00DC09FE">
              <w:rPr>
                <w:lang w:val="en-US"/>
              </w:rPr>
              <w:t>Chenghua</w:t>
            </w:r>
            <w:proofErr w:type="spellEnd"/>
            <w:r w:rsidRPr="00DC09FE">
              <w:rPr>
                <w:lang w:val="en-US"/>
              </w:rPr>
              <w:t xml:space="preserve"> Lin (University of Sheffield); </w:t>
            </w:r>
            <w:proofErr w:type="spellStart"/>
            <w:r w:rsidRPr="00DC09FE">
              <w:rPr>
                <w:lang w:val="en-US"/>
              </w:rPr>
              <w:t>Xingran</w:t>
            </w:r>
            <w:proofErr w:type="spellEnd"/>
            <w:r w:rsidRPr="00DC09FE">
              <w:rPr>
                <w:lang w:val="en-US"/>
              </w:rPr>
              <w:t xml:space="preserve"> Chen (University of Michigan); Anton </w:t>
            </w:r>
            <w:proofErr w:type="spellStart"/>
            <w:r w:rsidRPr="00DC09FE">
              <w:rPr>
                <w:lang w:val="en-US"/>
              </w:rPr>
              <w:t>Ragni</w:t>
            </w:r>
            <w:proofErr w:type="spellEnd"/>
            <w:r w:rsidRPr="00DC09FE">
              <w:rPr>
                <w:lang w:val="en-US"/>
              </w:rPr>
              <w:t xml:space="preserve"> (University of Sheffield); </w:t>
            </w:r>
            <w:proofErr w:type="spellStart"/>
            <w:r w:rsidRPr="00DC09FE">
              <w:rPr>
                <w:lang w:val="en-US"/>
              </w:rPr>
              <w:t>Hanzhi</w:t>
            </w:r>
            <w:proofErr w:type="spellEnd"/>
            <w:r w:rsidRPr="00DC09FE">
              <w:rPr>
                <w:lang w:val="en-US"/>
              </w:rPr>
              <w:t xml:space="preserve"> Yin (Carnegie Mellon University); </w:t>
            </w:r>
            <w:proofErr w:type="spellStart"/>
            <w:r w:rsidRPr="00DC09FE">
              <w:rPr>
                <w:lang w:val="en-US"/>
              </w:rPr>
              <w:t>Emmanouil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Benetos</w:t>
            </w:r>
            <w:proofErr w:type="spellEnd"/>
            <w:r w:rsidRPr="00DC09FE">
              <w:rPr>
                <w:lang w:val="en-US"/>
              </w:rPr>
              <w:t xml:space="preserve"> (Queen Mary University of London); Norbert </w:t>
            </w:r>
            <w:proofErr w:type="spellStart"/>
            <w:r w:rsidRPr="00DC09FE">
              <w:rPr>
                <w:lang w:val="en-US"/>
              </w:rPr>
              <w:t>Gyenge</w:t>
            </w:r>
            <w:proofErr w:type="spellEnd"/>
            <w:r w:rsidRPr="00DC09FE">
              <w:rPr>
                <w:lang w:val="en-US"/>
              </w:rPr>
              <w:t xml:space="preserve"> (Sheffield University); </w:t>
            </w:r>
            <w:proofErr w:type="spellStart"/>
            <w:r w:rsidRPr="00DC09FE">
              <w:rPr>
                <w:lang w:val="en-US"/>
              </w:rPr>
              <w:t>Ruibo</w:t>
            </w:r>
            <w:proofErr w:type="spellEnd"/>
            <w:r w:rsidRPr="00DC09FE">
              <w:rPr>
                <w:lang w:val="en-US"/>
              </w:rPr>
              <w:t xml:space="preserve"> Liu (Dartmouth College); Gus Xia (New York University Shanghai); Roger B. Dannenberg (School of Computer Science, Carnegie Mellon University); Yike Guo (Hong Kong University of Science and Technology); </w:t>
            </w:r>
            <w:proofErr w:type="spellStart"/>
            <w:r w:rsidRPr="00DC09FE">
              <w:rPr>
                <w:lang w:val="en-US"/>
              </w:rPr>
              <w:t>Jie</w:t>
            </w:r>
            <w:proofErr w:type="spellEnd"/>
            <w:r w:rsidRPr="00DC09FE">
              <w:rPr>
                <w:lang w:val="en-US"/>
              </w:rPr>
              <w:t xml:space="preserve"> Fu (BAAI)</w:t>
            </w:r>
          </w:p>
        </w:tc>
        <w:tc>
          <w:tcPr>
            <w:tcW w:w="2163" w:type="dxa"/>
          </w:tcPr>
          <w:p w14:paraId="6002F0EC" w14:textId="452837E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804AAE" w:rsidRPr="00804AAE" w14:paraId="24542D79" w14:textId="77777777" w:rsidTr="00DD3921">
        <w:tc>
          <w:tcPr>
            <w:tcW w:w="2096" w:type="dxa"/>
          </w:tcPr>
          <w:p w14:paraId="46068DC2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04792086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Transformer-based beat tracking with low-resolution encoder and high-resolution decoder</w:t>
            </w:r>
            <w:r w:rsidRPr="00DC09FE">
              <w:rPr>
                <w:lang w:val="en-US"/>
              </w:rPr>
              <w:br/>
              <w:t>Tian Cheng (National Institute of Advanced Industrial Science and Technology (AIST</w:t>
            </w:r>
            <w:proofErr w:type="gramStart"/>
            <w:r w:rsidRPr="00DC09FE">
              <w:rPr>
                <w:lang w:val="en-US"/>
              </w:rPr>
              <w:t>))*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2163" w:type="dxa"/>
          </w:tcPr>
          <w:p w14:paraId="35E16E60" w14:textId="32F56CC4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804AAE" w:rsidRPr="00804AAE" w14:paraId="33DE7346" w14:textId="77777777" w:rsidTr="00DD3921">
        <w:tc>
          <w:tcPr>
            <w:tcW w:w="2096" w:type="dxa"/>
          </w:tcPr>
          <w:p w14:paraId="4C613134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47A98536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Adding Descriptors to Melodies Improves Pattern Matching: A Study on Slovenian Folk Songs</w:t>
            </w:r>
            <w:r w:rsidRPr="00DC09FE">
              <w:rPr>
                <w:lang w:val="en-US"/>
              </w:rPr>
              <w:br/>
              <w:t xml:space="preserve">Vanessa Nina </w:t>
            </w:r>
            <w:proofErr w:type="spellStart"/>
            <w:r w:rsidRPr="00DC09FE">
              <w:rPr>
                <w:lang w:val="en-US"/>
              </w:rPr>
              <w:t>Borsan</w:t>
            </w:r>
            <w:proofErr w:type="spellEnd"/>
            <w:r w:rsidRPr="00DC09FE">
              <w:rPr>
                <w:lang w:val="en-US"/>
              </w:rPr>
              <w:t xml:space="preserve"> (Université de </w:t>
            </w:r>
            <w:proofErr w:type="gramStart"/>
            <w:r w:rsidRPr="00DC09FE">
              <w:rPr>
                <w:lang w:val="en-US"/>
              </w:rPr>
              <w:t>Lille)*</w:t>
            </w:r>
            <w:proofErr w:type="gramEnd"/>
            <w:r w:rsidRPr="00DC09FE">
              <w:rPr>
                <w:lang w:val="en-US"/>
              </w:rPr>
              <w:t xml:space="preserve">; Mathieu Giraud (CNRS, Université de Lille); Richard </w:t>
            </w:r>
            <w:proofErr w:type="spellStart"/>
            <w:r w:rsidRPr="00DC09FE">
              <w:rPr>
                <w:lang w:val="en-US"/>
              </w:rPr>
              <w:t>Groult</w:t>
            </w:r>
            <w:proofErr w:type="spellEnd"/>
            <w:r w:rsidRPr="00DC09FE">
              <w:rPr>
                <w:lang w:val="en-US"/>
              </w:rPr>
              <w:t xml:space="preserve"> (Université de Rouen Normandie); Thierry </w:t>
            </w:r>
            <w:proofErr w:type="spellStart"/>
            <w:r w:rsidRPr="00DC09FE">
              <w:rPr>
                <w:lang w:val="en-US"/>
              </w:rPr>
              <w:t>Lecroq</w:t>
            </w:r>
            <w:proofErr w:type="spellEnd"/>
            <w:r w:rsidRPr="00DC09FE">
              <w:rPr>
                <w:lang w:val="en-US"/>
              </w:rPr>
              <w:t xml:space="preserve"> (Université de Rouen Normandie )</w:t>
            </w:r>
          </w:p>
        </w:tc>
        <w:tc>
          <w:tcPr>
            <w:tcW w:w="2163" w:type="dxa"/>
          </w:tcPr>
          <w:p w14:paraId="4D6842FB" w14:textId="0C5A587F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804AAE" w:rsidRPr="00804AAE" w14:paraId="73041B89" w14:textId="77777777" w:rsidTr="00DD3921">
        <w:tc>
          <w:tcPr>
            <w:tcW w:w="2096" w:type="dxa"/>
          </w:tcPr>
          <w:p w14:paraId="77F900F8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6A7214E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How Control and Transparency for Users Could Improve Artist Fairness in Music Recommender Systems</w:t>
            </w:r>
            <w:r w:rsidRPr="00DC09FE">
              <w:rPr>
                <w:lang w:val="en-US"/>
              </w:rPr>
              <w:br/>
              <w:t xml:space="preserve">Karlijn </w:t>
            </w:r>
            <w:proofErr w:type="spellStart"/>
            <w:r w:rsidRPr="00DC09FE">
              <w:rPr>
                <w:lang w:val="en-US"/>
              </w:rPr>
              <w:t>Dinnissen</w:t>
            </w:r>
            <w:proofErr w:type="spellEnd"/>
            <w:r w:rsidRPr="00DC09FE">
              <w:rPr>
                <w:lang w:val="en-US"/>
              </w:rPr>
              <w:t xml:space="preserve"> (Utrecht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Christine Bauer (Paris </w:t>
            </w:r>
            <w:proofErr w:type="spellStart"/>
            <w:r w:rsidRPr="00DC09FE">
              <w:rPr>
                <w:lang w:val="en-US"/>
              </w:rPr>
              <w:t>Lodron</w:t>
            </w:r>
            <w:proofErr w:type="spellEnd"/>
            <w:r w:rsidRPr="00DC09FE">
              <w:rPr>
                <w:lang w:val="en-US"/>
              </w:rPr>
              <w:t xml:space="preserve"> University Salzburg)</w:t>
            </w:r>
          </w:p>
        </w:tc>
        <w:tc>
          <w:tcPr>
            <w:tcW w:w="2163" w:type="dxa"/>
          </w:tcPr>
          <w:p w14:paraId="74B586DF" w14:textId="0101C9F2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804AAE" w:rsidRPr="00804AAE" w14:paraId="598E0434" w14:textId="77777777" w:rsidTr="00DD3921">
        <w:tc>
          <w:tcPr>
            <w:tcW w:w="2096" w:type="dxa"/>
          </w:tcPr>
          <w:p w14:paraId="7FA140CA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683F867B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Towards a New Interface for Music Listening: A User Experience Study on YouTube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Ahyeon</w:t>
            </w:r>
            <w:proofErr w:type="spellEnd"/>
            <w:r w:rsidRPr="00DC09FE">
              <w:rPr>
                <w:lang w:val="en-US"/>
              </w:rPr>
              <w:t xml:space="preserve"> Choi (Seoul National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Eunsik</w:t>
            </w:r>
            <w:proofErr w:type="spellEnd"/>
            <w:r w:rsidRPr="00DC09FE">
              <w:rPr>
                <w:lang w:val="en-US"/>
              </w:rPr>
              <w:t xml:space="preserve"> Shin (Seoul National University); </w:t>
            </w:r>
            <w:proofErr w:type="spellStart"/>
            <w:r w:rsidRPr="00DC09FE">
              <w:rPr>
                <w:lang w:val="en-US"/>
              </w:rPr>
              <w:t>Haesun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Joung</w:t>
            </w:r>
            <w:proofErr w:type="spellEnd"/>
            <w:r w:rsidRPr="00DC09FE">
              <w:rPr>
                <w:lang w:val="en-US"/>
              </w:rPr>
              <w:t xml:space="preserve"> (Seoul National University); </w:t>
            </w:r>
            <w:proofErr w:type="spellStart"/>
            <w:r w:rsidRPr="00DC09FE">
              <w:rPr>
                <w:lang w:val="en-US"/>
              </w:rPr>
              <w:t>Joongseek</w:t>
            </w:r>
            <w:proofErr w:type="spellEnd"/>
            <w:r w:rsidRPr="00DC09FE">
              <w:rPr>
                <w:lang w:val="en-US"/>
              </w:rPr>
              <w:t xml:space="preserve"> Lee (Seoul National University); </w:t>
            </w:r>
            <w:proofErr w:type="spellStart"/>
            <w:r w:rsidRPr="00DC09FE">
              <w:rPr>
                <w:lang w:val="en-US"/>
              </w:rPr>
              <w:t>Kyogu</w:t>
            </w:r>
            <w:proofErr w:type="spellEnd"/>
            <w:r w:rsidRPr="00DC09FE">
              <w:rPr>
                <w:lang w:val="en-US"/>
              </w:rPr>
              <w:t xml:space="preserve"> Lee (Seoul National University)</w:t>
            </w:r>
          </w:p>
        </w:tc>
        <w:tc>
          <w:tcPr>
            <w:tcW w:w="2163" w:type="dxa"/>
          </w:tcPr>
          <w:p w14:paraId="68171BAF" w14:textId="3CACF92B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804AAE" w:rsidRPr="00804AAE" w14:paraId="72DE38A7" w14:textId="77777777" w:rsidTr="00DD3921">
        <w:tc>
          <w:tcPr>
            <w:tcW w:w="2096" w:type="dxa"/>
          </w:tcPr>
          <w:p w14:paraId="384433DB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B8620CB" w14:textId="77777777" w:rsidR="00804AAE" w:rsidRPr="00DC09FE" w:rsidRDefault="00804AAE" w:rsidP="00804AAE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FiloBass</w:t>
            </w:r>
            <w:proofErr w:type="spellEnd"/>
            <w:r w:rsidRPr="00DC09FE">
              <w:rPr>
                <w:b/>
                <w:lang w:val="en-US"/>
              </w:rPr>
              <w:t>: A Dataset and Corpus Based Study of Jazz Basslines</w:t>
            </w:r>
            <w:r w:rsidRPr="00DC09FE">
              <w:rPr>
                <w:lang w:val="en-US"/>
              </w:rPr>
              <w:br/>
              <w:t>Xavier Riley (C4</w:t>
            </w:r>
            <w:proofErr w:type="gramStart"/>
            <w:r w:rsidRPr="00DC09FE">
              <w:rPr>
                <w:lang w:val="en-US"/>
              </w:rPr>
              <w:t>DM)*</w:t>
            </w:r>
            <w:proofErr w:type="gramEnd"/>
            <w:r w:rsidRPr="00DC09FE">
              <w:rPr>
                <w:lang w:val="en-US"/>
              </w:rPr>
              <w:t>; Simon Dixon (Queen Mary University of London)</w:t>
            </w:r>
          </w:p>
        </w:tc>
        <w:tc>
          <w:tcPr>
            <w:tcW w:w="2163" w:type="dxa"/>
          </w:tcPr>
          <w:p w14:paraId="53A4C31E" w14:textId="52DFBF90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804AAE" w:rsidRPr="00155879" w14:paraId="5E18D9CC" w14:textId="77777777" w:rsidTr="00DD3921">
        <w:tc>
          <w:tcPr>
            <w:tcW w:w="2096" w:type="dxa"/>
          </w:tcPr>
          <w:p w14:paraId="523047F1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144CA56" w14:textId="77777777" w:rsidR="00804AAE" w:rsidRPr="00155879" w:rsidRDefault="00804AAE" w:rsidP="00804AAE">
            <w:r w:rsidRPr="00DC09FE">
              <w:rPr>
                <w:b/>
                <w:lang w:val="en-US"/>
              </w:rPr>
              <w:t>Comparing Texture in Piano Scores</w:t>
            </w:r>
            <w:r w:rsidRPr="00DC09FE">
              <w:rPr>
                <w:lang w:val="en-US"/>
              </w:rPr>
              <w:br/>
              <w:t xml:space="preserve">Louis Couturier (MIS, Université de Picardie Jules </w:t>
            </w:r>
            <w:proofErr w:type="gramStart"/>
            <w:r w:rsidRPr="00DC09FE">
              <w:rPr>
                <w:lang w:val="en-US"/>
              </w:rPr>
              <w:t>Verne)*</w:t>
            </w:r>
            <w:proofErr w:type="gramEnd"/>
            <w:r w:rsidRPr="00DC09FE">
              <w:rPr>
                <w:lang w:val="en-US"/>
              </w:rPr>
              <w:t xml:space="preserve">; Louis </w:t>
            </w:r>
            <w:proofErr w:type="spellStart"/>
            <w:r w:rsidRPr="00DC09FE">
              <w:rPr>
                <w:lang w:val="en-US"/>
              </w:rPr>
              <w:t>Bigo</w:t>
            </w:r>
            <w:proofErr w:type="spellEnd"/>
            <w:r w:rsidRPr="00DC09FE">
              <w:rPr>
                <w:lang w:val="en-US"/>
              </w:rPr>
              <w:t xml:space="preserve"> (Université de Lille); Florence Leve (Université de Picardie Jules Verne - Lab. </w:t>
            </w:r>
            <w:r w:rsidRPr="00155879">
              <w:t xml:space="preserve">MIS - </w:t>
            </w:r>
            <w:proofErr w:type="spellStart"/>
            <w:r w:rsidRPr="00155879">
              <w:t>Algomus</w:t>
            </w:r>
            <w:proofErr w:type="spellEnd"/>
            <w:r w:rsidRPr="00155879">
              <w:t>)</w:t>
            </w:r>
          </w:p>
        </w:tc>
        <w:tc>
          <w:tcPr>
            <w:tcW w:w="2163" w:type="dxa"/>
          </w:tcPr>
          <w:p w14:paraId="6712FA4A" w14:textId="6CC4CD8D" w:rsidR="00804AAE" w:rsidRPr="00155879" w:rsidRDefault="00804AAE" w:rsidP="00804AAE"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804AAE" w:rsidRPr="000A209A" w14:paraId="6E09B440" w14:textId="77777777" w:rsidTr="00DD3921">
        <w:tc>
          <w:tcPr>
            <w:tcW w:w="2096" w:type="dxa"/>
          </w:tcPr>
          <w:p w14:paraId="7A685D0B" w14:textId="77777777" w:rsidR="00804AAE" w:rsidRPr="00155879" w:rsidRDefault="00804AAE" w:rsidP="00804AAE"/>
        </w:tc>
        <w:tc>
          <w:tcPr>
            <w:tcW w:w="5806" w:type="dxa"/>
          </w:tcPr>
          <w:p w14:paraId="10C66B75" w14:textId="158B038C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 xml:space="preserve">Introducing </w:t>
            </w:r>
            <w:proofErr w:type="spellStart"/>
            <w:r w:rsidRPr="00DC09FE">
              <w:rPr>
                <w:b/>
                <w:lang w:val="en-US"/>
              </w:rPr>
              <w:t>DiMCAT</w:t>
            </w:r>
            <w:proofErr w:type="spellEnd"/>
            <w:r w:rsidRPr="00DC09FE">
              <w:rPr>
                <w:b/>
                <w:lang w:val="en-US"/>
              </w:rPr>
              <w:t xml:space="preserve"> for processing and analyzing notated music on a very large scale</w:t>
            </w:r>
            <w:r w:rsidRPr="00DC09FE">
              <w:rPr>
                <w:lang w:val="en-US"/>
              </w:rPr>
              <w:br/>
              <w:t xml:space="preserve">Johannes </w:t>
            </w:r>
            <w:proofErr w:type="spellStart"/>
            <w:r w:rsidRPr="00DC09FE">
              <w:rPr>
                <w:lang w:val="en-US"/>
              </w:rPr>
              <w:t>Hentschel</w:t>
            </w:r>
            <w:proofErr w:type="spellEnd"/>
            <w:r w:rsidRPr="00DC09FE">
              <w:rPr>
                <w:lang w:val="en-US"/>
              </w:rPr>
              <w:t xml:space="preserve"> (École Polytechnique </w:t>
            </w:r>
            <w:proofErr w:type="spellStart"/>
            <w:r w:rsidRPr="00DC09FE">
              <w:rPr>
                <w:lang w:val="en-US"/>
              </w:rPr>
              <w:t>Fédérale</w:t>
            </w:r>
            <w:proofErr w:type="spellEnd"/>
            <w:r w:rsidRPr="00DC09FE">
              <w:rPr>
                <w:lang w:val="en-US"/>
              </w:rPr>
              <w:t xml:space="preserve"> de </w:t>
            </w:r>
            <w:proofErr w:type="gramStart"/>
            <w:r w:rsidRPr="00DC09FE">
              <w:rPr>
                <w:lang w:val="en-US"/>
              </w:rPr>
              <w:t>Lausanne)*</w:t>
            </w:r>
            <w:proofErr w:type="gramEnd"/>
            <w:r w:rsidRPr="00DC09FE">
              <w:rPr>
                <w:lang w:val="en-US"/>
              </w:rPr>
              <w:t xml:space="preserve">; Andrew McLeod (Fraunhofer IDMT); Yannis </w:t>
            </w:r>
            <w:proofErr w:type="spellStart"/>
            <w:r w:rsidRPr="00DC09FE">
              <w:rPr>
                <w:lang w:val="en-US"/>
              </w:rPr>
              <w:t>Rammos</w:t>
            </w:r>
            <w:proofErr w:type="spellEnd"/>
            <w:r w:rsidRPr="00DC09FE">
              <w:rPr>
                <w:lang w:val="en-US"/>
              </w:rPr>
              <w:t xml:space="preserve"> (EPFL); Martin A </w:t>
            </w:r>
            <w:proofErr w:type="spellStart"/>
            <w:r w:rsidRPr="00DC09FE">
              <w:rPr>
                <w:lang w:val="en-US"/>
              </w:rPr>
              <w:t>Rohrmeier</w:t>
            </w:r>
            <w:proofErr w:type="spellEnd"/>
            <w:r w:rsidRPr="00DC09FE">
              <w:rPr>
                <w:lang w:val="en-US"/>
              </w:rPr>
              <w:t xml:space="preserve"> (Ecole Polytechnique </w:t>
            </w:r>
            <w:proofErr w:type="spellStart"/>
            <w:r w:rsidRPr="00DC09FE">
              <w:rPr>
                <w:lang w:val="en-US"/>
              </w:rPr>
              <w:t>Fédérale</w:t>
            </w:r>
            <w:proofErr w:type="spellEnd"/>
            <w:r w:rsidRPr="00DC09FE">
              <w:rPr>
                <w:lang w:val="en-US"/>
              </w:rPr>
              <w:t xml:space="preserve"> de Lausanne)</w:t>
            </w:r>
          </w:p>
        </w:tc>
        <w:tc>
          <w:tcPr>
            <w:tcW w:w="2163" w:type="dxa"/>
          </w:tcPr>
          <w:p w14:paraId="27150FBE" w14:textId="550E9D0C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804AAE" w:rsidRPr="00804AAE" w14:paraId="1FAB794D" w14:textId="77777777" w:rsidTr="00DD3921">
        <w:tc>
          <w:tcPr>
            <w:tcW w:w="2096" w:type="dxa"/>
          </w:tcPr>
          <w:p w14:paraId="03F846BE" w14:textId="77777777" w:rsidR="00804AAE" w:rsidRPr="00DC09FE" w:rsidRDefault="00804AAE" w:rsidP="00804AAE">
            <w:pPr>
              <w:rPr>
                <w:lang w:val="en-US"/>
              </w:rPr>
            </w:pPr>
          </w:p>
          <w:p w14:paraId="379EE4AB" w14:textId="77777777" w:rsidR="00804AAE" w:rsidRPr="00DC09FE" w:rsidRDefault="00804AAE" w:rsidP="00804AAE">
            <w:pPr>
              <w:rPr>
                <w:lang w:val="en-US"/>
              </w:rPr>
            </w:pPr>
          </w:p>
          <w:p w14:paraId="4079731B" w14:textId="77777777" w:rsidR="00804AAE" w:rsidRPr="00DC09FE" w:rsidRDefault="00804AAE" w:rsidP="00804AAE">
            <w:pPr>
              <w:rPr>
                <w:lang w:val="en-US"/>
              </w:rPr>
            </w:pPr>
          </w:p>
          <w:p w14:paraId="07279DE3" w14:textId="77777777" w:rsidR="00804AAE" w:rsidRPr="00DC09FE" w:rsidRDefault="00804AAE" w:rsidP="00804AAE">
            <w:pPr>
              <w:rPr>
                <w:lang w:val="en-US"/>
              </w:rPr>
            </w:pPr>
          </w:p>
          <w:p w14:paraId="6B7EC1E6" w14:textId="77777777" w:rsidR="00804AAE" w:rsidRPr="00DC09FE" w:rsidRDefault="00804AAE" w:rsidP="00804AAE">
            <w:pPr>
              <w:rPr>
                <w:lang w:val="en-US"/>
              </w:rPr>
            </w:pPr>
          </w:p>
          <w:p w14:paraId="0554FF5A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28D4DC2A" w14:textId="77777777" w:rsidR="00804AAE" w:rsidRPr="00DD3921" w:rsidRDefault="00804AAE" w:rsidP="00804AAE">
            <w:pPr>
              <w:rPr>
                <w:lang w:val="en-US"/>
              </w:rPr>
            </w:pPr>
            <w:r w:rsidRPr="00DD3921">
              <w:rPr>
                <w:b/>
                <w:lang w:val="en-US"/>
              </w:rPr>
              <w:t>Sequence-to-Sequence Network Training Methods for Automatic Guitar Transcription with Tokenized Outputs</w:t>
            </w:r>
            <w:r w:rsidRPr="00DD3921">
              <w:rPr>
                <w:lang w:val="en-US"/>
              </w:rPr>
              <w:br/>
            </w:r>
            <w:proofErr w:type="spellStart"/>
            <w:r w:rsidRPr="00DD3921">
              <w:rPr>
                <w:lang w:val="en-US"/>
              </w:rPr>
              <w:t>Sehun</w:t>
            </w:r>
            <w:proofErr w:type="spellEnd"/>
            <w:r w:rsidRPr="00DD3921">
              <w:rPr>
                <w:lang w:val="en-US"/>
              </w:rPr>
              <w:t xml:space="preserve"> Kim (Nagoya </w:t>
            </w:r>
            <w:proofErr w:type="gramStart"/>
            <w:r w:rsidRPr="00DD3921">
              <w:rPr>
                <w:lang w:val="en-US"/>
              </w:rPr>
              <w:t>University)*</w:t>
            </w:r>
            <w:proofErr w:type="gramEnd"/>
            <w:r w:rsidRPr="00DD3921">
              <w:rPr>
                <w:lang w:val="en-US"/>
              </w:rPr>
              <w:t>; Kazuya Takeda (Nagoya University); Tomoki Toda (Nagoya University)</w:t>
            </w:r>
          </w:p>
        </w:tc>
        <w:tc>
          <w:tcPr>
            <w:tcW w:w="2163" w:type="dxa"/>
          </w:tcPr>
          <w:p w14:paraId="090F0124" w14:textId="2CABB4E5" w:rsidR="00804AAE" w:rsidRPr="00DD3921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804AAE" w:rsidRPr="00DD3921" w14:paraId="661EAA78" w14:textId="77777777" w:rsidTr="00DD3921">
        <w:tc>
          <w:tcPr>
            <w:tcW w:w="2096" w:type="dxa"/>
          </w:tcPr>
          <w:p w14:paraId="520F09CF" w14:textId="7AB6B00E" w:rsidR="00804AAE" w:rsidRDefault="00804AAE" w:rsidP="00804AAE">
            <w:r>
              <w:t xml:space="preserve">5:30 – 6:30 </w:t>
            </w:r>
            <w:proofErr w:type="spellStart"/>
            <w:r>
              <w:t>pm</w:t>
            </w:r>
            <w:proofErr w:type="spellEnd"/>
          </w:p>
        </w:tc>
        <w:tc>
          <w:tcPr>
            <w:tcW w:w="5806" w:type="dxa"/>
          </w:tcPr>
          <w:p w14:paraId="25F81940" w14:textId="3889F05E" w:rsidR="00804AAE" w:rsidRPr="00DD3921" w:rsidRDefault="00804AAE" w:rsidP="00804AAE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30"/>
                <w:szCs w:val="30"/>
              </w:rPr>
              <w:t>Industry Panel</w:t>
            </w:r>
          </w:p>
        </w:tc>
        <w:tc>
          <w:tcPr>
            <w:tcW w:w="2163" w:type="dxa"/>
          </w:tcPr>
          <w:p w14:paraId="39ED77EE" w14:textId="5457FE39" w:rsidR="00804AAE" w:rsidRPr="00DD3921" w:rsidRDefault="00804AAE" w:rsidP="00804AAE">
            <w:pPr>
              <w:rPr>
                <w:lang w:val="en-US"/>
              </w:rPr>
            </w:pPr>
            <w:proofErr w:type="spellStart"/>
            <w:r w:rsidRPr="00DD3921">
              <w:t>Lecture</w:t>
            </w:r>
            <w:proofErr w:type="spellEnd"/>
            <w:r w:rsidRPr="00DD3921">
              <w:t xml:space="preserve"> room, second </w:t>
            </w:r>
            <w:proofErr w:type="spellStart"/>
            <w:r w:rsidRPr="00DD3921">
              <w:t>floor</w:t>
            </w:r>
            <w:proofErr w:type="spellEnd"/>
          </w:p>
        </w:tc>
      </w:tr>
      <w:tr w:rsidR="00804AAE" w:rsidRPr="00DD3921" w14:paraId="7E597B11" w14:textId="77777777" w:rsidTr="00DD3921">
        <w:tc>
          <w:tcPr>
            <w:tcW w:w="2096" w:type="dxa"/>
          </w:tcPr>
          <w:p w14:paraId="0842475A" w14:textId="18A1DC59" w:rsidR="00804AAE" w:rsidRPr="007B15F1" w:rsidRDefault="00804AAE" w:rsidP="00804AAE">
            <w:r>
              <w:t xml:space="preserve">6:30 – 7:30 </w:t>
            </w:r>
            <w:proofErr w:type="spellStart"/>
            <w:r>
              <w:t>pm</w:t>
            </w:r>
            <w:proofErr w:type="spellEnd"/>
          </w:p>
        </w:tc>
        <w:tc>
          <w:tcPr>
            <w:tcW w:w="5806" w:type="dxa"/>
          </w:tcPr>
          <w:p w14:paraId="4F2A54F3" w14:textId="77777777" w:rsidR="00804AAE" w:rsidRDefault="00804AAE" w:rsidP="00804AAE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Music Session</w:t>
            </w:r>
          </w:p>
          <w:p w14:paraId="5ED94962" w14:textId="77777777" w:rsidR="00E94661" w:rsidRDefault="00E94661" w:rsidP="00804AAE">
            <w:pPr>
              <w:jc w:val="center"/>
              <w:rPr>
                <w:b/>
                <w:sz w:val="30"/>
                <w:szCs w:val="30"/>
              </w:rPr>
            </w:pPr>
          </w:p>
          <w:p w14:paraId="71B7FD91" w14:textId="175DEDE8" w:rsidR="00E94661" w:rsidRPr="00E94661" w:rsidRDefault="00E94661" w:rsidP="00E94661">
            <w:pPr>
              <w:pStyle w:val="Paragrafoelenco"/>
              <w:rPr>
                <w:b/>
                <w:sz w:val="30"/>
                <w:szCs w:val="30"/>
              </w:rPr>
            </w:pPr>
          </w:p>
        </w:tc>
        <w:tc>
          <w:tcPr>
            <w:tcW w:w="2163" w:type="dxa"/>
          </w:tcPr>
          <w:p w14:paraId="3A879485" w14:textId="0E3FC7E5" w:rsidR="00804AAE" w:rsidRPr="005D2446" w:rsidRDefault="00804AAE" w:rsidP="00804AAE">
            <w:proofErr w:type="spellStart"/>
            <w:r w:rsidRPr="00DD3921">
              <w:t>Lecture</w:t>
            </w:r>
            <w:proofErr w:type="spellEnd"/>
            <w:r w:rsidRPr="00DD3921">
              <w:t xml:space="preserve"> room, second </w:t>
            </w:r>
            <w:proofErr w:type="spellStart"/>
            <w:r w:rsidRPr="00DD3921">
              <w:t>floor</w:t>
            </w:r>
            <w:proofErr w:type="spellEnd"/>
          </w:p>
        </w:tc>
      </w:tr>
      <w:tr w:rsidR="00E94661" w:rsidRPr="00905B6C" w14:paraId="765D8EB0" w14:textId="77777777" w:rsidTr="00DD3921">
        <w:tc>
          <w:tcPr>
            <w:tcW w:w="2096" w:type="dxa"/>
          </w:tcPr>
          <w:p w14:paraId="542BFDDB" w14:textId="77777777" w:rsidR="00E94661" w:rsidRDefault="00E94661" w:rsidP="00804AAE"/>
        </w:tc>
        <w:tc>
          <w:tcPr>
            <w:tcW w:w="5806" w:type="dxa"/>
          </w:tcPr>
          <w:p w14:paraId="0744BEE8" w14:textId="59441692" w:rsidR="00E94661" w:rsidRPr="00E94661" w:rsidRDefault="00E94661" w:rsidP="00E94661">
            <w:pPr>
              <w:rPr>
                <w:b/>
                <w:lang w:val="en-US"/>
              </w:rPr>
            </w:pPr>
            <w:r w:rsidRPr="00E94661">
              <w:rPr>
                <w:b/>
                <w:lang w:val="en-US"/>
              </w:rPr>
              <w:t xml:space="preserve">M1 </w:t>
            </w:r>
            <w:r w:rsidRPr="00E94661">
              <w:rPr>
                <w:b/>
                <w:bCs/>
                <w:lang w:val="en-US"/>
              </w:rPr>
              <w:t>Title: Conversations with our Digital Selves: the development of an autonomous music improviser</w:t>
            </w:r>
            <w:r w:rsidRPr="00E94661">
              <w:rPr>
                <w:b/>
                <w:lang w:val="en-US"/>
              </w:rPr>
              <w:t> </w:t>
            </w:r>
          </w:p>
          <w:p w14:paraId="735C81E0" w14:textId="29CC826A" w:rsidR="00E94661" w:rsidRPr="00E94661" w:rsidRDefault="00E94661" w:rsidP="00E94661">
            <w:pPr>
              <w:rPr>
                <w:b/>
                <w:lang w:val="en-US"/>
              </w:rPr>
            </w:pPr>
            <w:r w:rsidRPr="00E94661">
              <w:rPr>
                <w:bCs/>
                <w:lang w:val="en-US"/>
              </w:rPr>
              <w:t xml:space="preserve">Matthew Yee-King (Goldsmiths, University of London) Mark </w:t>
            </w:r>
            <w:proofErr w:type="spellStart"/>
            <w:r w:rsidRPr="00E94661">
              <w:rPr>
                <w:bCs/>
                <w:lang w:val="en-US"/>
              </w:rPr>
              <w:t>d'Inverno</w:t>
            </w:r>
            <w:proofErr w:type="spellEnd"/>
            <w:r w:rsidRPr="00E94661">
              <w:rPr>
                <w:bCs/>
                <w:lang w:val="en-US"/>
              </w:rPr>
              <w:t xml:space="preserve"> (Goldsmiths, University of London)</w:t>
            </w:r>
            <w:r w:rsidRPr="00E94661">
              <w:rPr>
                <w:b/>
                <w:lang w:val="en-US"/>
              </w:rPr>
              <w:t xml:space="preserve"> </w:t>
            </w:r>
          </w:p>
          <w:p w14:paraId="36B68DBB" w14:textId="3EEF6609" w:rsidR="00E94661" w:rsidRPr="00E94661" w:rsidRDefault="00E94661" w:rsidP="00804AA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163" w:type="dxa"/>
          </w:tcPr>
          <w:p w14:paraId="14680A3D" w14:textId="77777777" w:rsidR="00E94661" w:rsidRPr="00E94661" w:rsidRDefault="00E94661" w:rsidP="00804AAE">
            <w:pPr>
              <w:rPr>
                <w:lang w:val="en-US"/>
              </w:rPr>
            </w:pPr>
          </w:p>
        </w:tc>
      </w:tr>
      <w:tr w:rsidR="00E94661" w:rsidRPr="00905B6C" w14:paraId="07E05E73" w14:textId="77777777" w:rsidTr="00DD3921">
        <w:tc>
          <w:tcPr>
            <w:tcW w:w="2096" w:type="dxa"/>
          </w:tcPr>
          <w:p w14:paraId="614AE238" w14:textId="77777777" w:rsidR="00E94661" w:rsidRPr="00E94661" w:rsidRDefault="00E94661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358F6025" w14:textId="347EF10B" w:rsidR="00E94661" w:rsidRPr="00E94661" w:rsidRDefault="00E94661" w:rsidP="00E94661">
            <w:pPr>
              <w:rPr>
                <w:color w:val="000000"/>
              </w:rPr>
            </w:pPr>
            <w:r w:rsidRPr="00E94661">
              <w:rPr>
                <w:b/>
                <w:bCs/>
                <w:color w:val="000000"/>
              </w:rPr>
              <w:t xml:space="preserve">M2 Title: </w:t>
            </w:r>
            <w:proofErr w:type="spellStart"/>
            <w:r w:rsidRPr="00E94661">
              <w:rPr>
                <w:b/>
                <w:bCs/>
                <w:color w:val="000000"/>
              </w:rPr>
              <w:t>confluyo</w:t>
            </w:r>
            <w:proofErr w:type="spellEnd"/>
            <w:r w:rsidRPr="00E94661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E94661">
              <w:rPr>
                <w:b/>
                <w:bCs/>
                <w:color w:val="000000"/>
              </w:rPr>
              <w:t>yo</w:t>
            </w:r>
            <w:proofErr w:type="spellEnd"/>
            <w:r w:rsidRPr="00E94661">
              <w:rPr>
                <w:b/>
                <w:bCs/>
                <w:color w:val="000000"/>
              </w:rPr>
              <w:t xml:space="preserve">, </w:t>
            </w:r>
            <w:proofErr w:type="spellStart"/>
            <w:r w:rsidRPr="00E94661">
              <w:rPr>
                <w:b/>
                <w:bCs/>
                <w:color w:val="000000"/>
              </w:rPr>
              <w:t>el</w:t>
            </w:r>
            <w:proofErr w:type="spellEnd"/>
            <w:r w:rsidRPr="00E94661">
              <w:rPr>
                <w:b/>
                <w:bCs/>
                <w:color w:val="000000"/>
              </w:rPr>
              <w:t xml:space="preserve"> ambiente me </w:t>
            </w:r>
            <w:proofErr w:type="spellStart"/>
            <w:r w:rsidRPr="00E94661">
              <w:rPr>
                <w:b/>
                <w:bCs/>
                <w:color w:val="000000"/>
              </w:rPr>
              <w:t>sigue</w:t>
            </w:r>
            <w:proofErr w:type="spellEnd"/>
          </w:p>
          <w:p w14:paraId="586836AB" w14:textId="77777777" w:rsidR="00E94661" w:rsidRPr="00E94661" w:rsidRDefault="00E94661" w:rsidP="00E94661">
            <w:pPr>
              <w:pStyle w:val="Paragrafoelenco"/>
              <w:rPr>
                <w:color w:val="000000"/>
                <w:lang w:val="en-US"/>
              </w:rPr>
            </w:pPr>
            <w:r w:rsidRPr="00E94661">
              <w:rPr>
                <w:color w:val="000000"/>
                <w:lang w:val="en-US"/>
              </w:rPr>
              <w:t xml:space="preserve">Author: Hugo Flores Garcia (Northwestern University) </w:t>
            </w:r>
          </w:p>
          <w:p w14:paraId="10D56FB7" w14:textId="77777777" w:rsidR="00E94661" w:rsidRPr="00E94661" w:rsidRDefault="00E94661" w:rsidP="00E94661">
            <w:pPr>
              <w:rPr>
                <w:b/>
                <w:lang w:val="en-US"/>
              </w:rPr>
            </w:pPr>
          </w:p>
        </w:tc>
        <w:tc>
          <w:tcPr>
            <w:tcW w:w="2163" w:type="dxa"/>
          </w:tcPr>
          <w:p w14:paraId="672B6C23" w14:textId="77777777" w:rsidR="00E94661" w:rsidRPr="00E94661" w:rsidRDefault="00E94661" w:rsidP="00804AAE">
            <w:pPr>
              <w:rPr>
                <w:lang w:val="en-US"/>
              </w:rPr>
            </w:pPr>
          </w:p>
        </w:tc>
      </w:tr>
      <w:tr w:rsidR="00E94661" w:rsidRPr="00905B6C" w14:paraId="728418E7" w14:textId="77777777" w:rsidTr="00DD3921">
        <w:tc>
          <w:tcPr>
            <w:tcW w:w="2096" w:type="dxa"/>
          </w:tcPr>
          <w:p w14:paraId="642D8555" w14:textId="77777777" w:rsidR="00E94661" w:rsidRPr="00E94661" w:rsidRDefault="00E94661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0DDBD5A9" w14:textId="77777777" w:rsidR="00E94661" w:rsidRPr="00E94661" w:rsidRDefault="00E94661" w:rsidP="00E94661">
            <w:pPr>
              <w:rPr>
                <w:b/>
                <w:bCs/>
                <w:lang w:val="en-US"/>
              </w:rPr>
            </w:pPr>
            <w:r w:rsidRPr="00E94661">
              <w:rPr>
                <w:b/>
                <w:bCs/>
                <w:lang w:val="en-US"/>
              </w:rPr>
              <w:t xml:space="preserve">M3 </w:t>
            </w:r>
            <w:proofErr w:type="spellStart"/>
            <w:r w:rsidRPr="00E94661">
              <w:rPr>
                <w:b/>
                <w:bCs/>
                <w:lang w:val="en-US"/>
              </w:rPr>
              <w:t>Sliogán</w:t>
            </w:r>
            <w:proofErr w:type="spellEnd"/>
            <w:r w:rsidRPr="00E94661">
              <w:rPr>
                <w:b/>
                <w:bCs/>
                <w:lang w:val="en-US"/>
              </w:rPr>
              <w:t xml:space="preserve">: a performance composed for the </w:t>
            </w:r>
            <w:proofErr w:type="spellStart"/>
            <w:proofErr w:type="gramStart"/>
            <w:r w:rsidRPr="00E94661">
              <w:rPr>
                <w:b/>
                <w:bCs/>
                <w:lang w:val="en-US"/>
              </w:rPr>
              <w:t>HITar</w:t>
            </w:r>
            <w:proofErr w:type="spellEnd"/>
            <w:proofErr w:type="gramEnd"/>
          </w:p>
          <w:p w14:paraId="45A068D8" w14:textId="77777777" w:rsidR="00E94661" w:rsidRPr="00E94661" w:rsidRDefault="00E94661" w:rsidP="00E94661">
            <w:pPr>
              <w:rPr>
                <w:lang w:val="en-US"/>
              </w:rPr>
            </w:pPr>
            <w:r w:rsidRPr="00E94661">
              <w:rPr>
                <w:lang w:val="en-US"/>
              </w:rPr>
              <w:t xml:space="preserve">Authors: Andrea </w:t>
            </w:r>
            <w:proofErr w:type="spellStart"/>
            <w:r w:rsidRPr="00E94661">
              <w:rPr>
                <w:lang w:val="en-US"/>
              </w:rPr>
              <w:t>Martelloni</w:t>
            </w:r>
            <w:proofErr w:type="spellEnd"/>
            <w:r w:rsidRPr="00E94661">
              <w:rPr>
                <w:lang w:val="en-US"/>
              </w:rPr>
              <w:t xml:space="preserve"> </w:t>
            </w:r>
            <w:proofErr w:type="gramStart"/>
            <w:r w:rsidRPr="00E94661">
              <w:rPr>
                <w:lang w:val="en-US"/>
              </w:rPr>
              <w:t>( Queen</w:t>
            </w:r>
            <w:proofErr w:type="gramEnd"/>
            <w:r w:rsidRPr="00E94661">
              <w:rPr>
                <w:lang w:val="en-US"/>
              </w:rPr>
              <w:t xml:space="preserve"> Mary University of London ) Andrew McPherson ( QMUL ), Mathieu </w:t>
            </w:r>
            <w:proofErr w:type="spellStart"/>
            <w:r w:rsidRPr="00E94661">
              <w:rPr>
                <w:lang w:val="en-US"/>
              </w:rPr>
              <w:t>Barthet</w:t>
            </w:r>
            <w:proofErr w:type="spellEnd"/>
            <w:r w:rsidRPr="00E94661">
              <w:rPr>
                <w:lang w:val="en-US"/>
              </w:rPr>
              <w:t xml:space="preserve"> ( Queen Mary University of London ) </w:t>
            </w:r>
          </w:p>
          <w:p w14:paraId="4161041E" w14:textId="35E30601" w:rsidR="00E94661" w:rsidRPr="00E94661" w:rsidRDefault="00E94661" w:rsidP="00E94661">
            <w:pPr>
              <w:rPr>
                <w:b/>
                <w:lang w:val="en-US"/>
              </w:rPr>
            </w:pPr>
          </w:p>
        </w:tc>
        <w:tc>
          <w:tcPr>
            <w:tcW w:w="2163" w:type="dxa"/>
          </w:tcPr>
          <w:p w14:paraId="41E7BE80" w14:textId="77777777" w:rsidR="00E94661" w:rsidRPr="00E94661" w:rsidRDefault="00E94661" w:rsidP="00804AAE">
            <w:pPr>
              <w:rPr>
                <w:lang w:val="en-US"/>
              </w:rPr>
            </w:pPr>
          </w:p>
        </w:tc>
      </w:tr>
      <w:tr w:rsidR="00E94661" w:rsidRPr="00905B6C" w14:paraId="2803FE5F" w14:textId="77777777" w:rsidTr="00DD3921">
        <w:tc>
          <w:tcPr>
            <w:tcW w:w="2096" w:type="dxa"/>
          </w:tcPr>
          <w:p w14:paraId="73260DA4" w14:textId="77777777" w:rsidR="00E94661" w:rsidRPr="00E94661" w:rsidRDefault="00E94661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41ED1668" w14:textId="77777777" w:rsidR="00E94661" w:rsidRPr="00E94661" w:rsidRDefault="00E94661" w:rsidP="00E94661">
            <w:pPr>
              <w:rPr>
                <w:b/>
                <w:lang w:val="en-US"/>
              </w:rPr>
            </w:pPr>
            <w:r w:rsidRPr="00E94661">
              <w:rPr>
                <w:b/>
                <w:lang w:val="en-US"/>
              </w:rPr>
              <w:t xml:space="preserve">M4 </w:t>
            </w:r>
            <w:r w:rsidRPr="00E94661">
              <w:rPr>
                <w:b/>
                <w:bCs/>
                <w:lang w:val="en-US"/>
              </w:rPr>
              <w:t>The Words I Tried to Say</w:t>
            </w:r>
          </w:p>
          <w:p w14:paraId="3F817377" w14:textId="2AB5D834" w:rsidR="00E94661" w:rsidRPr="00E94661" w:rsidRDefault="00E94661" w:rsidP="00E94661">
            <w:pPr>
              <w:rPr>
                <w:bCs/>
                <w:lang w:val="en-US"/>
              </w:rPr>
            </w:pPr>
            <w:r w:rsidRPr="00E94661">
              <w:rPr>
                <w:bCs/>
                <w:lang w:val="en-US"/>
              </w:rPr>
              <w:t xml:space="preserve">Angela </w:t>
            </w:r>
            <w:proofErr w:type="spellStart"/>
            <w:r w:rsidRPr="00E94661">
              <w:rPr>
                <w:bCs/>
                <w:lang w:val="en-US"/>
              </w:rPr>
              <w:t>Weihan</w:t>
            </w:r>
            <w:proofErr w:type="spellEnd"/>
            <w:r w:rsidRPr="00E94661">
              <w:rPr>
                <w:bCs/>
                <w:lang w:val="en-US"/>
              </w:rPr>
              <w:t xml:space="preserve"> Ng (University of Glasgow) </w:t>
            </w:r>
          </w:p>
          <w:p w14:paraId="15E649A3" w14:textId="64377458" w:rsidR="00E94661" w:rsidRPr="00E94661" w:rsidRDefault="00E94661" w:rsidP="00E94661">
            <w:pPr>
              <w:rPr>
                <w:b/>
                <w:lang w:val="en-US"/>
              </w:rPr>
            </w:pPr>
          </w:p>
        </w:tc>
        <w:tc>
          <w:tcPr>
            <w:tcW w:w="2163" w:type="dxa"/>
          </w:tcPr>
          <w:p w14:paraId="3EA3ABD6" w14:textId="77777777" w:rsidR="00E94661" w:rsidRPr="00E94661" w:rsidRDefault="00E94661" w:rsidP="00804AAE">
            <w:pPr>
              <w:rPr>
                <w:lang w:val="en-US"/>
              </w:rPr>
            </w:pPr>
          </w:p>
        </w:tc>
      </w:tr>
      <w:tr w:rsidR="00E94661" w:rsidRPr="00E94661" w14:paraId="3E0DEC2A" w14:textId="77777777" w:rsidTr="00DD3921">
        <w:tc>
          <w:tcPr>
            <w:tcW w:w="2096" w:type="dxa"/>
          </w:tcPr>
          <w:p w14:paraId="4899C432" w14:textId="77777777" w:rsidR="00E94661" w:rsidRPr="00E94661" w:rsidRDefault="00E94661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1D55EC4F" w14:textId="77777777" w:rsidR="00E94661" w:rsidRPr="00E94661" w:rsidRDefault="00E94661" w:rsidP="00E94661">
            <w:pPr>
              <w:rPr>
                <w:b/>
                <w:lang w:val="en-US"/>
              </w:rPr>
            </w:pPr>
            <w:r w:rsidRPr="00E94661">
              <w:rPr>
                <w:b/>
                <w:lang w:val="en-US"/>
              </w:rPr>
              <w:t xml:space="preserve">M5 </w:t>
            </w:r>
            <w:r w:rsidRPr="00E94661">
              <w:rPr>
                <w:b/>
                <w:bCs/>
                <w:lang w:val="en-US"/>
              </w:rPr>
              <w:t>Nor Hope</w:t>
            </w:r>
          </w:p>
          <w:p w14:paraId="04574E32" w14:textId="7CAF034C" w:rsidR="00E94661" w:rsidRPr="00E94661" w:rsidRDefault="00E94661" w:rsidP="00E94661">
            <w:pPr>
              <w:rPr>
                <w:bCs/>
                <w:lang w:val="en-US"/>
              </w:rPr>
            </w:pPr>
            <w:proofErr w:type="spellStart"/>
            <w:r w:rsidRPr="00E94661">
              <w:rPr>
                <w:bCs/>
                <w:lang w:val="de-CH"/>
              </w:rPr>
              <w:t>Wenbin</w:t>
            </w:r>
            <w:proofErr w:type="spellEnd"/>
            <w:r w:rsidRPr="00E94661">
              <w:rPr>
                <w:bCs/>
                <w:lang w:val="de-CH"/>
              </w:rPr>
              <w:t xml:space="preserve"> </w:t>
            </w:r>
            <w:proofErr w:type="spellStart"/>
            <w:r w:rsidRPr="00E94661">
              <w:rPr>
                <w:bCs/>
                <w:lang w:val="de-CH"/>
              </w:rPr>
              <w:t>Lyu</w:t>
            </w:r>
            <w:proofErr w:type="spellEnd"/>
            <w:r w:rsidRPr="00E94661">
              <w:rPr>
                <w:bCs/>
                <w:lang w:val="de-CH"/>
              </w:rPr>
              <w:t xml:space="preserve"> </w:t>
            </w:r>
          </w:p>
          <w:p w14:paraId="4E089332" w14:textId="245F902F" w:rsidR="00E94661" w:rsidRPr="00E94661" w:rsidRDefault="00E94661" w:rsidP="00E94661">
            <w:pPr>
              <w:rPr>
                <w:b/>
                <w:lang w:val="en-US"/>
              </w:rPr>
            </w:pPr>
          </w:p>
        </w:tc>
        <w:tc>
          <w:tcPr>
            <w:tcW w:w="2163" w:type="dxa"/>
          </w:tcPr>
          <w:p w14:paraId="3A03C79F" w14:textId="77777777" w:rsidR="00E94661" w:rsidRPr="00E94661" w:rsidRDefault="00E94661" w:rsidP="00804AAE">
            <w:pPr>
              <w:rPr>
                <w:lang w:val="en-US"/>
              </w:rPr>
            </w:pPr>
          </w:p>
        </w:tc>
      </w:tr>
      <w:tr w:rsidR="00E94661" w:rsidRPr="00905B6C" w14:paraId="79EC4090" w14:textId="77777777" w:rsidTr="00DD3921">
        <w:tc>
          <w:tcPr>
            <w:tcW w:w="2096" w:type="dxa"/>
          </w:tcPr>
          <w:p w14:paraId="6CB6932B" w14:textId="77777777" w:rsidR="00E94661" w:rsidRPr="00E94661" w:rsidRDefault="00E94661" w:rsidP="00804AAE">
            <w:pPr>
              <w:rPr>
                <w:lang w:val="en-US"/>
              </w:rPr>
            </w:pPr>
          </w:p>
        </w:tc>
        <w:tc>
          <w:tcPr>
            <w:tcW w:w="5806" w:type="dxa"/>
          </w:tcPr>
          <w:p w14:paraId="037B880C" w14:textId="77777777" w:rsidR="00E94661" w:rsidRPr="004A3B36" w:rsidRDefault="00E94661" w:rsidP="00E94661">
            <w:pPr>
              <w:rPr>
                <w:b/>
                <w:lang w:val="en-US"/>
              </w:rPr>
            </w:pPr>
            <w:r w:rsidRPr="00E94661">
              <w:rPr>
                <w:b/>
                <w:lang w:val="en-US"/>
              </w:rPr>
              <w:t xml:space="preserve">M6 </w:t>
            </w:r>
            <w:r w:rsidRPr="00E94661">
              <w:rPr>
                <w:b/>
                <w:bCs/>
                <w:lang w:val="en-US"/>
              </w:rPr>
              <w:t>AI Pianist Performance: Collaboration with Soprano Sumi Jo</w:t>
            </w:r>
          </w:p>
          <w:p w14:paraId="351EE66A" w14:textId="77777777" w:rsidR="00E94661" w:rsidRPr="004A3B36" w:rsidRDefault="00E94661" w:rsidP="00E94661">
            <w:pPr>
              <w:rPr>
                <w:bCs/>
                <w:lang w:val="en-US"/>
              </w:rPr>
            </w:pPr>
            <w:proofErr w:type="spellStart"/>
            <w:r w:rsidRPr="00E94661">
              <w:rPr>
                <w:bCs/>
                <w:lang w:val="de-CH"/>
              </w:rPr>
              <w:t>Authors</w:t>
            </w:r>
            <w:proofErr w:type="spellEnd"/>
            <w:r w:rsidRPr="00E94661">
              <w:rPr>
                <w:bCs/>
                <w:lang w:val="de-CH"/>
              </w:rPr>
              <w:t xml:space="preserve">: </w:t>
            </w:r>
            <w:proofErr w:type="spellStart"/>
            <w:r w:rsidRPr="00E94661">
              <w:rPr>
                <w:bCs/>
                <w:lang w:val="de-CH"/>
              </w:rPr>
              <w:t>Taegyun</w:t>
            </w:r>
            <w:proofErr w:type="spellEnd"/>
            <w:r w:rsidRPr="00E94661">
              <w:rPr>
                <w:bCs/>
                <w:lang w:val="de-CH"/>
              </w:rPr>
              <w:t xml:space="preserve"> Kwon </w:t>
            </w:r>
            <w:proofErr w:type="gramStart"/>
            <w:r w:rsidRPr="00E94661">
              <w:rPr>
                <w:bCs/>
                <w:lang w:val="de-CH"/>
              </w:rPr>
              <w:t>( KAIST</w:t>
            </w:r>
            <w:proofErr w:type="gramEnd"/>
            <w:r w:rsidRPr="00E94661">
              <w:rPr>
                <w:bCs/>
                <w:lang w:val="de-CH"/>
              </w:rPr>
              <w:t xml:space="preserve"> ), </w:t>
            </w:r>
            <w:proofErr w:type="spellStart"/>
            <w:r w:rsidRPr="00E94661">
              <w:rPr>
                <w:bCs/>
                <w:lang w:val="de-CH"/>
              </w:rPr>
              <w:t>Joonhyung</w:t>
            </w:r>
            <w:proofErr w:type="spellEnd"/>
            <w:r w:rsidRPr="00E94661">
              <w:rPr>
                <w:bCs/>
                <w:lang w:val="de-CH"/>
              </w:rPr>
              <w:t xml:space="preserve"> </w:t>
            </w:r>
            <w:proofErr w:type="spellStart"/>
            <w:r w:rsidRPr="00E94661">
              <w:rPr>
                <w:bCs/>
                <w:lang w:val="de-CH"/>
              </w:rPr>
              <w:t>Bae</w:t>
            </w:r>
            <w:proofErr w:type="spellEnd"/>
            <w:r w:rsidRPr="00E94661">
              <w:rPr>
                <w:bCs/>
                <w:lang w:val="de-CH"/>
              </w:rPr>
              <w:t xml:space="preserve"> ( KAIST ) </w:t>
            </w:r>
            <w:proofErr w:type="spellStart"/>
            <w:r w:rsidRPr="00E94661">
              <w:rPr>
                <w:bCs/>
                <w:lang w:val="de-CH"/>
              </w:rPr>
              <w:t>Jiyun</w:t>
            </w:r>
            <w:proofErr w:type="spellEnd"/>
            <w:r w:rsidRPr="00E94661">
              <w:rPr>
                <w:bCs/>
                <w:lang w:val="de-CH"/>
              </w:rPr>
              <w:t xml:space="preserve"> Park ( KAIST ) </w:t>
            </w:r>
            <w:proofErr w:type="spellStart"/>
            <w:r w:rsidRPr="004A3B36">
              <w:rPr>
                <w:bCs/>
                <w:lang w:val="en-US"/>
              </w:rPr>
              <w:t>Jaeran</w:t>
            </w:r>
            <w:proofErr w:type="spellEnd"/>
            <w:r w:rsidRPr="004A3B36">
              <w:rPr>
                <w:bCs/>
                <w:lang w:val="en-US"/>
              </w:rPr>
              <w:t xml:space="preserve"> Choi ( KAIST ) </w:t>
            </w:r>
            <w:proofErr w:type="spellStart"/>
            <w:r w:rsidRPr="004A3B36">
              <w:rPr>
                <w:bCs/>
                <w:lang w:val="en-US"/>
              </w:rPr>
              <w:t>Hyeyoon</w:t>
            </w:r>
            <w:proofErr w:type="spellEnd"/>
            <w:r w:rsidRPr="004A3B36">
              <w:rPr>
                <w:bCs/>
                <w:lang w:val="en-US"/>
              </w:rPr>
              <w:t xml:space="preserve"> Cho ( KAIST ) </w:t>
            </w:r>
            <w:proofErr w:type="spellStart"/>
            <w:r w:rsidRPr="00E94661">
              <w:rPr>
                <w:bCs/>
                <w:lang w:val="de-CH"/>
              </w:rPr>
              <w:t>Yonghyun</w:t>
            </w:r>
            <w:proofErr w:type="spellEnd"/>
            <w:r w:rsidRPr="00E94661">
              <w:rPr>
                <w:bCs/>
                <w:lang w:val="de-CH"/>
              </w:rPr>
              <w:t xml:space="preserve"> Kim ( KAIST ) </w:t>
            </w:r>
            <w:proofErr w:type="spellStart"/>
            <w:r w:rsidRPr="00E94661">
              <w:rPr>
                <w:bCs/>
                <w:lang w:val="de-CH"/>
              </w:rPr>
              <w:t>Dasaem</w:t>
            </w:r>
            <w:proofErr w:type="spellEnd"/>
            <w:r w:rsidRPr="00E94661">
              <w:rPr>
                <w:bCs/>
                <w:lang w:val="de-CH"/>
              </w:rPr>
              <w:t xml:space="preserve"> Jeong ( </w:t>
            </w:r>
            <w:proofErr w:type="spellStart"/>
            <w:r w:rsidRPr="00E94661">
              <w:rPr>
                <w:bCs/>
                <w:lang w:val="de-CH"/>
              </w:rPr>
              <w:t>Sogang</w:t>
            </w:r>
            <w:proofErr w:type="spellEnd"/>
            <w:r w:rsidRPr="00E94661">
              <w:rPr>
                <w:bCs/>
                <w:lang w:val="de-CH"/>
              </w:rPr>
              <w:t xml:space="preserve"> University ) </w:t>
            </w:r>
            <w:proofErr w:type="spellStart"/>
            <w:r w:rsidRPr="004A3B36">
              <w:rPr>
                <w:bCs/>
                <w:lang w:val="en-US"/>
              </w:rPr>
              <w:t>Juhan</w:t>
            </w:r>
            <w:proofErr w:type="spellEnd"/>
            <w:r w:rsidRPr="004A3B36">
              <w:rPr>
                <w:bCs/>
                <w:lang w:val="en-US"/>
              </w:rPr>
              <w:t xml:space="preserve"> Nam ( KAIST ) </w:t>
            </w:r>
          </w:p>
          <w:p w14:paraId="3338D12F" w14:textId="7D7A30DE" w:rsidR="00E94661" w:rsidRPr="004A3B36" w:rsidRDefault="00E94661" w:rsidP="00E94661">
            <w:pPr>
              <w:rPr>
                <w:b/>
                <w:lang w:val="en-US"/>
              </w:rPr>
            </w:pPr>
          </w:p>
        </w:tc>
        <w:tc>
          <w:tcPr>
            <w:tcW w:w="2163" w:type="dxa"/>
          </w:tcPr>
          <w:p w14:paraId="25BDB598" w14:textId="77777777" w:rsidR="00E94661" w:rsidRPr="004A3B36" w:rsidRDefault="00E94661" w:rsidP="00804AAE">
            <w:pPr>
              <w:rPr>
                <w:lang w:val="en-US"/>
              </w:rPr>
            </w:pPr>
          </w:p>
        </w:tc>
      </w:tr>
    </w:tbl>
    <w:p w14:paraId="41BA62D1" w14:textId="77777777" w:rsidR="001E151B" w:rsidRPr="004A3B36" w:rsidRDefault="001E151B" w:rsidP="00803AA8">
      <w:pPr>
        <w:pStyle w:val="Titolo1"/>
        <w:rPr>
          <w:color w:val="000000" w:themeColor="text1"/>
          <w:lang w:val="en-US"/>
        </w:rPr>
      </w:pPr>
    </w:p>
    <w:p w14:paraId="5EA2C335" w14:textId="77777777" w:rsidR="00211EE3" w:rsidRPr="004A3B36" w:rsidRDefault="00211EE3" w:rsidP="007B4F10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</w:p>
    <w:p w14:paraId="7D56FAD1" w14:textId="77777777" w:rsidR="00211EE3" w:rsidRPr="004A3B36" w:rsidRDefault="00211EE3" w:rsidP="007B4F10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</w:p>
    <w:p w14:paraId="346D5526" w14:textId="77777777" w:rsidR="00211EE3" w:rsidRPr="004A3B36" w:rsidRDefault="00211EE3" w:rsidP="007B4F10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</w:p>
    <w:p w14:paraId="3E5EB50E" w14:textId="77777777" w:rsidR="00211EE3" w:rsidRPr="004A3B36" w:rsidRDefault="00211EE3" w:rsidP="007B4F10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</w:p>
    <w:p w14:paraId="145F759A" w14:textId="77777777" w:rsidR="00211EE3" w:rsidRPr="004A3B36" w:rsidRDefault="00211EE3" w:rsidP="00211EE3">
      <w:pPr>
        <w:rPr>
          <w:lang w:val="en-US"/>
        </w:rPr>
      </w:pPr>
    </w:p>
    <w:p w14:paraId="0D80C04D" w14:textId="77777777" w:rsidR="00211EE3" w:rsidRPr="004A3B36" w:rsidRDefault="00211EE3" w:rsidP="00211EE3">
      <w:pPr>
        <w:rPr>
          <w:lang w:val="en-US"/>
        </w:rPr>
      </w:pPr>
    </w:p>
    <w:p w14:paraId="754C6560" w14:textId="77777777" w:rsidR="00211EE3" w:rsidRPr="004A3B36" w:rsidRDefault="00211EE3" w:rsidP="00211EE3">
      <w:pPr>
        <w:rPr>
          <w:lang w:val="en-US"/>
        </w:rPr>
      </w:pPr>
    </w:p>
    <w:p w14:paraId="5E2761AF" w14:textId="77777777" w:rsidR="00211EE3" w:rsidRPr="004A3B36" w:rsidRDefault="00211EE3" w:rsidP="00211EE3">
      <w:pPr>
        <w:rPr>
          <w:lang w:val="en-US"/>
        </w:rPr>
      </w:pPr>
    </w:p>
    <w:p w14:paraId="27AAF603" w14:textId="77777777" w:rsidR="00211EE3" w:rsidRPr="004A3B36" w:rsidRDefault="00211EE3" w:rsidP="00211EE3">
      <w:pPr>
        <w:rPr>
          <w:lang w:val="en-US"/>
        </w:rPr>
      </w:pPr>
    </w:p>
    <w:p w14:paraId="4D12760F" w14:textId="77777777" w:rsidR="00211EE3" w:rsidRPr="004A3B36" w:rsidRDefault="00211EE3" w:rsidP="00211EE3">
      <w:pPr>
        <w:rPr>
          <w:lang w:val="en-US"/>
        </w:rPr>
      </w:pPr>
    </w:p>
    <w:p w14:paraId="1C37AFDD" w14:textId="6E293838" w:rsidR="00803AA8" w:rsidRPr="000A209A" w:rsidRDefault="00803AA8" w:rsidP="007B4F10">
      <w:pPr>
        <w:pStyle w:val="Titolo1"/>
        <w:jc w:val="center"/>
        <w:rPr>
          <w:color w:val="000000" w:themeColor="text1"/>
          <w:sz w:val="88"/>
          <w:szCs w:val="88"/>
          <w:lang w:val="en-US"/>
        </w:rPr>
      </w:pPr>
      <w:r w:rsidRPr="000A209A">
        <w:rPr>
          <w:color w:val="000000" w:themeColor="text1"/>
          <w:sz w:val="88"/>
          <w:szCs w:val="88"/>
          <w:lang w:val="en-US"/>
        </w:rPr>
        <w:t>Wednesday, November 8</w:t>
      </w:r>
    </w:p>
    <w:p w14:paraId="1F627B04" w14:textId="77777777" w:rsidR="00803AA8" w:rsidRPr="00012797" w:rsidRDefault="00803AA8" w:rsidP="00803AA8">
      <w:pPr>
        <w:rPr>
          <w:sz w:val="40"/>
          <w:szCs w:val="40"/>
          <w:lang w:val="en-US"/>
        </w:rPr>
      </w:pPr>
      <w:r w:rsidRPr="00012797">
        <w:rPr>
          <w:b/>
          <w:bCs/>
          <w:sz w:val="40"/>
          <w:szCs w:val="40"/>
          <w:lang w:val="en-US"/>
        </w:rPr>
        <w:t xml:space="preserve">Address: </w:t>
      </w:r>
      <w:r w:rsidRPr="00012797">
        <w:rPr>
          <w:sz w:val="40"/>
          <w:szCs w:val="40"/>
          <w:lang w:val="en-US"/>
        </w:rPr>
        <w:t>Building 13</w:t>
      </w:r>
      <w:r>
        <w:rPr>
          <w:sz w:val="40"/>
          <w:szCs w:val="40"/>
          <w:lang w:val="en-US"/>
        </w:rPr>
        <w:t xml:space="preserve"> Via</w:t>
      </w:r>
      <w:r w:rsidRPr="00012797">
        <w:rPr>
          <w:sz w:val="40"/>
          <w:szCs w:val="40"/>
          <w:lang w:val="en-US"/>
        </w:rPr>
        <w:t xml:space="preserve"> </w:t>
      </w:r>
      <w:proofErr w:type="spellStart"/>
      <w:r w:rsidRPr="00012797">
        <w:rPr>
          <w:sz w:val="40"/>
          <w:szCs w:val="40"/>
          <w:lang w:val="en-US"/>
        </w:rPr>
        <w:t>Bonardi</w:t>
      </w:r>
      <w:proofErr w:type="spellEnd"/>
      <w:r w:rsidRPr="00012797">
        <w:rPr>
          <w:sz w:val="40"/>
          <w:szCs w:val="40"/>
          <w:lang w:val="en-US"/>
        </w:rPr>
        <w:t xml:space="preserve"> 9, 20133 Milano</w:t>
      </w:r>
      <w:r>
        <w:rPr>
          <w:sz w:val="40"/>
          <w:szCs w:val="40"/>
          <w:lang w:val="en-US"/>
        </w:rPr>
        <w:t xml:space="preserve"> </w:t>
      </w:r>
    </w:p>
    <w:tbl>
      <w:tblPr>
        <w:tblStyle w:val="Grigliatabella"/>
        <w:tblW w:w="9204" w:type="dxa"/>
        <w:tblInd w:w="5" w:type="dxa"/>
        <w:tblLook w:val="04A0" w:firstRow="1" w:lastRow="0" w:firstColumn="1" w:lastColumn="0" w:noHBand="0" w:noVBand="1"/>
      </w:tblPr>
      <w:tblGrid>
        <w:gridCol w:w="1287"/>
        <w:gridCol w:w="5791"/>
        <w:gridCol w:w="2126"/>
      </w:tblGrid>
      <w:tr w:rsidR="00803AA8" w:rsidRPr="00155879" w14:paraId="31E922CA" w14:textId="77777777" w:rsidTr="00CD1DCD">
        <w:tc>
          <w:tcPr>
            <w:tcW w:w="1287" w:type="dxa"/>
          </w:tcPr>
          <w:p w14:paraId="4DF05DE6" w14:textId="31EF5B27" w:rsidR="00803AA8" w:rsidRPr="00155879" w:rsidRDefault="00803AA8" w:rsidP="00803AA8"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791" w:type="dxa"/>
          </w:tcPr>
          <w:p w14:paraId="194F2184" w14:textId="4688BE4F" w:rsidR="00803AA8" w:rsidRPr="00155879" w:rsidRDefault="00803AA8" w:rsidP="002F1C0C">
            <w:pPr>
              <w:jc w:val="center"/>
            </w:pPr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2126" w:type="dxa"/>
          </w:tcPr>
          <w:p w14:paraId="0BC57A15" w14:textId="06F9C00F" w:rsidR="00803AA8" w:rsidRPr="00155879" w:rsidRDefault="00803AA8" w:rsidP="00803AA8">
            <w:proofErr w:type="spellStart"/>
            <w:r w:rsidRPr="00080382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803AA8" w:rsidRPr="00155879" w14:paraId="492AFAC8" w14:textId="77777777" w:rsidTr="00CD1DCD">
        <w:tc>
          <w:tcPr>
            <w:tcW w:w="1287" w:type="dxa"/>
          </w:tcPr>
          <w:p w14:paraId="57E86AD6" w14:textId="3649AD62" w:rsidR="00803AA8" w:rsidRPr="00155879" w:rsidRDefault="00803AA8" w:rsidP="00803AA8">
            <w:r>
              <w:t>8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  <w:r w:rsidRPr="00155879">
              <w:t xml:space="preserve"> – </w:t>
            </w:r>
            <w:r>
              <w:t>9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</w:p>
        </w:tc>
        <w:tc>
          <w:tcPr>
            <w:tcW w:w="5791" w:type="dxa"/>
          </w:tcPr>
          <w:p w14:paraId="0A576A37" w14:textId="1E43660D" w:rsidR="00803AA8" w:rsidRPr="00155879" w:rsidRDefault="00803AA8" w:rsidP="002F1C0C">
            <w:pPr>
              <w:jc w:val="center"/>
            </w:pPr>
            <w:proofErr w:type="spellStart"/>
            <w:r>
              <w:rPr>
                <w:b/>
                <w:bCs/>
              </w:rPr>
              <w:t>Registration</w:t>
            </w:r>
            <w:proofErr w:type="spellEnd"/>
          </w:p>
        </w:tc>
        <w:tc>
          <w:tcPr>
            <w:tcW w:w="2126" w:type="dxa"/>
          </w:tcPr>
          <w:p w14:paraId="5692649F" w14:textId="1AAEB33A" w:rsidR="00803AA8" w:rsidRPr="00155879" w:rsidRDefault="00803AA8" w:rsidP="00803AA8">
            <w:proofErr w:type="spellStart"/>
            <w:r w:rsidRPr="00080382">
              <w:t>Registration</w:t>
            </w:r>
            <w:proofErr w:type="spellEnd"/>
            <w:r w:rsidRPr="00080382">
              <w:t xml:space="preserve"> hall, ground </w:t>
            </w:r>
            <w:proofErr w:type="spellStart"/>
            <w:r w:rsidRPr="00080382">
              <w:t>floor</w:t>
            </w:r>
            <w:proofErr w:type="spellEnd"/>
          </w:p>
        </w:tc>
      </w:tr>
      <w:tr w:rsidR="00803AA8" w:rsidRPr="00155879" w14:paraId="3F2904D9" w14:textId="77777777" w:rsidTr="00CD1DCD">
        <w:tc>
          <w:tcPr>
            <w:tcW w:w="1287" w:type="dxa"/>
          </w:tcPr>
          <w:p w14:paraId="10E3AE64" w14:textId="3B1E7BE2" w:rsidR="00803AA8" w:rsidRPr="00155879" w:rsidRDefault="00803AA8" w:rsidP="00803AA8">
            <w:r>
              <w:t xml:space="preserve">9 </w:t>
            </w:r>
            <w:proofErr w:type="spellStart"/>
            <w:r>
              <w:t>am</w:t>
            </w:r>
            <w:proofErr w:type="spellEnd"/>
            <w:r>
              <w:t xml:space="preserve"> – 10am</w:t>
            </w:r>
          </w:p>
        </w:tc>
        <w:tc>
          <w:tcPr>
            <w:tcW w:w="5791" w:type="dxa"/>
          </w:tcPr>
          <w:p w14:paraId="452B018A" w14:textId="4332C0FE" w:rsidR="00803AA8" w:rsidRDefault="00803AA8" w:rsidP="00A41FE4">
            <w:pPr>
              <w:jc w:val="center"/>
              <w:rPr>
                <w:b/>
                <w:bCs/>
                <w:lang w:val="en-US"/>
              </w:rPr>
            </w:pPr>
            <w:r w:rsidRPr="005D2446">
              <w:rPr>
                <w:b/>
                <w:bCs/>
                <w:lang w:val="en-US"/>
              </w:rPr>
              <w:t>Keynote</w:t>
            </w:r>
          </w:p>
          <w:p w14:paraId="3B8473F8" w14:textId="77777777" w:rsidR="000A209A" w:rsidRPr="005D2446" w:rsidRDefault="000A209A" w:rsidP="000A209A">
            <w:pPr>
              <w:rPr>
                <w:b/>
                <w:bCs/>
                <w:lang w:val="en-US"/>
              </w:rPr>
            </w:pPr>
          </w:p>
          <w:p w14:paraId="6361CC6E" w14:textId="77777777" w:rsidR="000A209A" w:rsidRPr="00411F31" w:rsidRDefault="000A209A" w:rsidP="000A209A">
            <w:pPr>
              <w:rPr>
                <w:b/>
                <w:bCs/>
                <w:lang w:val="en-US"/>
              </w:rPr>
            </w:pPr>
            <w:r w:rsidRPr="00411F31">
              <w:rPr>
                <w:b/>
                <w:bCs/>
                <w:lang w:val="en-US"/>
              </w:rPr>
              <w:lastRenderedPageBreak/>
              <w:t>Building &amp; Launching MIR systems at industry scale</w:t>
            </w:r>
          </w:p>
          <w:p w14:paraId="39EC81E9" w14:textId="77777777" w:rsidR="000A209A" w:rsidRPr="00411F31" w:rsidRDefault="000A209A" w:rsidP="000A209A">
            <w:pPr>
              <w:rPr>
                <w:lang w:val="en-US"/>
              </w:rPr>
            </w:pPr>
            <w:r w:rsidRPr="00411F31">
              <w:rPr>
                <w:lang w:val="en-US"/>
              </w:rPr>
              <w:t>Rachel Bittner</w:t>
            </w:r>
          </w:p>
          <w:p w14:paraId="34A86701" w14:textId="77777777" w:rsidR="000A209A" w:rsidRPr="00A41FE4" w:rsidRDefault="000A209A" w:rsidP="00A41FE4"/>
          <w:p w14:paraId="09A5DCBE" w14:textId="1B834F57" w:rsidR="00803AA8" w:rsidRPr="00155879" w:rsidRDefault="00803AA8" w:rsidP="00803AA8"/>
        </w:tc>
        <w:tc>
          <w:tcPr>
            <w:tcW w:w="2126" w:type="dxa"/>
          </w:tcPr>
          <w:p w14:paraId="3B121128" w14:textId="6894EA96" w:rsidR="00803AA8" w:rsidRPr="00155879" w:rsidRDefault="00803AA8" w:rsidP="00803AA8">
            <w:r w:rsidRPr="005D2446">
              <w:rPr>
                <w:lang w:val="en-US"/>
              </w:rPr>
              <w:lastRenderedPageBreak/>
              <w:t>Lecture room, second floor</w:t>
            </w:r>
          </w:p>
        </w:tc>
      </w:tr>
      <w:tr w:rsidR="00803AA8" w:rsidRPr="00905B6C" w14:paraId="46F506AC" w14:textId="77777777" w:rsidTr="00CD1DCD">
        <w:tc>
          <w:tcPr>
            <w:tcW w:w="1287" w:type="dxa"/>
          </w:tcPr>
          <w:p w14:paraId="23ABC017" w14:textId="77777777" w:rsidR="00803AA8" w:rsidRPr="00155879" w:rsidRDefault="00803AA8" w:rsidP="00803AA8"/>
        </w:tc>
        <w:tc>
          <w:tcPr>
            <w:tcW w:w="5791" w:type="dxa"/>
          </w:tcPr>
          <w:p w14:paraId="2E6DAD99" w14:textId="211740C2" w:rsidR="00C31F81" w:rsidRPr="00C31F81" w:rsidRDefault="00C31F81" w:rsidP="00C31F81">
            <w:pPr>
              <w:ind w:left="720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 xml:space="preserve">             </w:t>
            </w:r>
            <w:r w:rsidR="00803AA8" w:rsidRPr="00C31F81">
              <w:rPr>
                <w:b/>
                <w:bCs/>
                <w:sz w:val="30"/>
                <w:szCs w:val="30"/>
                <w:lang w:val="en-US"/>
              </w:rPr>
              <w:t xml:space="preserve">Paper Session </w:t>
            </w:r>
            <w:r w:rsidR="00CD1DCD" w:rsidRPr="00C31F81">
              <w:rPr>
                <w:b/>
                <w:bCs/>
                <w:sz w:val="30"/>
                <w:szCs w:val="30"/>
                <w:lang w:val="en-US"/>
              </w:rPr>
              <w:t>5</w:t>
            </w:r>
            <w:r>
              <w:rPr>
                <w:b/>
                <w:bCs/>
                <w:sz w:val="30"/>
                <w:szCs w:val="30"/>
                <w:lang w:val="en-US"/>
              </w:rPr>
              <w:br/>
            </w: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Chair: Fabian-Robert </w:t>
            </w:r>
            <w:proofErr w:type="spellStart"/>
            <w:r w:rsidRPr="00C31F81">
              <w:rPr>
                <w:b/>
                <w:bCs/>
                <w:sz w:val="30"/>
                <w:szCs w:val="30"/>
                <w:lang w:val="en-US"/>
              </w:rPr>
              <w:t>Stöter</w:t>
            </w:r>
            <w:proofErr w:type="spellEnd"/>
          </w:p>
          <w:p w14:paraId="0EF5023B" w14:textId="40A98333" w:rsidR="00803AA8" w:rsidRPr="00C31F81" w:rsidRDefault="00803AA8" w:rsidP="00A41FE4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</w:tcPr>
          <w:p w14:paraId="68635D09" w14:textId="77777777" w:rsidR="00803AA8" w:rsidRPr="00C31F81" w:rsidRDefault="00803AA8" w:rsidP="00803AA8">
            <w:pPr>
              <w:rPr>
                <w:lang w:val="en-US"/>
              </w:rPr>
            </w:pPr>
          </w:p>
        </w:tc>
      </w:tr>
      <w:tr w:rsidR="00803AA8" w:rsidRPr="00155879" w14:paraId="77DC0495" w14:textId="77777777" w:rsidTr="00CD1DCD">
        <w:tc>
          <w:tcPr>
            <w:tcW w:w="1287" w:type="dxa"/>
          </w:tcPr>
          <w:p w14:paraId="410DDD9C" w14:textId="190417AD" w:rsidR="00803AA8" w:rsidRPr="00155879" w:rsidRDefault="00803AA8" w:rsidP="00803AA8">
            <w:r>
              <w:t xml:space="preserve">10 </w:t>
            </w:r>
            <w:proofErr w:type="spellStart"/>
            <w:r>
              <w:t>am</w:t>
            </w:r>
            <w:proofErr w:type="spellEnd"/>
            <w:r>
              <w:t xml:space="preserve"> – 11:10 </w:t>
            </w:r>
            <w:proofErr w:type="spellStart"/>
            <w:r>
              <w:t>am</w:t>
            </w:r>
            <w:proofErr w:type="spellEnd"/>
          </w:p>
        </w:tc>
        <w:tc>
          <w:tcPr>
            <w:tcW w:w="5791" w:type="dxa"/>
          </w:tcPr>
          <w:p w14:paraId="4BFB7D71" w14:textId="0A28C1C1" w:rsidR="00803AA8" w:rsidRPr="00155879" w:rsidRDefault="00803AA8" w:rsidP="00A41FE4">
            <w:pPr>
              <w:jc w:val="center"/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2126" w:type="dxa"/>
          </w:tcPr>
          <w:p w14:paraId="0A0834BE" w14:textId="589DB83E" w:rsidR="00803AA8" w:rsidRPr="00155879" w:rsidRDefault="00803AA8" w:rsidP="00803AA8">
            <w:r w:rsidRPr="005D2446">
              <w:rPr>
                <w:lang w:val="en-US"/>
              </w:rPr>
              <w:t>Lecture room, second floor</w:t>
            </w:r>
          </w:p>
        </w:tc>
      </w:tr>
      <w:tr w:rsidR="00803AA8" w:rsidRPr="00155879" w14:paraId="2601ED6C" w14:textId="77777777" w:rsidTr="00CD1DCD">
        <w:tc>
          <w:tcPr>
            <w:tcW w:w="1287" w:type="dxa"/>
          </w:tcPr>
          <w:p w14:paraId="4EA8C4BC" w14:textId="35B20607" w:rsidR="00803AA8" w:rsidRPr="00155879" w:rsidRDefault="00803AA8" w:rsidP="00803AA8">
            <w:r w:rsidRPr="005D2446">
              <w:t>11:</w:t>
            </w:r>
            <w:r>
              <w:t>1</w:t>
            </w:r>
            <w:r w:rsidRPr="005D2446">
              <w:t xml:space="preserve">0 </w:t>
            </w:r>
            <w:proofErr w:type="spellStart"/>
            <w:r w:rsidRPr="005D2446">
              <w:t>am</w:t>
            </w:r>
            <w:proofErr w:type="spellEnd"/>
            <w:r w:rsidRPr="005D2446">
              <w:t xml:space="preserve"> </w:t>
            </w:r>
            <w:r>
              <w:t>–</w:t>
            </w:r>
            <w:r w:rsidRPr="005D2446">
              <w:t xml:space="preserve"> 1</w:t>
            </w:r>
            <w:r>
              <w:t>1:30</w:t>
            </w:r>
            <w:r w:rsidRPr="005D2446">
              <w:t xml:space="preserve"> </w:t>
            </w:r>
            <w:proofErr w:type="spellStart"/>
            <w:r>
              <w:t>am</w:t>
            </w:r>
            <w:proofErr w:type="spellEnd"/>
          </w:p>
        </w:tc>
        <w:tc>
          <w:tcPr>
            <w:tcW w:w="5791" w:type="dxa"/>
          </w:tcPr>
          <w:p w14:paraId="11C2B6CB" w14:textId="77777777" w:rsidR="00803AA8" w:rsidRDefault="00803AA8" w:rsidP="00803A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3B903CD5" w14:textId="099E1CC7" w:rsidR="00803AA8" w:rsidRPr="00155879" w:rsidRDefault="00803AA8" w:rsidP="00803AA8"/>
        </w:tc>
        <w:tc>
          <w:tcPr>
            <w:tcW w:w="2126" w:type="dxa"/>
          </w:tcPr>
          <w:p w14:paraId="277A9DBC" w14:textId="75EB3B92" w:rsidR="00803AA8" w:rsidRPr="00155879" w:rsidRDefault="00803AA8" w:rsidP="00803AA8">
            <w:r w:rsidRPr="005D2446">
              <w:rPr>
                <w:lang w:val="en-US"/>
              </w:rPr>
              <w:t>Main hall, ground floor</w:t>
            </w:r>
          </w:p>
        </w:tc>
      </w:tr>
      <w:tr w:rsidR="00803AA8" w:rsidRPr="00155879" w14:paraId="133F2B3A" w14:textId="77777777" w:rsidTr="00CD1DCD">
        <w:tc>
          <w:tcPr>
            <w:tcW w:w="1287" w:type="dxa"/>
          </w:tcPr>
          <w:p w14:paraId="32FDFD96" w14:textId="5C594839" w:rsidR="00803AA8" w:rsidRPr="00155879" w:rsidRDefault="00803AA8" w:rsidP="00803AA8">
            <w:r>
              <w:t>11:30</w:t>
            </w:r>
            <w:r w:rsidRPr="005D2446">
              <w:t xml:space="preserve"> </w:t>
            </w:r>
            <w:proofErr w:type="spellStart"/>
            <w:r>
              <w:t>am</w:t>
            </w:r>
            <w:proofErr w:type="spellEnd"/>
            <w:r>
              <w:t xml:space="preserve"> </w:t>
            </w:r>
            <w:r w:rsidRPr="005D2446">
              <w:t xml:space="preserve">- </w:t>
            </w:r>
            <w:r>
              <w:t>1</w:t>
            </w:r>
            <w:r w:rsidRPr="005D2446">
              <w:t xml:space="preserve"> </w:t>
            </w:r>
            <w:proofErr w:type="spellStart"/>
            <w:r w:rsidRPr="005D2446">
              <w:t>pm</w:t>
            </w:r>
            <w:proofErr w:type="spellEnd"/>
          </w:p>
        </w:tc>
        <w:tc>
          <w:tcPr>
            <w:tcW w:w="5791" w:type="dxa"/>
          </w:tcPr>
          <w:p w14:paraId="54F6238E" w14:textId="45061141" w:rsidR="00803AA8" w:rsidRPr="00155879" w:rsidRDefault="00803AA8" w:rsidP="00A41FE4">
            <w:pPr>
              <w:jc w:val="center"/>
            </w:pPr>
            <w:r>
              <w:rPr>
                <w:b/>
                <w:bCs/>
              </w:rPr>
              <w:t>Poster</w:t>
            </w:r>
          </w:p>
        </w:tc>
        <w:tc>
          <w:tcPr>
            <w:tcW w:w="2126" w:type="dxa"/>
          </w:tcPr>
          <w:p w14:paraId="01BEE40B" w14:textId="14D0B71E" w:rsidR="00803AA8" w:rsidRPr="00155879" w:rsidRDefault="00803AA8" w:rsidP="00803AA8">
            <w:r w:rsidRPr="005D2446">
              <w:rPr>
                <w:lang w:val="en-US"/>
              </w:rPr>
              <w:t>Poster hall, first floor</w:t>
            </w:r>
          </w:p>
        </w:tc>
      </w:tr>
      <w:tr w:rsidR="00804AAE" w:rsidRPr="000A209A" w14:paraId="57E71E40" w14:textId="77777777" w:rsidTr="00CD1DCD">
        <w:tc>
          <w:tcPr>
            <w:tcW w:w="1287" w:type="dxa"/>
          </w:tcPr>
          <w:p w14:paraId="1F53D366" w14:textId="77777777" w:rsidR="00804AAE" w:rsidRDefault="00804AAE" w:rsidP="00804AAE"/>
        </w:tc>
        <w:tc>
          <w:tcPr>
            <w:tcW w:w="5791" w:type="dxa"/>
          </w:tcPr>
          <w:p w14:paraId="79C9CE4A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DB3BE5">
              <w:rPr>
                <w:b/>
                <w:bCs/>
                <w:lang w:val="en-US"/>
              </w:rPr>
              <w:t>PESTO: Pitch Estimation with Self-supervised Transposition-equivariant Objective</w:t>
            </w:r>
          </w:p>
          <w:p w14:paraId="6DE1B19D" w14:textId="0D9F8A0F" w:rsidR="00804AAE" w:rsidRPr="00555CB0" w:rsidRDefault="00804AAE" w:rsidP="00804AAE">
            <w:pPr>
              <w:rPr>
                <w:lang w:val="en-US"/>
              </w:rPr>
            </w:pPr>
            <w:r w:rsidRPr="00555CB0">
              <w:rPr>
                <w:lang w:val="en-US"/>
              </w:rPr>
              <w:t xml:space="preserve">Alain </w:t>
            </w:r>
            <w:proofErr w:type="spellStart"/>
            <w:r w:rsidRPr="00555CB0">
              <w:rPr>
                <w:lang w:val="en-US"/>
              </w:rPr>
              <w:t>Riou</w:t>
            </w:r>
            <w:proofErr w:type="spellEnd"/>
            <w:r w:rsidRPr="00555CB0">
              <w:rPr>
                <w:lang w:val="en-US"/>
              </w:rPr>
              <w:t xml:space="preserve"> (</w:t>
            </w:r>
            <w:proofErr w:type="spellStart"/>
            <w:r w:rsidRPr="00555CB0">
              <w:rPr>
                <w:lang w:val="en-US"/>
              </w:rPr>
              <w:t>Télécom</w:t>
            </w:r>
            <w:proofErr w:type="spellEnd"/>
            <w:r w:rsidRPr="00555CB0">
              <w:rPr>
                <w:lang w:val="en-US"/>
              </w:rPr>
              <w:t xml:space="preserve"> Paris, IP Paris, Sony </w:t>
            </w:r>
            <w:proofErr w:type="gramStart"/>
            <w:r w:rsidRPr="00555CB0">
              <w:rPr>
                <w:lang w:val="en-US"/>
              </w:rPr>
              <w:t>CSL)*</w:t>
            </w:r>
            <w:proofErr w:type="gramEnd"/>
            <w:r w:rsidRPr="00555CB0">
              <w:rPr>
                <w:lang w:val="en-US"/>
              </w:rPr>
              <w:t xml:space="preserve">; Stefan </w:t>
            </w:r>
            <w:proofErr w:type="spellStart"/>
            <w:r w:rsidRPr="00555CB0">
              <w:rPr>
                <w:lang w:val="en-US"/>
              </w:rPr>
              <w:t>Lattner</w:t>
            </w:r>
            <w:proofErr w:type="spellEnd"/>
            <w:r w:rsidRPr="00555CB0">
              <w:rPr>
                <w:lang w:val="en-US"/>
              </w:rPr>
              <w:t xml:space="preserve"> (Sony CSL); </w:t>
            </w:r>
            <w:proofErr w:type="spellStart"/>
            <w:r w:rsidRPr="00555CB0">
              <w:rPr>
                <w:lang w:val="en-US"/>
              </w:rPr>
              <w:t>Gaëtan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Hadjeres</w:t>
            </w:r>
            <w:proofErr w:type="spellEnd"/>
            <w:r w:rsidRPr="00555CB0">
              <w:rPr>
                <w:lang w:val="en-US"/>
              </w:rPr>
              <w:t xml:space="preserve"> (Sony CSL); Geoffroy </w:t>
            </w:r>
            <w:proofErr w:type="spellStart"/>
            <w:r w:rsidRPr="00555CB0">
              <w:rPr>
                <w:lang w:val="en-US"/>
              </w:rPr>
              <w:t>Peeters</w:t>
            </w:r>
            <w:proofErr w:type="spellEnd"/>
            <w:r w:rsidRPr="00555CB0">
              <w:rPr>
                <w:lang w:val="en-US"/>
              </w:rPr>
              <w:t xml:space="preserve"> (LTCI - </w:t>
            </w:r>
            <w:proofErr w:type="spellStart"/>
            <w:r w:rsidRPr="00555CB0">
              <w:rPr>
                <w:lang w:val="en-US"/>
              </w:rPr>
              <w:t>Télécom</w:t>
            </w:r>
            <w:proofErr w:type="spellEnd"/>
            <w:r w:rsidRPr="00555CB0">
              <w:rPr>
                <w:lang w:val="en-US"/>
              </w:rPr>
              <w:t xml:space="preserve"> Paris, IP Paris)</w:t>
            </w:r>
          </w:p>
        </w:tc>
        <w:tc>
          <w:tcPr>
            <w:tcW w:w="2126" w:type="dxa"/>
          </w:tcPr>
          <w:p w14:paraId="0667D1C5" w14:textId="52FC781C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</w:t>
            </w:r>
          </w:p>
        </w:tc>
      </w:tr>
      <w:tr w:rsidR="00804AAE" w:rsidRPr="00DB3BE5" w14:paraId="097BA3EB" w14:textId="77777777" w:rsidTr="00CD1DCD">
        <w:tc>
          <w:tcPr>
            <w:tcW w:w="1287" w:type="dxa"/>
          </w:tcPr>
          <w:p w14:paraId="32A338DE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41E7BD00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DB3BE5">
              <w:rPr>
                <w:b/>
                <w:bCs/>
                <w:lang w:val="en-US"/>
              </w:rPr>
              <w:t xml:space="preserve">The Games We Play: Exploring </w:t>
            </w:r>
            <w:proofErr w:type="gramStart"/>
            <w:r w:rsidRPr="00DB3BE5">
              <w:rPr>
                <w:b/>
                <w:bCs/>
                <w:lang w:val="en-US"/>
              </w:rPr>
              <w:t>The</w:t>
            </w:r>
            <w:proofErr w:type="gramEnd"/>
            <w:r w:rsidRPr="00DB3BE5">
              <w:rPr>
                <w:b/>
                <w:bCs/>
                <w:lang w:val="en-US"/>
              </w:rPr>
              <w:t xml:space="preserve"> Impact of ISMIR on Musicology</w:t>
            </w:r>
          </w:p>
          <w:p w14:paraId="3AC95F43" w14:textId="34D24870" w:rsidR="00804AAE" w:rsidRPr="00555CB0" w:rsidRDefault="00804AAE" w:rsidP="00804AAE">
            <w:pPr>
              <w:rPr>
                <w:lang w:val="en-US"/>
              </w:rPr>
            </w:pPr>
            <w:r w:rsidRPr="00555CB0">
              <w:t xml:space="preserve">Vanessa Nina </w:t>
            </w:r>
            <w:proofErr w:type="spellStart"/>
            <w:r w:rsidRPr="00555CB0">
              <w:t>Borsan</w:t>
            </w:r>
            <w:proofErr w:type="spellEnd"/>
            <w:r w:rsidRPr="00555CB0">
              <w:t xml:space="preserve"> (Université de </w:t>
            </w:r>
            <w:proofErr w:type="gramStart"/>
            <w:r w:rsidRPr="00555CB0">
              <w:t>Lille)*</w:t>
            </w:r>
            <w:proofErr w:type="gramEnd"/>
            <w:r w:rsidRPr="00555CB0">
              <w:t xml:space="preserve">; Mathieu Giraud (CNRS, Université de Lille); Richard </w:t>
            </w:r>
            <w:proofErr w:type="spellStart"/>
            <w:r w:rsidRPr="00555CB0">
              <w:t>Groult</w:t>
            </w:r>
            <w:proofErr w:type="spellEnd"/>
            <w:r w:rsidRPr="00555CB0">
              <w:t xml:space="preserve"> (Université de Rouen </w:t>
            </w:r>
            <w:proofErr w:type="spellStart"/>
            <w:r w:rsidRPr="00555CB0">
              <w:t>Normandie</w:t>
            </w:r>
            <w:proofErr w:type="spellEnd"/>
            <w:r w:rsidRPr="00555CB0">
              <w:t>)</w:t>
            </w:r>
          </w:p>
        </w:tc>
        <w:tc>
          <w:tcPr>
            <w:tcW w:w="2126" w:type="dxa"/>
          </w:tcPr>
          <w:p w14:paraId="5A58532C" w14:textId="3A98A01E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804AAE" w:rsidRPr="000A209A" w14:paraId="5ECCCC55" w14:textId="77777777" w:rsidTr="00CD1DCD">
        <w:tc>
          <w:tcPr>
            <w:tcW w:w="1287" w:type="dxa"/>
          </w:tcPr>
          <w:p w14:paraId="39957A92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6F633780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DB3BE5">
              <w:rPr>
                <w:b/>
                <w:bCs/>
                <w:lang w:val="en-US"/>
              </w:rPr>
              <w:t>Carnatic Singing Voice Separation Using Cold Diffusion on Training Data with Bleeding</w:t>
            </w:r>
          </w:p>
          <w:p w14:paraId="368C1280" w14:textId="0A58A73F" w:rsidR="00804AAE" w:rsidRPr="00555CB0" w:rsidRDefault="00804AAE" w:rsidP="00804AAE">
            <w:pPr>
              <w:rPr>
                <w:lang w:val="en-US"/>
              </w:rPr>
            </w:pPr>
            <w:proofErr w:type="spellStart"/>
            <w:r w:rsidRPr="00555CB0">
              <w:rPr>
                <w:lang w:val="en-US"/>
              </w:rPr>
              <w:t>Genís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Plaja-Roglans</w:t>
            </w:r>
            <w:proofErr w:type="spellEnd"/>
            <w:r w:rsidRPr="00555CB0">
              <w:rPr>
                <w:lang w:val="en-US"/>
              </w:rPr>
              <w:t xml:space="preserve"> (Music Technology </w:t>
            </w:r>
            <w:proofErr w:type="gramStart"/>
            <w:r w:rsidRPr="00555CB0">
              <w:rPr>
                <w:lang w:val="en-US"/>
              </w:rPr>
              <w:t>Group)*</w:t>
            </w:r>
            <w:proofErr w:type="gramEnd"/>
            <w:r w:rsidRPr="00555CB0">
              <w:rPr>
                <w:lang w:val="en-US"/>
              </w:rPr>
              <w:t xml:space="preserve">; Marius </w:t>
            </w:r>
            <w:proofErr w:type="spellStart"/>
            <w:r w:rsidRPr="00555CB0">
              <w:rPr>
                <w:lang w:val="en-US"/>
              </w:rPr>
              <w:t>Miron</w:t>
            </w:r>
            <w:proofErr w:type="spellEnd"/>
            <w:r w:rsidRPr="00555CB0">
              <w:rPr>
                <w:lang w:val="en-US"/>
              </w:rPr>
              <w:t xml:space="preserve"> (</w:t>
            </w:r>
            <w:proofErr w:type="spellStart"/>
            <w:r w:rsidRPr="00555CB0">
              <w:rPr>
                <w:lang w:val="en-US"/>
              </w:rPr>
              <w:t>Universitat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Pompeu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Fabra</w:t>
            </w:r>
            <w:proofErr w:type="spellEnd"/>
            <w:r w:rsidRPr="00555CB0">
              <w:rPr>
                <w:lang w:val="en-US"/>
              </w:rPr>
              <w:t xml:space="preserve">); </w:t>
            </w:r>
            <w:proofErr w:type="spellStart"/>
            <w:r w:rsidRPr="00555CB0">
              <w:rPr>
                <w:lang w:val="en-US"/>
              </w:rPr>
              <w:t>Adithi</w:t>
            </w:r>
            <w:proofErr w:type="spellEnd"/>
            <w:r w:rsidRPr="00555CB0">
              <w:rPr>
                <w:lang w:val="en-US"/>
              </w:rPr>
              <w:t xml:space="preserve"> Shankar (</w:t>
            </w:r>
            <w:proofErr w:type="spellStart"/>
            <w:r w:rsidRPr="00555CB0">
              <w:rPr>
                <w:lang w:val="en-US"/>
              </w:rPr>
              <w:t>Universitat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Pompeu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Fabra</w:t>
            </w:r>
            <w:proofErr w:type="spellEnd"/>
            <w:r w:rsidRPr="00555CB0">
              <w:rPr>
                <w:lang w:val="en-US"/>
              </w:rPr>
              <w:t>); Xavier Serra (</w:t>
            </w:r>
            <w:proofErr w:type="spellStart"/>
            <w:r w:rsidRPr="00555CB0">
              <w:rPr>
                <w:lang w:val="en-US"/>
              </w:rPr>
              <w:t>Universitat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Pompeu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Fabra</w:t>
            </w:r>
            <w:proofErr w:type="spellEnd"/>
            <w:r w:rsidRPr="00555CB0">
              <w:rPr>
                <w:lang w:val="en-US"/>
              </w:rPr>
              <w:t xml:space="preserve"> )</w:t>
            </w:r>
          </w:p>
        </w:tc>
        <w:tc>
          <w:tcPr>
            <w:tcW w:w="2126" w:type="dxa"/>
          </w:tcPr>
          <w:p w14:paraId="36AE7BB6" w14:textId="0C435F7D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804AAE" w:rsidRPr="00804AAE" w14:paraId="5637CCEF" w14:textId="77777777" w:rsidTr="00CD1DCD">
        <w:tc>
          <w:tcPr>
            <w:tcW w:w="1287" w:type="dxa"/>
          </w:tcPr>
          <w:p w14:paraId="55F6258B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541A2CC3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555CB0">
              <w:rPr>
                <w:b/>
                <w:bCs/>
                <w:lang w:val="en-US"/>
              </w:rPr>
              <w:t>Unveiling the Impact of Musical Factors in Judging a Song on First Listen: Insights from a User Survey</w:t>
            </w:r>
          </w:p>
          <w:p w14:paraId="5F0B27E0" w14:textId="0737CECE" w:rsidR="00804AAE" w:rsidRPr="00555CB0" w:rsidRDefault="00804AAE" w:rsidP="00804AAE">
            <w:pPr>
              <w:rPr>
                <w:lang w:val="en-US"/>
              </w:rPr>
            </w:pPr>
            <w:proofErr w:type="spellStart"/>
            <w:r w:rsidRPr="00555CB0">
              <w:rPr>
                <w:lang w:val="en-US"/>
              </w:rPr>
              <w:t>Kosetsu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Tsukuda</w:t>
            </w:r>
            <w:proofErr w:type="spellEnd"/>
            <w:r w:rsidRPr="00555CB0">
              <w:rPr>
                <w:lang w:val="en-US"/>
              </w:rPr>
              <w:t xml:space="preserve"> (National Institute of Advanced Industrial Science and Technology (AIST</w:t>
            </w:r>
            <w:proofErr w:type="gramStart"/>
            <w:r w:rsidRPr="00555CB0">
              <w:rPr>
                <w:lang w:val="en-US"/>
              </w:rPr>
              <w:t>))*</w:t>
            </w:r>
            <w:proofErr w:type="gramEnd"/>
            <w:r w:rsidRPr="00555CB0">
              <w:rPr>
                <w:lang w:val="en-US"/>
              </w:rPr>
              <w:t xml:space="preserve">; Tomoyasu Nakano (National Institute of Advanced Industrial Science and Technology (AIST)); Masahiro Hamasaki (National Institute of Advanced Industrial Science and Technology (AIST)); </w:t>
            </w:r>
            <w:proofErr w:type="spellStart"/>
            <w:r w:rsidRPr="00555CB0">
              <w:rPr>
                <w:lang w:val="en-US"/>
              </w:rPr>
              <w:t>Masataka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Goto</w:t>
            </w:r>
            <w:proofErr w:type="spellEnd"/>
            <w:r w:rsidRPr="00555CB0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2126" w:type="dxa"/>
          </w:tcPr>
          <w:p w14:paraId="4A05A92C" w14:textId="0FB307EB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804AAE" w:rsidRPr="00804AAE" w14:paraId="283ABFF1" w14:textId="77777777" w:rsidTr="00CD1DCD">
        <w:tc>
          <w:tcPr>
            <w:tcW w:w="1287" w:type="dxa"/>
          </w:tcPr>
          <w:p w14:paraId="1C4A8941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15670251" w14:textId="341A647B" w:rsidR="00804AAE" w:rsidRDefault="00804AAE" w:rsidP="00804AAE">
            <w:pPr>
              <w:tabs>
                <w:tab w:val="left" w:pos="3468"/>
              </w:tabs>
              <w:rPr>
                <w:b/>
                <w:bCs/>
                <w:lang w:val="en-US"/>
              </w:rPr>
            </w:pPr>
            <w:r w:rsidRPr="00555CB0">
              <w:rPr>
                <w:b/>
                <w:bCs/>
                <w:lang w:val="en-US"/>
              </w:rPr>
              <w:t>Towards Building a Phylogeny of Gregorian Chant Melodies</w:t>
            </w:r>
          </w:p>
          <w:p w14:paraId="72804AB1" w14:textId="47ED0102" w:rsidR="00804AAE" w:rsidRPr="00555CB0" w:rsidRDefault="00804AAE" w:rsidP="00804AAE">
            <w:pPr>
              <w:tabs>
                <w:tab w:val="left" w:pos="3468"/>
              </w:tabs>
              <w:rPr>
                <w:lang w:val="en-US"/>
              </w:rPr>
            </w:pPr>
            <w:r w:rsidRPr="00555CB0">
              <w:rPr>
                <w:lang w:val="en-US"/>
              </w:rPr>
              <w:t xml:space="preserve">Jan </w:t>
            </w:r>
            <w:proofErr w:type="spellStart"/>
            <w:r w:rsidRPr="00555CB0">
              <w:rPr>
                <w:lang w:val="en-US"/>
              </w:rPr>
              <w:t>Hajič</w:t>
            </w:r>
            <w:proofErr w:type="spellEnd"/>
            <w:r w:rsidRPr="00555CB0">
              <w:rPr>
                <w:lang w:val="en-US"/>
              </w:rPr>
              <w:t xml:space="preserve">, jr. (Charles </w:t>
            </w:r>
            <w:proofErr w:type="gramStart"/>
            <w:r w:rsidRPr="00555CB0">
              <w:rPr>
                <w:lang w:val="en-US"/>
              </w:rPr>
              <w:t>University)*</w:t>
            </w:r>
            <w:proofErr w:type="gramEnd"/>
            <w:r w:rsidRPr="00555CB0">
              <w:rPr>
                <w:lang w:val="en-US"/>
              </w:rPr>
              <w:t xml:space="preserve">; Gustavo </w:t>
            </w:r>
            <w:proofErr w:type="spellStart"/>
            <w:r w:rsidRPr="00555CB0">
              <w:rPr>
                <w:lang w:val="en-US"/>
              </w:rPr>
              <w:t>Ballen</w:t>
            </w:r>
            <w:proofErr w:type="spellEnd"/>
            <w:r w:rsidRPr="00555CB0">
              <w:rPr>
                <w:lang w:val="en-US"/>
              </w:rPr>
              <w:t xml:space="preserve"> (dos Reis research group, School of Biological and </w:t>
            </w:r>
            <w:proofErr w:type="spellStart"/>
            <w:r w:rsidRPr="00555CB0">
              <w:rPr>
                <w:lang w:val="en-US"/>
              </w:rPr>
              <w:t>Behavioural</w:t>
            </w:r>
            <w:proofErr w:type="spellEnd"/>
            <w:r w:rsidRPr="00555CB0">
              <w:rPr>
                <w:lang w:val="en-US"/>
              </w:rPr>
              <w:t xml:space="preserve"> Sciences, Queen Mary University of London); </w:t>
            </w:r>
            <w:proofErr w:type="spellStart"/>
            <w:r w:rsidRPr="00555CB0">
              <w:rPr>
                <w:lang w:val="en-US"/>
              </w:rPr>
              <w:t>Klára</w:t>
            </w:r>
            <w:proofErr w:type="spellEnd"/>
            <w:r w:rsidRPr="00555CB0">
              <w:rPr>
                <w:lang w:val="en-US"/>
              </w:rPr>
              <w:t xml:space="preserve"> </w:t>
            </w:r>
            <w:proofErr w:type="spellStart"/>
            <w:r w:rsidRPr="00555CB0">
              <w:rPr>
                <w:lang w:val="en-US"/>
              </w:rPr>
              <w:t>Mühlová</w:t>
            </w:r>
            <w:proofErr w:type="spellEnd"/>
            <w:r w:rsidRPr="00555CB0">
              <w:rPr>
                <w:lang w:val="en-US"/>
              </w:rPr>
              <w:t xml:space="preserve"> (Institute of Musicology, Faculty of Arts, Masaryk University); Hana </w:t>
            </w:r>
            <w:proofErr w:type="spellStart"/>
            <w:r w:rsidRPr="00555CB0">
              <w:rPr>
                <w:lang w:val="en-US"/>
              </w:rPr>
              <w:t>Vlhová-</w:t>
            </w:r>
            <w:r w:rsidRPr="00555CB0">
              <w:rPr>
                <w:lang w:val="en-US"/>
              </w:rPr>
              <w:lastRenderedPageBreak/>
              <w:t>Wörner</w:t>
            </w:r>
            <w:proofErr w:type="spellEnd"/>
            <w:r w:rsidRPr="00555CB0">
              <w:rPr>
                <w:lang w:val="en-US"/>
              </w:rPr>
              <w:t xml:space="preserve"> (Masaryk Institute and Archives, Czech Academy of Sciences)</w:t>
            </w:r>
          </w:p>
        </w:tc>
        <w:tc>
          <w:tcPr>
            <w:tcW w:w="2126" w:type="dxa"/>
          </w:tcPr>
          <w:p w14:paraId="3EBE5E77" w14:textId="62437D1D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804AAE" w:rsidRPr="00804AAE" w14:paraId="10E090F0" w14:textId="77777777" w:rsidTr="00CD1DCD">
        <w:tc>
          <w:tcPr>
            <w:tcW w:w="1287" w:type="dxa"/>
          </w:tcPr>
          <w:p w14:paraId="322C2235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0BC558C3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555CB0">
              <w:rPr>
                <w:b/>
                <w:bCs/>
                <w:lang w:val="en-US"/>
              </w:rPr>
              <w:t>Audio Embeddings as Teachers for Music Classification</w:t>
            </w:r>
          </w:p>
          <w:p w14:paraId="622924F1" w14:textId="6F1F38E4" w:rsidR="00804AAE" w:rsidRPr="00555CB0" w:rsidRDefault="00804AAE" w:rsidP="00804AAE">
            <w:pPr>
              <w:rPr>
                <w:lang w:val="en-US"/>
              </w:rPr>
            </w:pPr>
            <w:proofErr w:type="spellStart"/>
            <w:r w:rsidRPr="00555CB0">
              <w:rPr>
                <w:lang w:val="en-US"/>
              </w:rPr>
              <w:t>Yiwei</w:t>
            </w:r>
            <w:proofErr w:type="spellEnd"/>
            <w:r w:rsidRPr="00555CB0">
              <w:rPr>
                <w:lang w:val="en-US"/>
              </w:rPr>
              <w:t xml:space="preserve"> Ding (Georgia Institute of </w:t>
            </w:r>
            <w:proofErr w:type="gramStart"/>
            <w:r w:rsidRPr="00555CB0">
              <w:rPr>
                <w:lang w:val="en-US"/>
              </w:rPr>
              <w:t>Technology)*</w:t>
            </w:r>
            <w:proofErr w:type="gramEnd"/>
            <w:r w:rsidRPr="00555CB0">
              <w:rPr>
                <w:lang w:val="en-US"/>
              </w:rPr>
              <w:t>; Alexander Lerch (Georgia Institute of Technology)</w:t>
            </w:r>
          </w:p>
        </w:tc>
        <w:tc>
          <w:tcPr>
            <w:tcW w:w="2126" w:type="dxa"/>
          </w:tcPr>
          <w:p w14:paraId="5F7B1BA6" w14:textId="5223AAF5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804AAE" w:rsidRPr="00804AAE" w14:paraId="7D719CA9" w14:textId="77777777" w:rsidTr="00CD1DCD">
        <w:tc>
          <w:tcPr>
            <w:tcW w:w="1287" w:type="dxa"/>
          </w:tcPr>
          <w:p w14:paraId="796A1082" w14:textId="77777777" w:rsidR="00804AAE" w:rsidRPr="00DB3BE5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75084428" w14:textId="77777777" w:rsidR="00804AAE" w:rsidRPr="00CD1DCD" w:rsidRDefault="00804AAE" w:rsidP="00804AAE">
            <w:pPr>
              <w:rPr>
                <w:lang w:val="en-US"/>
              </w:rPr>
            </w:pPr>
            <w:proofErr w:type="spellStart"/>
            <w:r w:rsidRPr="00CD1DCD">
              <w:rPr>
                <w:b/>
                <w:lang w:val="en-US"/>
              </w:rPr>
              <w:t>ScorePerformer</w:t>
            </w:r>
            <w:proofErr w:type="spellEnd"/>
            <w:r w:rsidRPr="00CD1DCD">
              <w:rPr>
                <w:b/>
                <w:lang w:val="en-US"/>
              </w:rPr>
              <w:t>: Expressive Piano Performance Rendering with Fine-Grained Control</w:t>
            </w:r>
            <w:r w:rsidRPr="00CD1DCD">
              <w:rPr>
                <w:lang w:val="en-US"/>
              </w:rPr>
              <w:br/>
              <w:t xml:space="preserve">Ilya </w:t>
            </w:r>
            <w:proofErr w:type="spellStart"/>
            <w:r w:rsidRPr="00CD1DCD">
              <w:rPr>
                <w:lang w:val="en-US"/>
              </w:rPr>
              <w:t>Borovik</w:t>
            </w:r>
            <w:proofErr w:type="spellEnd"/>
            <w:r w:rsidRPr="00CD1DCD">
              <w:rPr>
                <w:lang w:val="en-US"/>
              </w:rPr>
              <w:t xml:space="preserve"> (Skolkovo Institute of Science and </w:t>
            </w:r>
            <w:proofErr w:type="gramStart"/>
            <w:r w:rsidRPr="00CD1DCD">
              <w:rPr>
                <w:lang w:val="en-US"/>
              </w:rPr>
              <w:t>Technology)*</w:t>
            </w:r>
            <w:proofErr w:type="gramEnd"/>
            <w:r w:rsidRPr="00CD1DCD">
              <w:rPr>
                <w:lang w:val="en-US"/>
              </w:rPr>
              <w:t xml:space="preserve">; Vladimir </w:t>
            </w:r>
            <w:proofErr w:type="spellStart"/>
            <w:r w:rsidRPr="00CD1DCD">
              <w:rPr>
                <w:lang w:val="en-US"/>
              </w:rPr>
              <w:t>Viro</w:t>
            </w:r>
            <w:proofErr w:type="spellEnd"/>
            <w:r w:rsidRPr="00CD1DCD">
              <w:rPr>
                <w:lang w:val="en-US"/>
              </w:rPr>
              <w:t xml:space="preserve"> (</w:t>
            </w:r>
            <w:proofErr w:type="spellStart"/>
            <w:r w:rsidRPr="00CD1DCD">
              <w:rPr>
                <w:lang w:val="en-US"/>
              </w:rPr>
              <w:t>Peachnote</w:t>
            </w:r>
            <w:proofErr w:type="spellEnd"/>
            <w:r w:rsidRPr="00CD1DCD"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14:paraId="592BB953" w14:textId="3D6268A6" w:rsidR="00804AAE" w:rsidRPr="00CD1DCD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804AAE" w:rsidRPr="00804AAE" w14:paraId="002F27F9" w14:textId="77777777" w:rsidTr="00CD1DCD">
        <w:tc>
          <w:tcPr>
            <w:tcW w:w="1287" w:type="dxa"/>
          </w:tcPr>
          <w:p w14:paraId="0A93F4BC" w14:textId="77777777" w:rsidR="00804AAE" w:rsidRPr="00CD1DCD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69209527" w14:textId="77777777" w:rsidR="00804AAE" w:rsidRPr="00CD1DCD" w:rsidRDefault="00804AAE" w:rsidP="00804AAE">
            <w:pPr>
              <w:rPr>
                <w:lang w:val="en-US"/>
              </w:rPr>
            </w:pPr>
            <w:r w:rsidRPr="00CD1DCD">
              <w:rPr>
                <w:b/>
                <w:lang w:val="en-US"/>
              </w:rPr>
              <w:t>Roman Numeral Analysis with Graph Neural Networks: Onset-wise Predictions from Note-wise Features</w:t>
            </w:r>
            <w:r w:rsidRPr="00CD1DCD">
              <w:rPr>
                <w:lang w:val="en-US"/>
              </w:rPr>
              <w:br/>
            </w:r>
            <w:proofErr w:type="spellStart"/>
            <w:r w:rsidRPr="00CD1DCD">
              <w:rPr>
                <w:lang w:val="en-US"/>
              </w:rPr>
              <w:t>Emmanouil</w:t>
            </w:r>
            <w:proofErr w:type="spellEnd"/>
            <w:r w:rsidRPr="00CD1DCD">
              <w:rPr>
                <w:lang w:val="en-US"/>
              </w:rPr>
              <w:t xml:space="preserve"> </w:t>
            </w:r>
            <w:proofErr w:type="spellStart"/>
            <w:r w:rsidRPr="00CD1DCD">
              <w:rPr>
                <w:lang w:val="en-US"/>
              </w:rPr>
              <w:t>Karystinaios</w:t>
            </w:r>
            <w:proofErr w:type="spellEnd"/>
            <w:r w:rsidRPr="00CD1DCD">
              <w:rPr>
                <w:lang w:val="en-US"/>
              </w:rPr>
              <w:t xml:space="preserve"> (Johannes Kepler </w:t>
            </w:r>
            <w:proofErr w:type="gramStart"/>
            <w:r w:rsidRPr="00CD1DCD">
              <w:rPr>
                <w:lang w:val="en-US"/>
              </w:rPr>
              <w:t>University)*</w:t>
            </w:r>
            <w:proofErr w:type="gramEnd"/>
            <w:r w:rsidRPr="00CD1DCD">
              <w:rPr>
                <w:lang w:val="en-US"/>
              </w:rPr>
              <w:t>; Gerhard Widmer (Johannes Kepler University)</w:t>
            </w:r>
          </w:p>
        </w:tc>
        <w:tc>
          <w:tcPr>
            <w:tcW w:w="2126" w:type="dxa"/>
          </w:tcPr>
          <w:p w14:paraId="2206F69A" w14:textId="03557483" w:rsidR="00804AAE" w:rsidRPr="00CD1DCD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804AAE" w:rsidRPr="00155879" w14:paraId="25E4D1BD" w14:textId="77777777" w:rsidTr="00CD1DCD">
        <w:tc>
          <w:tcPr>
            <w:tcW w:w="1287" w:type="dxa"/>
          </w:tcPr>
          <w:p w14:paraId="2C1D2D83" w14:textId="77777777" w:rsidR="00804AAE" w:rsidRPr="00CD1DCD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7667BAF4" w14:textId="77777777" w:rsidR="00804AAE" w:rsidRPr="00155879" w:rsidRDefault="00804AAE" w:rsidP="00804AAE">
            <w:r w:rsidRPr="00155879">
              <w:rPr>
                <w:b/>
              </w:rPr>
              <w:t>Semi-</w:t>
            </w:r>
            <w:proofErr w:type="spellStart"/>
            <w:r w:rsidRPr="00155879">
              <w:rPr>
                <w:b/>
              </w:rPr>
              <w:t>Automated</w:t>
            </w:r>
            <w:proofErr w:type="spellEnd"/>
            <w:r w:rsidRPr="00155879">
              <w:rPr>
                <w:b/>
              </w:rPr>
              <w:t xml:space="preserve"> Music </w:t>
            </w:r>
            <w:proofErr w:type="spellStart"/>
            <w:r w:rsidRPr="00155879">
              <w:rPr>
                <w:b/>
              </w:rPr>
              <w:t>Catalog</w:t>
            </w:r>
            <w:proofErr w:type="spellEnd"/>
            <w:r w:rsidRPr="00155879">
              <w:rPr>
                <w:b/>
              </w:rPr>
              <w:t xml:space="preserve"> </w:t>
            </w:r>
            <w:proofErr w:type="spellStart"/>
            <w:r w:rsidRPr="00155879">
              <w:rPr>
                <w:b/>
              </w:rPr>
              <w:t>Curation</w:t>
            </w:r>
            <w:proofErr w:type="spellEnd"/>
            <w:r w:rsidRPr="00155879">
              <w:rPr>
                <w:b/>
              </w:rPr>
              <w:t xml:space="preserve"> Using Audio and Metadata</w:t>
            </w:r>
            <w:r w:rsidRPr="00155879">
              <w:br/>
              <w:t xml:space="preserve">Brian Regan (Spotify)*; </w:t>
            </w:r>
            <w:proofErr w:type="spellStart"/>
            <w:r w:rsidRPr="00155879">
              <w:t>Desislava</w:t>
            </w:r>
            <w:proofErr w:type="spellEnd"/>
            <w:r w:rsidRPr="00155879">
              <w:t xml:space="preserve"> </w:t>
            </w:r>
            <w:proofErr w:type="spellStart"/>
            <w:r w:rsidRPr="00155879">
              <w:t>Hristova</w:t>
            </w:r>
            <w:proofErr w:type="spellEnd"/>
            <w:r w:rsidRPr="00155879">
              <w:t xml:space="preserve"> (Spotify); Mariano </w:t>
            </w:r>
            <w:proofErr w:type="spellStart"/>
            <w:r w:rsidRPr="00155879">
              <w:t>Beguerisse-Díaz</w:t>
            </w:r>
            <w:proofErr w:type="spellEnd"/>
            <w:r w:rsidRPr="00155879">
              <w:t xml:space="preserve"> (Spotify)</w:t>
            </w:r>
          </w:p>
        </w:tc>
        <w:tc>
          <w:tcPr>
            <w:tcW w:w="2126" w:type="dxa"/>
          </w:tcPr>
          <w:p w14:paraId="047C0BFE" w14:textId="00636EA8" w:rsidR="00804AAE" w:rsidRPr="00155879" w:rsidRDefault="00804AAE" w:rsidP="00804AAE"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804AAE" w:rsidRPr="00804AAE" w14:paraId="001ACF40" w14:textId="77777777" w:rsidTr="00CD1DCD">
        <w:tc>
          <w:tcPr>
            <w:tcW w:w="1287" w:type="dxa"/>
          </w:tcPr>
          <w:p w14:paraId="564EF78E" w14:textId="77777777" w:rsidR="00804AAE" w:rsidRPr="00155879" w:rsidRDefault="00804AAE" w:rsidP="00804AAE"/>
        </w:tc>
        <w:tc>
          <w:tcPr>
            <w:tcW w:w="5791" w:type="dxa"/>
          </w:tcPr>
          <w:p w14:paraId="2E7BEFC2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Crowd’s Performance on Temporal Activity Detection of Musical Instruments in Polyphonic Music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Ioannis</w:t>
            </w:r>
            <w:proofErr w:type="spellEnd"/>
            <w:r w:rsidRPr="00DC09FE">
              <w:rPr>
                <w:lang w:val="en-US"/>
              </w:rPr>
              <w:t xml:space="preserve"> Petros </w:t>
            </w:r>
            <w:proofErr w:type="spellStart"/>
            <w:r w:rsidRPr="00DC09FE">
              <w:rPr>
                <w:lang w:val="en-US"/>
              </w:rPr>
              <w:t>Samiotis</w:t>
            </w:r>
            <w:proofErr w:type="spellEnd"/>
            <w:r w:rsidRPr="00DC09FE">
              <w:rPr>
                <w:lang w:val="en-US"/>
              </w:rPr>
              <w:t xml:space="preserve"> (Delft University of </w:t>
            </w:r>
            <w:proofErr w:type="gramStart"/>
            <w:r w:rsidRPr="00DC09FE">
              <w:rPr>
                <w:lang w:val="en-US"/>
              </w:rPr>
              <w:t>Technology)*</w:t>
            </w:r>
            <w:proofErr w:type="gramEnd"/>
            <w:r w:rsidRPr="00DC09FE">
              <w:rPr>
                <w:lang w:val="en-US"/>
              </w:rPr>
              <w:t xml:space="preserve">; Alessandro </w:t>
            </w:r>
            <w:proofErr w:type="spellStart"/>
            <w:r w:rsidRPr="00DC09FE">
              <w:rPr>
                <w:lang w:val="en-US"/>
              </w:rPr>
              <w:t>Bozzon</w:t>
            </w:r>
            <w:proofErr w:type="spellEnd"/>
            <w:r w:rsidRPr="00DC09FE">
              <w:rPr>
                <w:lang w:val="en-US"/>
              </w:rPr>
              <w:t xml:space="preserve"> (Delft University of Technology); Christoph </w:t>
            </w:r>
            <w:proofErr w:type="spellStart"/>
            <w:r w:rsidRPr="00DC09FE">
              <w:rPr>
                <w:lang w:val="en-US"/>
              </w:rPr>
              <w:t>Lofi</w:t>
            </w:r>
            <w:proofErr w:type="spellEnd"/>
            <w:r w:rsidRPr="00DC09FE">
              <w:rPr>
                <w:lang w:val="en-US"/>
              </w:rPr>
              <w:t xml:space="preserve"> (TU Delft)</w:t>
            </w:r>
          </w:p>
        </w:tc>
        <w:tc>
          <w:tcPr>
            <w:tcW w:w="2126" w:type="dxa"/>
          </w:tcPr>
          <w:p w14:paraId="63A9B1E7" w14:textId="0198C4D4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804AAE" w:rsidRPr="00804AAE" w14:paraId="46B6ADE9" w14:textId="77777777" w:rsidTr="00CD1DCD">
        <w:tc>
          <w:tcPr>
            <w:tcW w:w="1287" w:type="dxa"/>
          </w:tcPr>
          <w:p w14:paraId="1F8D860C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135C2BE4" w14:textId="77777777" w:rsidR="00804AAE" w:rsidRPr="00DC09FE" w:rsidRDefault="00804AAE" w:rsidP="00804AAE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MoisesDB</w:t>
            </w:r>
            <w:proofErr w:type="spellEnd"/>
            <w:r w:rsidRPr="00DC09FE">
              <w:rPr>
                <w:b/>
                <w:lang w:val="en-US"/>
              </w:rPr>
              <w:t>: A Dataset For Source Separation Beyond 4 Stems</w:t>
            </w:r>
            <w:r w:rsidRPr="00DC09FE">
              <w:rPr>
                <w:lang w:val="en-US"/>
              </w:rPr>
              <w:br/>
              <w:t>Igor G. Pereira (</w:t>
            </w:r>
            <w:proofErr w:type="gramStart"/>
            <w:r w:rsidRPr="00DC09FE">
              <w:rPr>
                <w:lang w:val="en-US"/>
              </w:rPr>
              <w:t>Moises.AI)*</w:t>
            </w:r>
            <w:proofErr w:type="gramEnd"/>
            <w:r w:rsidRPr="00DC09FE">
              <w:rPr>
                <w:lang w:val="en-US"/>
              </w:rPr>
              <w:t xml:space="preserve">; Felipe Araujo (Moises.AI); Filip </w:t>
            </w:r>
            <w:proofErr w:type="spellStart"/>
            <w:r w:rsidRPr="00DC09FE">
              <w:rPr>
                <w:lang w:val="en-US"/>
              </w:rPr>
              <w:t>Korzeniowski</w:t>
            </w:r>
            <w:proofErr w:type="spellEnd"/>
            <w:r w:rsidRPr="00DC09FE">
              <w:rPr>
                <w:lang w:val="en-US"/>
              </w:rPr>
              <w:t xml:space="preserve"> (Moises.AI); Richard </w:t>
            </w:r>
            <w:proofErr w:type="spellStart"/>
            <w:r w:rsidRPr="00DC09FE">
              <w:rPr>
                <w:lang w:val="en-US"/>
              </w:rPr>
              <w:t>Vogl</w:t>
            </w:r>
            <w:proofErr w:type="spellEnd"/>
            <w:r w:rsidRPr="00DC09FE">
              <w:rPr>
                <w:lang w:val="en-US"/>
              </w:rPr>
              <w:t xml:space="preserve"> (moises.ai)</w:t>
            </w:r>
          </w:p>
        </w:tc>
        <w:tc>
          <w:tcPr>
            <w:tcW w:w="2126" w:type="dxa"/>
          </w:tcPr>
          <w:p w14:paraId="520C8E29" w14:textId="5CC3A96B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804AAE" w:rsidRPr="00804AAE" w14:paraId="19D60C2B" w14:textId="77777777" w:rsidTr="00CD1DCD">
        <w:tc>
          <w:tcPr>
            <w:tcW w:w="1287" w:type="dxa"/>
          </w:tcPr>
          <w:p w14:paraId="693A9683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07AD1BC0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Music as flow: a formal representation of hierarchical processes in music</w:t>
            </w:r>
            <w:r w:rsidRPr="00DC09FE">
              <w:rPr>
                <w:lang w:val="en-US"/>
              </w:rPr>
              <w:br/>
              <w:t xml:space="preserve">Zeng Ren (EPFL)*; </w:t>
            </w:r>
            <w:proofErr w:type="spellStart"/>
            <w:r w:rsidRPr="00DC09FE">
              <w:rPr>
                <w:lang w:val="en-US"/>
              </w:rPr>
              <w:t>Wulfram</w:t>
            </w:r>
            <w:proofErr w:type="spellEnd"/>
            <w:r w:rsidRPr="00DC09FE">
              <w:rPr>
                <w:lang w:val="en-US"/>
              </w:rPr>
              <w:t xml:space="preserve"> Gerstner (EPFL); Martin A </w:t>
            </w:r>
            <w:proofErr w:type="spellStart"/>
            <w:r w:rsidRPr="00DC09FE">
              <w:rPr>
                <w:lang w:val="en-US"/>
              </w:rPr>
              <w:t>Rohrmeier</w:t>
            </w:r>
            <w:proofErr w:type="spellEnd"/>
            <w:r w:rsidRPr="00DC09FE">
              <w:rPr>
                <w:lang w:val="en-US"/>
              </w:rPr>
              <w:t xml:space="preserve"> (Ecole Polytechnique </w:t>
            </w:r>
            <w:proofErr w:type="spellStart"/>
            <w:r w:rsidRPr="00DC09FE">
              <w:rPr>
                <w:lang w:val="en-US"/>
              </w:rPr>
              <w:t>Fédérale</w:t>
            </w:r>
            <w:proofErr w:type="spellEnd"/>
            <w:r w:rsidRPr="00DC09FE">
              <w:rPr>
                <w:lang w:val="en-US"/>
              </w:rPr>
              <w:t xml:space="preserve"> de Lausanne)</w:t>
            </w:r>
          </w:p>
        </w:tc>
        <w:tc>
          <w:tcPr>
            <w:tcW w:w="2126" w:type="dxa"/>
          </w:tcPr>
          <w:p w14:paraId="170E4768" w14:textId="5947631F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804AAE" w:rsidRPr="00804AAE" w14:paraId="67A68ABA" w14:textId="77777777" w:rsidTr="00CD1DCD">
        <w:tc>
          <w:tcPr>
            <w:tcW w:w="1287" w:type="dxa"/>
          </w:tcPr>
          <w:p w14:paraId="439D879E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0D688282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Online Symbolic Music Alignment with Offline Reinforcement Learning</w:t>
            </w:r>
            <w:r w:rsidRPr="00DC09FE">
              <w:rPr>
                <w:lang w:val="en-US"/>
              </w:rPr>
              <w:br/>
              <w:t>Silvan Peter (JKU)*</w:t>
            </w:r>
          </w:p>
        </w:tc>
        <w:tc>
          <w:tcPr>
            <w:tcW w:w="2126" w:type="dxa"/>
          </w:tcPr>
          <w:p w14:paraId="7D635AFD" w14:textId="22B274FB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804AAE" w:rsidRPr="00804AAE" w14:paraId="13D84FB7" w14:textId="77777777" w:rsidTr="00CD1DCD">
        <w:tc>
          <w:tcPr>
            <w:tcW w:w="1287" w:type="dxa"/>
          </w:tcPr>
          <w:p w14:paraId="7B24F448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53BC71E1" w14:textId="77777777" w:rsidR="00804AAE" w:rsidRPr="00DC09FE" w:rsidRDefault="00804AAE" w:rsidP="00804AAE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InverSinthII</w:t>
            </w:r>
            <w:proofErr w:type="spellEnd"/>
            <w:r w:rsidRPr="00DC09FE">
              <w:rPr>
                <w:b/>
                <w:lang w:val="en-US"/>
              </w:rPr>
              <w:t>: Sound matching via self-supervised synthesizer-proxy and inference-time finetuning</w:t>
            </w:r>
            <w:r w:rsidRPr="00DC09FE">
              <w:rPr>
                <w:lang w:val="en-US"/>
              </w:rPr>
              <w:br/>
              <w:t xml:space="preserve">Oren </w:t>
            </w:r>
            <w:proofErr w:type="spellStart"/>
            <w:r w:rsidRPr="00DC09FE">
              <w:rPr>
                <w:lang w:val="en-US"/>
              </w:rPr>
              <w:t>Barkan</w:t>
            </w:r>
            <w:proofErr w:type="spellEnd"/>
            <w:r w:rsidRPr="00DC09FE">
              <w:rPr>
                <w:lang w:val="en-US"/>
              </w:rPr>
              <w:t xml:space="preserve"> (Microsoft); Shlomi </w:t>
            </w:r>
            <w:proofErr w:type="spellStart"/>
            <w:r w:rsidRPr="00DC09FE">
              <w:rPr>
                <w:lang w:val="en-US"/>
              </w:rPr>
              <w:t>Shvartzamn</w:t>
            </w:r>
            <w:proofErr w:type="spellEnd"/>
            <w:r w:rsidRPr="00DC09FE">
              <w:rPr>
                <w:lang w:val="en-US"/>
              </w:rPr>
              <w:t xml:space="preserve"> (Tel Aviv </w:t>
            </w:r>
            <w:proofErr w:type="gramStart"/>
            <w:r w:rsidRPr="00DC09FE">
              <w:rPr>
                <w:lang w:val="en-US"/>
              </w:rPr>
              <w:t>University )</w:t>
            </w:r>
            <w:proofErr w:type="gramEnd"/>
            <w:r w:rsidRPr="00DC09FE">
              <w:rPr>
                <w:lang w:val="en-US"/>
              </w:rPr>
              <w:t xml:space="preserve">; Noy </w:t>
            </w:r>
            <w:proofErr w:type="spellStart"/>
            <w:r w:rsidRPr="00DC09FE">
              <w:rPr>
                <w:lang w:val="en-US"/>
              </w:rPr>
              <w:t>Uzrad</w:t>
            </w:r>
            <w:proofErr w:type="spellEnd"/>
            <w:r w:rsidRPr="00DC09FE">
              <w:rPr>
                <w:lang w:val="en-US"/>
              </w:rPr>
              <w:t xml:space="preserve"> (Tel Aviv University ); Moshe Laufer (Tel Aviv University); </w:t>
            </w:r>
            <w:proofErr w:type="spellStart"/>
            <w:r w:rsidRPr="00DC09FE">
              <w:rPr>
                <w:lang w:val="en-US"/>
              </w:rPr>
              <w:t>Almog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Elharar</w:t>
            </w:r>
            <w:proofErr w:type="spellEnd"/>
            <w:r w:rsidRPr="00DC09FE">
              <w:rPr>
                <w:lang w:val="en-US"/>
              </w:rPr>
              <w:t xml:space="preserve"> (Tel Aviv University); Noam </w:t>
            </w:r>
            <w:proofErr w:type="spellStart"/>
            <w:r w:rsidRPr="00DC09FE">
              <w:rPr>
                <w:lang w:val="en-US"/>
              </w:rPr>
              <w:t>Koenigstein</w:t>
            </w:r>
            <w:proofErr w:type="spellEnd"/>
            <w:r w:rsidRPr="00DC09FE">
              <w:rPr>
                <w:lang w:val="en-US"/>
              </w:rPr>
              <w:t xml:space="preserve"> (Tel Aviv University)*</w:t>
            </w:r>
          </w:p>
        </w:tc>
        <w:tc>
          <w:tcPr>
            <w:tcW w:w="2126" w:type="dxa"/>
          </w:tcPr>
          <w:p w14:paraId="7F69AB29" w14:textId="333E770F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804AAE" w:rsidRPr="00804AAE" w14:paraId="48EABC73" w14:textId="77777777" w:rsidTr="00CD1DCD">
        <w:tc>
          <w:tcPr>
            <w:tcW w:w="1287" w:type="dxa"/>
          </w:tcPr>
          <w:p w14:paraId="6C76D0DB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2537564D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 Semi-Supervised Deep Learning Approach to Dataset Collection for Query-by-Humming Task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Amantur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Amatov</w:t>
            </w:r>
            <w:proofErr w:type="spellEnd"/>
            <w:r w:rsidRPr="00DC09FE">
              <w:rPr>
                <w:lang w:val="en-US"/>
              </w:rPr>
              <w:t xml:space="preserve"> (Higher School of </w:t>
            </w:r>
            <w:proofErr w:type="gramStart"/>
            <w:r w:rsidRPr="00DC09FE">
              <w:rPr>
                <w:lang w:val="en-US"/>
              </w:rPr>
              <w:t>Economics)*</w:t>
            </w:r>
            <w:proofErr w:type="gramEnd"/>
            <w:r w:rsidRPr="00DC09FE">
              <w:rPr>
                <w:lang w:val="en-US"/>
              </w:rPr>
              <w:t xml:space="preserve">; Dmitry </w:t>
            </w:r>
            <w:proofErr w:type="spellStart"/>
            <w:r w:rsidRPr="00DC09FE">
              <w:rPr>
                <w:lang w:val="en-US"/>
              </w:rPr>
              <w:t>Lamanov</w:t>
            </w:r>
            <w:proofErr w:type="spellEnd"/>
            <w:r w:rsidRPr="00DC09FE">
              <w:rPr>
                <w:lang w:val="en-US"/>
              </w:rPr>
              <w:t xml:space="preserve"> (Huawei Noah’s Ark Lab); Maksim </w:t>
            </w:r>
            <w:proofErr w:type="spellStart"/>
            <w:r w:rsidRPr="00DC09FE">
              <w:rPr>
                <w:lang w:val="en-US"/>
              </w:rPr>
              <w:lastRenderedPageBreak/>
              <w:t>Titov</w:t>
            </w:r>
            <w:proofErr w:type="spellEnd"/>
            <w:r w:rsidRPr="00DC09FE">
              <w:rPr>
                <w:lang w:val="en-US"/>
              </w:rPr>
              <w:t xml:space="preserve"> (Huawei Noah’s Ark Lab); Ivan </w:t>
            </w:r>
            <w:proofErr w:type="spellStart"/>
            <w:r w:rsidRPr="00DC09FE">
              <w:rPr>
                <w:lang w:val="en-US"/>
              </w:rPr>
              <w:t>Vovk</w:t>
            </w:r>
            <w:proofErr w:type="spellEnd"/>
            <w:r w:rsidRPr="00DC09FE">
              <w:rPr>
                <w:lang w:val="en-US"/>
              </w:rPr>
              <w:t xml:space="preserve"> (Huawei Noah’s Ark Lab); Ilya Makarov (AI Center, NUST </w:t>
            </w:r>
            <w:proofErr w:type="spellStart"/>
            <w:r w:rsidRPr="00DC09FE">
              <w:rPr>
                <w:lang w:val="en-US"/>
              </w:rPr>
              <w:t>MISiS</w:t>
            </w:r>
            <w:proofErr w:type="spellEnd"/>
            <w:r w:rsidRPr="00DC09FE">
              <w:rPr>
                <w:lang w:val="en-US"/>
              </w:rPr>
              <w:t xml:space="preserve">); Mikhail </w:t>
            </w:r>
            <w:proofErr w:type="spellStart"/>
            <w:r w:rsidRPr="00DC09FE">
              <w:rPr>
                <w:lang w:val="en-US"/>
              </w:rPr>
              <w:t>Kudinov</w:t>
            </w:r>
            <w:proofErr w:type="spellEnd"/>
            <w:r w:rsidRPr="00DC09FE">
              <w:rPr>
                <w:lang w:val="en-US"/>
              </w:rPr>
              <w:t xml:space="preserve"> (Huawei Noah’s Ark Lab)</w:t>
            </w:r>
          </w:p>
        </w:tc>
        <w:tc>
          <w:tcPr>
            <w:tcW w:w="2126" w:type="dxa"/>
          </w:tcPr>
          <w:p w14:paraId="56F67B73" w14:textId="7E6A44ED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804AAE" w:rsidRPr="00804AAE" w14:paraId="7D5EB277" w14:textId="77777777" w:rsidTr="00CD1DCD">
        <w:tc>
          <w:tcPr>
            <w:tcW w:w="1287" w:type="dxa"/>
          </w:tcPr>
          <w:p w14:paraId="704C612A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791" w:type="dxa"/>
          </w:tcPr>
          <w:p w14:paraId="3D387CD9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Towards Improving Harmonic Sensitivity and Prediction Stability for Singing Melody Extraction</w:t>
            </w:r>
            <w:r w:rsidRPr="00DC09FE">
              <w:rPr>
                <w:lang w:val="en-US"/>
              </w:rPr>
              <w:br/>
              <w:t xml:space="preserve">Keren Shao (UCSD)*; </w:t>
            </w:r>
            <w:proofErr w:type="spellStart"/>
            <w:r w:rsidRPr="00DC09FE">
              <w:rPr>
                <w:lang w:val="en-US"/>
              </w:rPr>
              <w:t>Ke</w:t>
            </w:r>
            <w:proofErr w:type="spellEnd"/>
            <w:r w:rsidRPr="00DC09FE">
              <w:rPr>
                <w:lang w:val="en-US"/>
              </w:rPr>
              <w:t xml:space="preserve"> Chen (University of California San Diego); Taylor Berg-Kirkpatrick (UCSD); </w:t>
            </w:r>
            <w:proofErr w:type="spellStart"/>
            <w:r w:rsidRPr="00DC09FE">
              <w:rPr>
                <w:lang w:val="en-US"/>
              </w:rPr>
              <w:t>Shlomo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Dubnov</w:t>
            </w:r>
            <w:proofErr w:type="spellEnd"/>
            <w:r w:rsidRPr="00DC09FE">
              <w:rPr>
                <w:lang w:val="en-US"/>
              </w:rPr>
              <w:t xml:space="preserve"> (UC San Diego)</w:t>
            </w:r>
          </w:p>
        </w:tc>
        <w:tc>
          <w:tcPr>
            <w:tcW w:w="2126" w:type="dxa"/>
          </w:tcPr>
          <w:p w14:paraId="3B1A5C96" w14:textId="5C48E212" w:rsidR="00804AAE" w:rsidRPr="00804AAE" w:rsidRDefault="00804AAE" w:rsidP="00804AAE">
            <w:pPr>
              <w:rPr>
                <w:b/>
                <w:bCs/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#16</w:t>
            </w:r>
          </w:p>
        </w:tc>
      </w:tr>
      <w:tr w:rsidR="00804AAE" w:rsidRPr="00155879" w14:paraId="6B232BE5" w14:textId="77777777" w:rsidTr="00CD1DCD">
        <w:tc>
          <w:tcPr>
            <w:tcW w:w="1287" w:type="dxa"/>
          </w:tcPr>
          <w:p w14:paraId="482F6E9E" w14:textId="77777777" w:rsidR="00804AAE" w:rsidRPr="00155879" w:rsidRDefault="00804AAE" w:rsidP="00804AAE">
            <w:r w:rsidRPr="007B15F1">
              <w:t xml:space="preserve">1 - 2:30 </w:t>
            </w:r>
            <w:proofErr w:type="spellStart"/>
            <w:r w:rsidRPr="007B15F1">
              <w:t>pm</w:t>
            </w:r>
            <w:proofErr w:type="spellEnd"/>
          </w:p>
        </w:tc>
        <w:tc>
          <w:tcPr>
            <w:tcW w:w="5791" w:type="dxa"/>
          </w:tcPr>
          <w:p w14:paraId="5EB3876D" w14:textId="77777777" w:rsidR="00804AAE" w:rsidRPr="005D2446" w:rsidRDefault="00804AAE" w:rsidP="00804AAE">
            <w:pPr>
              <w:jc w:val="center"/>
              <w:rPr>
                <w:b/>
                <w:sz w:val="30"/>
                <w:szCs w:val="30"/>
              </w:rPr>
            </w:pPr>
            <w:r w:rsidRPr="005D2446">
              <w:rPr>
                <w:b/>
                <w:sz w:val="30"/>
                <w:szCs w:val="30"/>
              </w:rPr>
              <w:t>Lunch</w:t>
            </w:r>
          </w:p>
        </w:tc>
        <w:tc>
          <w:tcPr>
            <w:tcW w:w="2126" w:type="dxa"/>
          </w:tcPr>
          <w:p w14:paraId="285F4D3F" w14:textId="77777777" w:rsidR="00804AAE" w:rsidRPr="00155879" w:rsidRDefault="00804AAE" w:rsidP="00804AAE">
            <w:proofErr w:type="spellStart"/>
            <w:r w:rsidRPr="005D2446">
              <w:t>Main</w:t>
            </w:r>
            <w:proofErr w:type="spellEnd"/>
            <w:r w:rsidRPr="005D2446">
              <w:t xml:space="preserve"> hall, ground floor</w:t>
            </w:r>
          </w:p>
        </w:tc>
      </w:tr>
    </w:tbl>
    <w:p w14:paraId="1B295AB1" w14:textId="77777777" w:rsidR="001E151B" w:rsidRPr="00155879" w:rsidRDefault="001E151B" w:rsidP="001E151B">
      <w:pPr>
        <w:pStyle w:val="Titolo1"/>
        <w:jc w:val="center"/>
        <w:rPr>
          <w:color w:val="000000" w:themeColor="text1"/>
        </w:rPr>
      </w:pPr>
    </w:p>
    <w:p w14:paraId="34F1867A" w14:textId="3913D288" w:rsidR="002866D3" w:rsidRDefault="002866D3" w:rsidP="00CD1DCD">
      <w:pPr>
        <w:pStyle w:val="Titolo1"/>
        <w:rPr>
          <w:color w:val="000000" w:themeColor="text1"/>
          <w:sz w:val="40"/>
          <w:szCs w:val="40"/>
        </w:rPr>
      </w:pPr>
    </w:p>
    <w:p w14:paraId="5644E868" w14:textId="77777777" w:rsidR="004E421B" w:rsidRDefault="004E421B" w:rsidP="004E421B"/>
    <w:p w14:paraId="630CC123" w14:textId="77777777" w:rsidR="004E421B" w:rsidRDefault="004E421B" w:rsidP="004E421B"/>
    <w:p w14:paraId="23EEC8B4" w14:textId="77777777" w:rsidR="00EC6E03" w:rsidRDefault="00EC6E03" w:rsidP="004E421B"/>
    <w:p w14:paraId="19478084" w14:textId="77777777" w:rsidR="00EC6E03" w:rsidRDefault="00EC6E03" w:rsidP="004E421B"/>
    <w:p w14:paraId="6AA45E92" w14:textId="77777777" w:rsidR="00EC6E03" w:rsidRDefault="00EC6E03" w:rsidP="004E421B"/>
    <w:p w14:paraId="584E61B5" w14:textId="77777777" w:rsidR="00EC6E03" w:rsidRDefault="00EC6E03" w:rsidP="004E421B"/>
    <w:p w14:paraId="79D4963E" w14:textId="77777777" w:rsidR="00EC6E03" w:rsidRDefault="00EC6E03" w:rsidP="004E421B"/>
    <w:p w14:paraId="42BD9DBC" w14:textId="77777777" w:rsidR="00EC6E03" w:rsidRDefault="00EC6E03" w:rsidP="004E421B"/>
    <w:p w14:paraId="140021E9" w14:textId="77777777" w:rsidR="00EC6E03" w:rsidRDefault="00EC6E03" w:rsidP="004E421B"/>
    <w:p w14:paraId="7A42AF2B" w14:textId="77777777" w:rsidR="00EC6E03" w:rsidRDefault="00EC6E03" w:rsidP="004E421B"/>
    <w:p w14:paraId="1F099EF8" w14:textId="77777777" w:rsidR="00EC6E03" w:rsidRDefault="00EC6E03" w:rsidP="004E421B"/>
    <w:p w14:paraId="410C9E00" w14:textId="77777777" w:rsidR="00EC6E03" w:rsidRDefault="00EC6E03" w:rsidP="004E421B"/>
    <w:p w14:paraId="26B1A011" w14:textId="77777777" w:rsidR="004E421B" w:rsidRDefault="004E421B" w:rsidP="004E421B"/>
    <w:p w14:paraId="1BE1CA54" w14:textId="77777777" w:rsidR="004E421B" w:rsidRPr="004E421B" w:rsidRDefault="004E421B" w:rsidP="004E421B"/>
    <w:tbl>
      <w:tblPr>
        <w:tblStyle w:val="Grigliatabella"/>
        <w:tblW w:w="9209" w:type="dxa"/>
        <w:tblLook w:val="04A0" w:firstRow="1" w:lastRow="0" w:firstColumn="1" w:lastColumn="0" w:noHBand="0" w:noVBand="1"/>
      </w:tblPr>
      <w:tblGrid>
        <w:gridCol w:w="1382"/>
        <w:gridCol w:w="6410"/>
        <w:gridCol w:w="1417"/>
      </w:tblGrid>
      <w:tr w:rsidR="00CD1DCD" w:rsidRPr="00C31F81" w14:paraId="037E6649" w14:textId="77777777" w:rsidTr="00CD1DCD">
        <w:tc>
          <w:tcPr>
            <w:tcW w:w="1382" w:type="dxa"/>
          </w:tcPr>
          <w:p w14:paraId="30C0CAEA" w14:textId="61B5480D" w:rsidR="00CD1DCD" w:rsidRPr="00155879" w:rsidRDefault="00CD1DCD" w:rsidP="00CD1DCD"/>
        </w:tc>
        <w:tc>
          <w:tcPr>
            <w:tcW w:w="6410" w:type="dxa"/>
          </w:tcPr>
          <w:p w14:paraId="6F442231" w14:textId="78CC318C" w:rsidR="00C31F81" w:rsidRDefault="00C31F81" w:rsidP="00C31F81">
            <w:pPr>
              <w:ind w:left="720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 xml:space="preserve">                    </w:t>
            </w:r>
            <w:r w:rsidR="00CD1DCD" w:rsidRPr="00C31F81">
              <w:rPr>
                <w:b/>
                <w:bCs/>
                <w:sz w:val="30"/>
                <w:szCs w:val="30"/>
                <w:lang w:val="en-US"/>
              </w:rPr>
              <w:t>Paper Session 6</w:t>
            </w: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 </w:t>
            </w:r>
          </w:p>
          <w:p w14:paraId="1E4B4C52" w14:textId="1095D734" w:rsidR="00C31F81" w:rsidRPr="00C31F81" w:rsidRDefault="00C31F81" w:rsidP="00C31F81">
            <w:pPr>
              <w:ind w:left="720"/>
              <w:rPr>
                <w:b/>
                <w:bCs/>
                <w:sz w:val="30"/>
                <w:szCs w:val="30"/>
                <w:lang w:val="en-US"/>
              </w:rPr>
            </w:pPr>
            <w:r>
              <w:rPr>
                <w:b/>
                <w:bCs/>
                <w:sz w:val="30"/>
                <w:szCs w:val="30"/>
                <w:lang w:val="en-US"/>
              </w:rPr>
              <w:t xml:space="preserve">                </w:t>
            </w: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Chair: Anna </w:t>
            </w:r>
            <w:proofErr w:type="spellStart"/>
            <w:r w:rsidRPr="00C31F81">
              <w:rPr>
                <w:b/>
                <w:bCs/>
                <w:sz w:val="30"/>
                <w:szCs w:val="30"/>
                <w:lang w:val="en-US"/>
              </w:rPr>
              <w:t>Kruspe</w:t>
            </w:r>
            <w:proofErr w:type="spellEnd"/>
          </w:p>
          <w:p w14:paraId="6F354F9E" w14:textId="49BBB73C" w:rsidR="00CD1DCD" w:rsidRPr="00C31F81" w:rsidRDefault="00CD1DCD" w:rsidP="00CD1DCD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</w:tcPr>
          <w:p w14:paraId="6B3C4DB7" w14:textId="029A17B5" w:rsidR="00CD1DCD" w:rsidRPr="00C31F81" w:rsidRDefault="00CD1DCD" w:rsidP="00CD1DCD">
            <w:pPr>
              <w:rPr>
                <w:lang w:val="en-US"/>
              </w:rPr>
            </w:pPr>
          </w:p>
        </w:tc>
      </w:tr>
      <w:tr w:rsidR="00CD1DCD" w:rsidRPr="00155879" w14:paraId="0321C6BA" w14:textId="77777777" w:rsidTr="00CD1DCD">
        <w:tc>
          <w:tcPr>
            <w:tcW w:w="1382" w:type="dxa"/>
          </w:tcPr>
          <w:p w14:paraId="2326BB4A" w14:textId="04679509" w:rsidR="00CD1DCD" w:rsidRPr="00155879" w:rsidRDefault="00CD1DCD" w:rsidP="00CD1DCD">
            <w:r>
              <w:t xml:space="preserve">2:30 </w:t>
            </w:r>
            <w:proofErr w:type="spellStart"/>
            <w:r>
              <w:t>pm</w:t>
            </w:r>
            <w:proofErr w:type="spellEnd"/>
            <w:r>
              <w:t xml:space="preserve"> – 3:30 </w:t>
            </w:r>
            <w:proofErr w:type="spellStart"/>
            <w:r>
              <w:t>pm</w:t>
            </w:r>
            <w:proofErr w:type="spellEnd"/>
          </w:p>
        </w:tc>
        <w:tc>
          <w:tcPr>
            <w:tcW w:w="6410" w:type="dxa"/>
          </w:tcPr>
          <w:p w14:paraId="1FEBC546" w14:textId="1DE80F7E" w:rsidR="00CD1DCD" w:rsidRPr="00155879" w:rsidRDefault="00CD1DCD" w:rsidP="00CD1DCD">
            <w:pPr>
              <w:jc w:val="center"/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1417" w:type="dxa"/>
          </w:tcPr>
          <w:p w14:paraId="6AA71B6E" w14:textId="77777777" w:rsidR="00CD1DCD" w:rsidRDefault="00CD1DCD" w:rsidP="00CD1DCD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  <w:p w14:paraId="32FBDB88" w14:textId="77777777" w:rsidR="00CD1DCD" w:rsidRPr="00155879" w:rsidRDefault="00CD1DCD" w:rsidP="00CD1DCD"/>
        </w:tc>
      </w:tr>
      <w:tr w:rsidR="00CD1DCD" w:rsidRPr="00155879" w14:paraId="6294B315" w14:textId="77777777" w:rsidTr="00CD1DCD">
        <w:tc>
          <w:tcPr>
            <w:tcW w:w="1382" w:type="dxa"/>
          </w:tcPr>
          <w:p w14:paraId="41D18AA3" w14:textId="27D42FD1" w:rsidR="00CD1DCD" w:rsidRPr="00155879" w:rsidRDefault="00CD1DCD" w:rsidP="00CD1DCD">
            <w:r>
              <w:t xml:space="preserve">3:30 </w:t>
            </w:r>
            <w:proofErr w:type="spellStart"/>
            <w:r>
              <w:t>pm</w:t>
            </w:r>
            <w:proofErr w:type="spellEnd"/>
            <w:r>
              <w:t xml:space="preserve"> – 5 </w:t>
            </w:r>
            <w:proofErr w:type="spellStart"/>
            <w:r>
              <w:t>pm</w:t>
            </w:r>
            <w:proofErr w:type="spellEnd"/>
          </w:p>
        </w:tc>
        <w:tc>
          <w:tcPr>
            <w:tcW w:w="6410" w:type="dxa"/>
          </w:tcPr>
          <w:p w14:paraId="1EC06A7B" w14:textId="02F298C3" w:rsidR="00CD1DCD" w:rsidRPr="00155879" w:rsidRDefault="00CD1DCD" w:rsidP="00CD1DCD">
            <w:pPr>
              <w:jc w:val="center"/>
            </w:pPr>
            <w:r>
              <w:rPr>
                <w:b/>
                <w:bCs/>
              </w:rPr>
              <w:t>Poster</w:t>
            </w:r>
          </w:p>
        </w:tc>
        <w:tc>
          <w:tcPr>
            <w:tcW w:w="1417" w:type="dxa"/>
          </w:tcPr>
          <w:p w14:paraId="56C1C44D" w14:textId="2FDB2969" w:rsidR="00CD1DCD" w:rsidRPr="00155879" w:rsidRDefault="00CD1DCD" w:rsidP="00CD1DCD">
            <w:r w:rsidRPr="005D2446">
              <w:rPr>
                <w:lang w:val="en-US"/>
              </w:rPr>
              <w:t>Poster hall, first floor</w:t>
            </w:r>
          </w:p>
        </w:tc>
      </w:tr>
      <w:tr w:rsidR="00CD1DCD" w:rsidRPr="00155879" w14:paraId="336E09B2" w14:textId="77777777" w:rsidTr="00CD1DCD">
        <w:tc>
          <w:tcPr>
            <w:tcW w:w="1382" w:type="dxa"/>
          </w:tcPr>
          <w:p w14:paraId="7DA72928" w14:textId="05D0804F" w:rsidR="00CD1DCD" w:rsidRPr="00155879" w:rsidRDefault="00CD1DCD" w:rsidP="00CD1DCD">
            <w:r>
              <w:t xml:space="preserve">5 – 5:30 </w:t>
            </w:r>
            <w:proofErr w:type="spellStart"/>
            <w:r>
              <w:t>pm</w:t>
            </w:r>
            <w:proofErr w:type="spellEnd"/>
          </w:p>
        </w:tc>
        <w:tc>
          <w:tcPr>
            <w:tcW w:w="6410" w:type="dxa"/>
          </w:tcPr>
          <w:p w14:paraId="184EFF45" w14:textId="77777777" w:rsidR="00CD1DCD" w:rsidRDefault="00CD1DCD" w:rsidP="00CD1D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10E2DF64" w14:textId="2AD7150B" w:rsidR="00CD1DCD" w:rsidRPr="00155879" w:rsidRDefault="00CD1DCD" w:rsidP="00CD1DCD"/>
        </w:tc>
        <w:tc>
          <w:tcPr>
            <w:tcW w:w="1417" w:type="dxa"/>
          </w:tcPr>
          <w:p w14:paraId="6AA0BC8B" w14:textId="29A3BD5B" w:rsidR="00CD1DCD" w:rsidRPr="00155879" w:rsidRDefault="00CD1DCD" w:rsidP="00CD1DCD">
            <w:r w:rsidRPr="005D2446">
              <w:rPr>
                <w:lang w:val="en-US"/>
              </w:rPr>
              <w:t>Main hall, ground floor</w:t>
            </w:r>
          </w:p>
        </w:tc>
      </w:tr>
      <w:tr w:rsidR="00804AAE" w:rsidRPr="00804AAE" w14:paraId="6AE58D88" w14:textId="77777777" w:rsidTr="00CD1DCD">
        <w:tc>
          <w:tcPr>
            <w:tcW w:w="1382" w:type="dxa"/>
          </w:tcPr>
          <w:p w14:paraId="75366D8D" w14:textId="77777777" w:rsidR="00804AAE" w:rsidRDefault="00804AAE" w:rsidP="00804AAE"/>
        </w:tc>
        <w:tc>
          <w:tcPr>
            <w:tcW w:w="6410" w:type="dxa"/>
          </w:tcPr>
          <w:p w14:paraId="2D0A1F79" w14:textId="483C2E12" w:rsidR="00804AAE" w:rsidRDefault="00804AAE" w:rsidP="00804AAE">
            <w:pPr>
              <w:tabs>
                <w:tab w:val="left" w:pos="2434"/>
              </w:tabs>
              <w:rPr>
                <w:b/>
                <w:bCs/>
                <w:lang w:val="en-US"/>
              </w:rPr>
            </w:pPr>
            <w:r w:rsidRPr="004411F7">
              <w:rPr>
                <w:b/>
                <w:bCs/>
                <w:lang w:val="en-US"/>
              </w:rPr>
              <w:t xml:space="preserve">Singing voice synthesis using differentiable LPC and </w:t>
            </w:r>
            <w:proofErr w:type="gramStart"/>
            <w:r w:rsidRPr="004411F7">
              <w:rPr>
                <w:b/>
                <w:bCs/>
                <w:lang w:val="en-US"/>
              </w:rPr>
              <w:t>glottal-flow</w:t>
            </w:r>
            <w:proofErr w:type="gramEnd"/>
            <w:r w:rsidRPr="004411F7">
              <w:rPr>
                <w:b/>
                <w:bCs/>
                <w:lang w:val="en-US"/>
              </w:rPr>
              <w:t xml:space="preserve"> inspired wavetables</w:t>
            </w:r>
          </w:p>
          <w:p w14:paraId="4415A718" w14:textId="17E17DF1" w:rsidR="00804AAE" w:rsidRPr="004411F7" w:rsidRDefault="00804AAE" w:rsidP="00804AAE">
            <w:pPr>
              <w:tabs>
                <w:tab w:val="left" w:pos="2434"/>
              </w:tabs>
              <w:rPr>
                <w:lang w:val="en-US"/>
              </w:rPr>
            </w:pPr>
            <w:r w:rsidRPr="004411F7">
              <w:rPr>
                <w:lang w:val="en-US"/>
              </w:rPr>
              <w:lastRenderedPageBreak/>
              <w:t xml:space="preserve">Chin-Yun Yu (Queen Mary University of </w:t>
            </w:r>
            <w:proofErr w:type="gramStart"/>
            <w:r w:rsidRPr="004411F7">
              <w:rPr>
                <w:lang w:val="en-US"/>
              </w:rPr>
              <w:t>London)*</w:t>
            </w:r>
            <w:proofErr w:type="gramEnd"/>
            <w:r w:rsidRPr="004411F7">
              <w:rPr>
                <w:lang w:val="en-US"/>
              </w:rPr>
              <w:t>; George Fazekas (QMUL)</w:t>
            </w:r>
          </w:p>
        </w:tc>
        <w:tc>
          <w:tcPr>
            <w:tcW w:w="1417" w:type="dxa"/>
          </w:tcPr>
          <w:p w14:paraId="0DB81AB7" w14:textId="32FD5810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#1</w:t>
            </w:r>
          </w:p>
        </w:tc>
      </w:tr>
      <w:tr w:rsidR="00804AAE" w:rsidRPr="00804AAE" w14:paraId="2A1929F3" w14:textId="77777777" w:rsidTr="00CD1DCD">
        <w:tc>
          <w:tcPr>
            <w:tcW w:w="1382" w:type="dxa"/>
          </w:tcPr>
          <w:p w14:paraId="5BCED1D6" w14:textId="77777777" w:rsidR="00804AAE" w:rsidRPr="004411F7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183507E2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4411F7">
              <w:rPr>
                <w:b/>
                <w:bCs/>
                <w:lang w:val="en-US"/>
              </w:rPr>
              <w:t>Harmonic Analysis with Neural Semi-CRF</w:t>
            </w:r>
          </w:p>
          <w:p w14:paraId="2854E58C" w14:textId="6ECA5FE9" w:rsidR="00804AAE" w:rsidRPr="004411F7" w:rsidRDefault="00804AAE" w:rsidP="00804AAE">
            <w:pPr>
              <w:rPr>
                <w:lang w:val="en-US"/>
              </w:rPr>
            </w:pPr>
            <w:proofErr w:type="spellStart"/>
            <w:r w:rsidRPr="004411F7">
              <w:rPr>
                <w:lang w:val="en-US"/>
              </w:rPr>
              <w:t>Qiaoyu</w:t>
            </w:r>
            <w:proofErr w:type="spellEnd"/>
            <w:r w:rsidRPr="004411F7">
              <w:rPr>
                <w:lang w:val="en-US"/>
              </w:rPr>
              <w:t xml:space="preserve"> Yang (University of </w:t>
            </w:r>
            <w:proofErr w:type="gramStart"/>
            <w:r w:rsidRPr="004411F7">
              <w:rPr>
                <w:lang w:val="en-US"/>
              </w:rPr>
              <w:t>Rochester)*</w:t>
            </w:r>
            <w:proofErr w:type="gramEnd"/>
            <w:r w:rsidRPr="004411F7">
              <w:rPr>
                <w:lang w:val="en-US"/>
              </w:rPr>
              <w:t xml:space="preserve">; Frank </w:t>
            </w:r>
            <w:proofErr w:type="spellStart"/>
            <w:r w:rsidRPr="004411F7">
              <w:rPr>
                <w:lang w:val="en-US"/>
              </w:rPr>
              <w:t>Cwitkowitz</w:t>
            </w:r>
            <w:proofErr w:type="spellEnd"/>
            <w:r w:rsidRPr="004411F7">
              <w:rPr>
                <w:lang w:val="en-US"/>
              </w:rPr>
              <w:t xml:space="preserve"> (University of Rochester); </w:t>
            </w:r>
            <w:proofErr w:type="spellStart"/>
            <w:r w:rsidRPr="004411F7">
              <w:rPr>
                <w:lang w:val="en-US"/>
              </w:rPr>
              <w:t>Zhiyao</w:t>
            </w:r>
            <w:proofErr w:type="spellEnd"/>
            <w:r w:rsidRPr="004411F7">
              <w:rPr>
                <w:lang w:val="en-US"/>
              </w:rPr>
              <w:t xml:space="preserve"> Duan (</w:t>
            </w:r>
            <w:proofErr w:type="spellStart"/>
            <w:r w:rsidRPr="004411F7">
              <w:rPr>
                <w:lang w:val="en-US"/>
              </w:rPr>
              <w:t>Unversity</w:t>
            </w:r>
            <w:proofErr w:type="spellEnd"/>
            <w:r w:rsidRPr="004411F7">
              <w:rPr>
                <w:lang w:val="en-US"/>
              </w:rPr>
              <w:t xml:space="preserve"> of Rochester)</w:t>
            </w:r>
          </w:p>
        </w:tc>
        <w:tc>
          <w:tcPr>
            <w:tcW w:w="1417" w:type="dxa"/>
          </w:tcPr>
          <w:p w14:paraId="5BF6E76D" w14:textId="3C2824B2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804AAE" w:rsidRPr="00804AAE" w14:paraId="3D334EB6" w14:textId="77777777" w:rsidTr="00CD1DCD">
        <w:tc>
          <w:tcPr>
            <w:tcW w:w="1382" w:type="dxa"/>
          </w:tcPr>
          <w:p w14:paraId="7A841984" w14:textId="77777777" w:rsidR="00804AAE" w:rsidRPr="004411F7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48B6BAEF" w14:textId="77777777" w:rsidR="00804AAE" w:rsidRDefault="00804AAE" w:rsidP="00804AAE">
            <w:pPr>
              <w:rPr>
                <w:b/>
                <w:bCs/>
                <w:lang w:val="en-US"/>
              </w:rPr>
            </w:pPr>
            <w:r w:rsidRPr="004411F7">
              <w:rPr>
                <w:b/>
                <w:bCs/>
                <w:lang w:val="en-US"/>
              </w:rPr>
              <w:t>A Dataset and Baseline for Automated Assessment of Timbre Quality in Trumpet Sound</w:t>
            </w:r>
          </w:p>
          <w:p w14:paraId="38D3D3DD" w14:textId="7D9841A8" w:rsidR="00804AAE" w:rsidRPr="004411F7" w:rsidRDefault="00804AAE" w:rsidP="00804AAE">
            <w:pPr>
              <w:rPr>
                <w:lang w:val="en-US"/>
              </w:rPr>
            </w:pPr>
            <w:proofErr w:type="spellStart"/>
            <w:r w:rsidRPr="004411F7">
              <w:rPr>
                <w:lang w:val="en-US"/>
              </w:rPr>
              <w:t>Ninad</w:t>
            </w:r>
            <w:proofErr w:type="spellEnd"/>
            <w:r w:rsidRPr="004411F7">
              <w:rPr>
                <w:lang w:val="en-US"/>
              </w:rPr>
              <w:t xml:space="preserve"> </w:t>
            </w:r>
            <w:proofErr w:type="spellStart"/>
            <w:r w:rsidRPr="004411F7">
              <w:rPr>
                <w:lang w:val="en-US"/>
              </w:rPr>
              <w:t>Puranik</w:t>
            </w:r>
            <w:proofErr w:type="spellEnd"/>
            <w:r w:rsidRPr="004411F7">
              <w:rPr>
                <w:lang w:val="en-US"/>
              </w:rPr>
              <w:t xml:space="preserve"> (McGill </w:t>
            </w:r>
            <w:proofErr w:type="gramStart"/>
            <w:r w:rsidRPr="004411F7">
              <w:rPr>
                <w:lang w:val="en-US"/>
              </w:rPr>
              <w:t>University )</w:t>
            </w:r>
            <w:proofErr w:type="gramEnd"/>
            <w:r w:rsidRPr="004411F7">
              <w:rPr>
                <w:lang w:val="en-US"/>
              </w:rPr>
              <w:t xml:space="preserve">; Alberto </w:t>
            </w:r>
            <w:proofErr w:type="spellStart"/>
            <w:r w:rsidRPr="004411F7">
              <w:rPr>
                <w:lang w:val="en-US"/>
              </w:rPr>
              <w:t>Acquilino</w:t>
            </w:r>
            <w:proofErr w:type="spellEnd"/>
            <w:r w:rsidRPr="004411F7">
              <w:rPr>
                <w:lang w:val="en-US"/>
              </w:rPr>
              <w:t xml:space="preserve"> (McGill University)*; Ichiro </w:t>
            </w:r>
            <w:proofErr w:type="spellStart"/>
            <w:r w:rsidRPr="004411F7">
              <w:rPr>
                <w:lang w:val="en-US"/>
              </w:rPr>
              <w:t>Fujinaga</w:t>
            </w:r>
            <w:proofErr w:type="spellEnd"/>
            <w:r w:rsidRPr="004411F7">
              <w:rPr>
                <w:lang w:val="en-US"/>
              </w:rPr>
              <w:t xml:space="preserve"> (McGill University); Gary </w:t>
            </w:r>
            <w:proofErr w:type="spellStart"/>
            <w:r w:rsidRPr="004411F7">
              <w:rPr>
                <w:lang w:val="en-US"/>
              </w:rPr>
              <w:t>Scavone</w:t>
            </w:r>
            <w:proofErr w:type="spellEnd"/>
            <w:r w:rsidRPr="004411F7">
              <w:rPr>
                <w:lang w:val="en-US"/>
              </w:rPr>
              <w:t xml:space="preserve"> (McGill University)</w:t>
            </w:r>
          </w:p>
        </w:tc>
        <w:tc>
          <w:tcPr>
            <w:tcW w:w="1417" w:type="dxa"/>
          </w:tcPr>
          <w:p w14:paraId="3173A951" w14:textId="6B14940F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804AAE" w:rsidRPr="00804AAE" w14:paraId="3162BF8E" w14:textId="77777777" w:rsidTr="00CD1DCD">
        <w:tc>
          <w:tcPr>
            <w:tcW w:w="1382" w:type="dxa"/>
          </w:tcPr>
          <w:p w14:paraId="1F76CC68" w14:textId="77777777" w:rsidR="00804AAE" w:rsidRPr="004411F7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2B8C63F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Visual Overviews for Sheet Music Structure</w:t>
            </w:r>
            <w:r w:rsidRPr="00DC09FE">
              <w:rPr>
                <w:lang w:val="en-US"/>
              </w:rPr>
              <w:br/>
              <w:t xml:space="preserve">Frank </w:t>
            </w:r>
            <w:proofErr w:type="spellStart"/>
            <w:r w:rsidRPr="00DC09FE">
              <w:rPr>
                <w:lang w:val="en-US"/>
              </w:rPr>
              <w:t>Heyen</w:t>
            </w:r>
            <w:proofErr w:type="spellEnd"/>
            <w:r w:rsidRPr="00DC09FE">
              <w:rPr>
                <w:lang w:val="en-US"/>
              </w:rPr>
              <w:t xml:space="preserve"> (VISUS, University of </w:t>
            </w:r>
            <w:proofErr w:type="gramStart"/>
            <w:r w:rsidRPr="00DC09FE">
              <w:rPr>
                <w:lang w:val="en-US"/>
              </w:rPr>
              <w:t>Stuttgart)*</w:t>
            </w:r>
            <w:proofErr w:type="gramEnd"/>
            <w:r w:rsidRPr="00DC09FE">
              <w:rPr>
                <w:lang w:val="en-US"/>
              </w:rPr>
              <w:t xml:space="preserve">; Quynh Quang Ngo (VISUS, University of Stuttgart); Michael </w:t>
            </w:r>
            <w:proofErr w:type="spellStart"/>
            <w:r w:rsidRPr="00DC09FE">
              <w:rPr>
                <w:lang w:val="en-US"/>
              </w:rPr>
              <w:t>Sedlmair</w:t>
            </w:r>
            <w:proofErr w:type="spellEnd"/>
            <w:r w:rsidRPr="00DC09FE">
              <w:rPr>
                <w:lang w:val="en-US"/>
              </w:rPr>
              <w:t xml:space="preserve"> (Uni Stuttgart)</w:t>
            </w:r>
          </w:p>
        </w:tc>
        <w:tc>
          <w:tcPr>
            <w:tcW w:w="1417" w:type="dxa"/>
          </w:tcPr>
          <w:p w14:paraId="43E488D9" w14:textId="0F80E3A9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804AAE" w:rsidRPr="00804AAE" w14:paraId="05B7C912" w14:textId="77777777" w:rsidTr="00CD1DCD">
        <w:tc>
          <w:tcPr>
            <w:tcW w:w="1382" w:type="dxa"/>
          </w:tcPr>
          <w:p w14:paraId="345B7271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33423A4F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Passage Summarization with recurrent models for Audio – Sheet Music Retrieval</w:t>
            </w:r>
            <w:r w:rsidRPr="00DC09FE">
              <w:rPr>
                <w:lang w:val="en-US"/>
              </w:rPr>
              <w:br/>
              <w:t xml:space="preserve">Luis Carvalho (Johannes Kepler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>; Gerhard Widmer (Johannes Kepler University)</w:t>
            </w:r>
          </w:p>
        </w:tc>
        <w:tc>
          <w:tcPr>
            <w:tcW w:w="1417" w:type="dxa"/>
          </w:tcPr>
          <w:p w14:paraId="0EC3B9B3" w14:textId="5EAA868F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804AAE" w:rsidRPr="00804AAE" w14:paraId="30234F8C" w14:textId="77777777" w:rsidTr="00CD1DCD">
        <w:tc>
          <w:tcPr>
            <w:tcW w:w="1382" w:type="dxa"/>
          </w:tcPr>
          <w:p w14:paraId="76A95E20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5A8CE05E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Predicting performance difficulty from piano sheet music images</w:t>
            </w:r>
            <w:r w:rsidRPr="00DC09FE">
              <w:rPr>
                <w:lang w:val="en-US"/>
              </w:rPr>
              <w:br/>
              <w:t xml:space="preserve">Pedro </w:t>
            </w:r>
            <w:proofErr w:type="spellStart"/>
            <w:r w:rsidRPr="00DC09FE">
              <w:rPr>
                <w:lang w:val="en-US"/>
              </w:rPr>
              <w:t>Ramoneda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proofErr w:type="gram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Dasaem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Jeong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Sogang</w:t>
            </w:r>
            <w:proofErr w:type="spellEnd"/>
            <w:r w:rsidRPr="00DC09FE">
              <w:rPr>
                <w:lang w:val="en-US"/>
              </w:rPr>
              <w:t xml:space="preserve"> University); Jose J. Valero-Mas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>); Xavier Serra (</w:t>
            </w:r>
            <w:proofErr w:type="spellStart"/>
            <w:r w:rsidRPr="00DC09FE">
              <w:rPr>
                <w:lang w:val="en-US"/>
              </w:rPr>
              <w:t>Universitat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Pompeu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Fabra</w:t>
            </w:r>
            <w:proofErr w:type="spellEnd"/>
            <w:r w:rsidRPr="00DC09FE">
              <w:rPr>
                <w:lang w:val="en-US"/>
              </w:rPr>
              <w:t xml:space="preserve"> )</w:t>
            </w:r>
          </w:p>
        </w:tc>
        <w:tc>
          <w:tcPr>
            <w:tcW w:w="1417" w:type="dxa"/>
          </w:tcPr>
          <w:p w14:paraId="698861F8" w14:textId="4EF916AE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804AAE" w:rsidRPr="00804AAE" w14:paraId="262087C6" w14:textId="77777777" w:rsidTr="00CD1DCD">
        <w:tc>
          <w:tcPr>
            <w:tcW w:w="1382" w:type="dxa"/>
          </w:tcPr>
          <w:p w14:paraId="55AF6947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4566A435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Self-Refining of Pseudo Labels for Music Source Separation with Noisy Labeled Data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Junghyun</w:t>
            </w:r>
            <w:proofErr w:type="spellEnd"/>
            <w:r w:rsidRPr="00DC09FE">
              <w:rPr>
                <w:lang w:val="en-US"/>
              </w:rPr>
              <w:t xml:space="preserve"> Koo (Seoul National University); </w:t>
            </w:r>
            <w:proofErr w:type="spellStart"/>
            <w:r w:rsidRPr="00DC09FE">
              <w:rPr>
                <w:lang w:val="en-US"/>
              </w:rPr>
              <w:t>Yunkee</w:t>
            </w:r>
            <w:proofErr w:type="spellEnd"/>
            <w:r w:rsidRPr="00DC09FE">
              <w:rPr>
                <w:lang w:val="en-US"/>
              </w:rPr>
              <w:t xml:space="preserve"> Chae (Seoul National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Chang-Bin Jeon (Seoul National University); </w:t>
            </w:r>
            <w:proofErr w:type="spellStart"/>
            <w:r w:rsidRPr="00DC09FE">
              <w:rPr>
                <w:lang w:val="en-US"/>
              </w:rPr>
              <w:t>Kyogu</w:t>
            </w:r>
            <w:proofErr w:type="spellEnd"/>
            <w:r w:rsidRPr="00DC09FE">
              <w:rPr>
                <w:lang w:val="en-US"/>
              </w:rPr>
              <w:t xml:space="preserve"> Lee (Seoul National University)</w:t>
            </w:r>
          </w:p>
        </w:tc>
        <w:tc>
          <w:tcPr>
            <w:tcW w:w="1417" w:type="dxa"/>
          </w:tcPr>
          <w:p w14:paraId="0DB64FD0" w14:textId="44E7FF48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804AAE" w:rsidRPr="00804AAE" w14:paraId="05DA4D63" w14:textId="77777777" w:rsidTr="00CD1DCD">
        <w:tc>
          <w:tcPr>
            <w:tcW w:w="1382" w:type="dxa"/>
          </w:tcPr>
          <w:p w14:paraId="49058D06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74FFEDB4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Quantifying the Ease of Playing Song Chords on the Guitar</w:t>
            </w:r>
            <w:r w:rsidRPr="00DC09FE">
              <w:rPr>
                <w:lang w:val="en-US"/>
              </w:rPr>
              <w:br/>
              <w:t xml:space="preserve">Marcel A </w:t>
            </w:r>
            <w:proofErr w:type="spellStart"/>
            <w:r w:rsidRPr="00DC09FE">
              <w:rPr>
                <w:lang w:val="en-US"/>
              </w:rPr>
              <w:t>Vélez</w:t>
            </w:r>
            <w:proofErr w:type="spellEnd"/>
            <w:r w:rsidRPr="00DC09FE">
              <w:rPr>
                <w:lang w:val="en-US"/>
              </w:rPr>
              <w:t xml:space="preserve"> Vásquez (University of </w:t>
            </w:r>
            <w:proofErr w:type="gramStart"/>
            <w:r w:rsidRPr="00DC09FE">
              <w:rPr>
                <w:lang w:val="en-US"/>
              </w:rPr>
              <w:t>Amsterdam)*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Mariëlle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Baelemans</w:t>
            </w:r>
            <w:proofErr w:type="spellEnd"/>
            <w:r w:rsidRPr="00DC09FE">
              <w:rPr>
                <w:lang w:val="en-US"/>
              </w:rPr>
              <w:t xml:space="preserve"> (University of Amsterdam); Jonathan </w:t>
            </w:r>
            <w:proofErr w:type="spellStart"/>
            <w:r w:rsidRPr="00DC09FE">
              <w:rPr>
                <w:lang w:val="en-US"/>
              </w:rPr>
              <w:t>Driedger</w:t>
            </w:r>
            <w:proofErr w:type="spellEnd"/>
            <w:r w:rsidRPr="00DC09FE">
              <w:rPr>
                <w:lang w:val="en-US"/>
              </w:rPr>
              <w:t xml:space="preserve"> (</w:t>
            </w:r>
            <w:proofErr w:type="spellStart"/>
            <w:r w:rsidRPr="00DC09FE">
              <w:rPr>
                <w:lang w:val="en-US"/>
              </w:rPr>
              <w:t>Chordify</w:t>
            </w:r>
            <w:proofErr w:type="spellEnd"/>
            <w:r w:rsidRPr="00DC09FE">
              <w:rPr>
                <w:lang w:val="en-US"/>
              </w:rPr>
              <w:t xml:space="preserve">); Willem </w:t>
            </w:r>
            <w:proofErr w:type="spellStart"/>
            <w:r w:rsidRPr="00DC09FE">
              <w:rPr>
                <w:lang w:val="en-US"/>
              </w:rPr>
              <w:t>Zuidema</w:t>
            </w:r>
            <w:proofErr w:type="spellEnd"/>
            <w:r w:rsidRPr="00DC09FE">
              <w:rPr>
                <w:lang w:val="en-US"/>
              </w:rPr>
              <w:t xml:space="preserve"> (ILLC, </w:t>
            </w:r>
            <w:proofErr w:type="spellStart"/>
            <w:r w:rsidRPr="00DC09FE">
              <w:rPr>
                <w:lang w:val="en-US"/>
              </w:rPr>
              <w:t>UvA</w:t>
            </w:r>
            <w:proofErr w:type="spellEnd"/>
            <w:r w:rsidRPr="00DC09FE">
              <w:rPr>
                <w:lang w:val="en-US"/>
              </w:rPr>
              <w:t>); John Ashley Burgoyne (University of Amsterdam)</w:t>
            </w:r>
          </w:p>
        </w:tc>
        <w:tc>
          <w:tcPr>
            <w:tcW w:w="1417" w:type="dxa"/>
          </w:tcPr>
          <w:p w14:paraId="194EFA05" w14:textId="1339407B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804AAE" w:rsidRPr="00804AAE" w14:paraId="5C22E9C7" w14:textId="77777777" w:rsidTr="00CD1DCD">
        <w:tc>
          <w:tcPr>
            <w:tcW w:w="1382" w:type="dxa"/>
          </w:tcPr>
          <w:p w14:paraId="22D791F4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4306FFF4" w14:textId="77777777" w:rsidR="00804AAE" w:rsidRPr="00DC09FE" w:rsidRDefault="00804AAE" w:rsidP="00804AAE">
            <w:pPr>
              <w:rPr>
                <w:lang w:val="en-US"/>
              </w:rPr>
            </w:pPr>
            <w:proofErr w:type="spellStart"/>
            <w:r w:rsidRPr="00DC09FE">
              <w:rPr>
                <w:b/>
                <w:lang w:val="en-US"/>
              </w:rPr>
              <w:t>FlexDTW</w:t>
            </w:r>
            <w:proofErr w:type="spellEnd"/>
            <w:r w:rsidRPr="00DC09FE">
              <w:rPr>
                <w:b/>
                <w:lang w:val="en-US"/>
              </w:rPr>
              <w:t>: Dynamic Time Warping With Flexible Boundary Conditions</w:t>
            </w:r>
            <w:r w:rsidRPr="00DC09FE">
              <w:rPr>
                <w:lang w:val="en-US"/>
              </w:rPr>
              <w:br/>
              <w:t xml:space="preserve">Irmak </w:t>
            </w:r>
            <w:proofErr w:type="spellStart"/>
            <w:r w:rsidRPr="00DC09FE">
              <w:rPr>
                <w:lang w:val="en-US"/>
              </w:rPr>
              <w:t>Bukey</w:t>
            </w:r>
            <w:proofErr w:type="spellEnd"/>
            <w:r w:rsidRPr="00DC09FE">
              <w:rPr>
                <w:lang w:val="en-US"/>
              </w:rPr>
              <w:t xml:space="preserve"> (Pomona College); Jason Zhang (University of Michigan); Timothy Tsai (Harvey Mudd </w:t>
            </w:r>
            <w:proofErr w:type="gramStart"/>
            <w:r w:rsidRPr="00DC09FE">
              <w:rPr>
                <w:lang w:val="en-US"/>
              </w:rPr>
              <w:t>College)*</w:t>
            </w:r>
            <w:proofErr w:type="gramEnd"/>
          </w:p>
        </w:tc>
        <w:tc>
          <w:tcPr>
            <w:tcW w:w="1417" w:type="dxa"/>
          </w:tcPr>
          <w:p w14:paraId="7E9603F6" w14:textId="166B6190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804AAE" w:rsidRPr="00804AAE" w14:paraId="3D57E2F6" w14:textId="77777777" w:rsidTr="00CD1DCD">
        <w:tc>
          <w:tcPr>
            <w:tcW w:w="1382" w:type="dxa"/>
          </w:tcPr>
          <w:p w14:paraId="426F6969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472BAD1F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Modeling Bends in Popular Music Guitar Tablatures</w:t>
            </w:r>
            <w:r w:rsidRPr="00DC09FE">
              <w:rPr>
                <w:lang w:val="en-US"/>
              </w:rPr>
              <w:br/>
              <w:t xml:space="preserve">Alexandre </w:t>
            </w:r>
            <w:proofErr w:type="spellStart"/>
            <w:r w:rsidRPr="00DC09FE">
              <w:rPr>
                <w:lang w:val="en-US"/>
              </w:rPr>
              <w:t>D’Hooge</w:t>
            </w:r>
            <w:proofErr w:type="spellEnd"/>
            <w:r w:rsidRPr="00DC09FE">
              <w:rPr>
                <w:lang w:val="en-US"/>
              </w:rPr>
              <w:t xml:space="preserve"> (Université de </w:t>
            </w:r>
            <w:proofErr w:type="gramStart"/>
            <w:r w:rsidRPr="00DC09FE">
              <w:rPr>
                <w:lang w:val="en-US"/>
              </w:rPr>
              <w:t>Lille)*</w:t>
            </w:r>
            <w:proofErr w:type="gramEnd"/>
            <w:r w:rsidRPr="00DC09FE">
              <w:rPr>
                <w:lang w:val="en-US"/>
              </w:rPr>
              <w:t xml:space="preserve">; Louis </w:t>
            </w:r>
            <w:proofErr w:type="spellStart"/>
            <w:r w:rsidRPr="00DC09FE">
              <w:rPr>
                <w:lang w:val="en-US"/>
              </w:rPr>
              <w:t>Bigo</w:t>
            </w:r>
            <w:proofErr w:type="spellEnd"/>
            <w:r w:rsidRPr="00DC09FE">
              <w:rPr>
                <w:lang w:val="en-US"/>
              </w:rPr>
              <w:t xml:space="preserve"> (Université de Lille); Ken </w:t>
            </w:r>
            <w:proofErr w:type="spellStart"/>
            <w:r w:rsidRPr="00DC09FE">
              <w:rPr>
                <w:lang w:val="en-US"/>
              </w:rPr>
              <w:t>Déguernel</w:t>
            </w:r>
            <w:proofErr w:type="spellEnd"/>
            <w:r w:rsidRPr="00DC09FE">
              <w:rPr>
                <w:lang w:val="en-US"/>
              </w:rPr>
              <w:t xml:space="preserve"> (CNRS)</w:t>
            </w:r>
          </w:p>
        </w:tc>
        <w:tc>
          <w:tcPr>
            <w:tcW w:w="1417" w:type="dxa"/>
          </w:tcPr>
          <w:p w14:paraId="719D5F24" w14:textId="308A919A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804AAE" w:rsidRPr="00804AAE" w14:paraId="29F7EE06" w14:textId="77777777" w:rsidTr="00CD1DCD">
        <w:tc>
          <w:tcPr>
            <w:tcW w:w="1382" w:type="dxa"/>
          </w:tcPr>
          <w:p w14:paraId="6FAACD02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0687B72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Self-Similarity-Based and Novelty-based loss for music structure analysis</w:t>
            </w:r>
            <w:r w:rsidRPr="00DC09FE">
              <w:rPr>
                <w:lang w:val="en-US"/>
              </w:rPr>
              <w:br/>
              <w:t xml:space="preserve">Geoffroy </w:t>
            </w:r>
            <w:proofErr w:type="spellStart"/>
            <w:r w:rsidRPr="00DC09FE">
              <w:rPr>
                <w:lang w:val="en-US"/>
              </w:rPr>
              <w:t>Peeters</w:t>
            </w:r>
            <w:proofErr w:type="spellEnd"/>
            <w:r w:rsidRPr="00DC09FE">
              <w:rPr>
                <w:lang w:val="en-US"/>
              </w:rPr>
              <w:t xml:space="preserve"> (LTCI - </w:t>
            </w:r>
            <w:proofErr w:type="spellStart"/>
            <w:r w:rsidRPr="00DC09FE">
              <w:rPr>
                <w:lang w:val="en-US"/>
              </w:rPr>
              <w:t>Télécom</w:t>
            </w:r>
            <w:proofErr w:type="spellEnd"/>
            <w:r w:rsidRPr="00DC09FE">
              <w:rPr>
                <w:lang w:val="en-US"/>
              </w:rPr>
              <w:t xml:space="preserve"> Paris, IP </w:t>
            </w:r>
            <w:proofErr w:type="gramStart"/>
            <w:r w:rsidRPr="00DC09FE">
              <w:rPr>
                <w:lang w:val="en-US"/>
              </w:rPr>
              <w:t>Paris)*</w:t>
            </w:r>
            <w:proofErr w:type="gramEnd"/>
          </w:p>
        </w:tc>
        <w:tc>
          <w:tcPr>
            <w:tcW w:w="1417" w:type="dxa"/>
          </w:tcPr>
          <w:p w14:paraId="1F8AC6C3" w14:textId="4F0094F0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11</w:t>
            </w:r>
          </w:p>
        </w:tc>
      </w:tr>
      <w:tr w:rsidR="00804AAE" w:rsidRPr="00804AAE" w14:paraId="766163DF" w14:textId="77777777" w:rsidTr="00CD1DCD">
        <w:tc>
          <w:tcPr>
            <w:tcW w:w="1382" w:type="dxa"/>
          </w:tcPr>
          <w:p w14:paraId="27732516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07628CB8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Modeling Harmonic Similarity for Jazz Using Co-occurrence Vectors and the Membrane Area</w:t>
            </w:r>
            <w:r w:rsidRPr="00DC09FE">
              <w:rPr>
                <w:lang w:val="en-US"/>
              </w:rPr>
              <w:br/>
            </w:r>
            <w:r w:rsidRPr="00DC09FE">
              <w:rPr>
                <w:lang w:val="en-US"/>
              </w:rPr>
              <w:lastRenderedPageBreak/>
              <w:t xml:space="preserve">Carey Bunks (Queen Mary University of </w:t>
            </w:r>
            <w:proofErr w:type="gramStart"/>
            <w:r w:rsidRPr="00DC09FE">
              <w:rPr>
                <w:lang w:val="en-US"/>
              </w:rPr>
              <w:t>London)*</w:t>
            </w:r>
            <w:proofErr w:type="gramEnd"/>
            <w:r w:rsidRPr="00DC09FE">
              <w:rPr>
                <w:lang w:val="en-US"/>
              </w:rPr>
              <w:t xml:space="preserve">; Simon Dixon (Queen Mary University of London); Tillman </w:t>
            </w:r>
            <w:proofErr w:type="spellStart"/>
            <w:r w:rsidRPr="00DC09FE">
              <w:rPr>
                <w:lang w:val="en-US"/>
              </w:rPr>
              <w:t>Weyde</w:t>
            </w:r>
            <w:proofErr w:type="spellEnd"/>
            <w:r w:rsidRPr="00DC09FE">
              <w:rPr>
                <w:lang w:val="en-US"/>
              </w:rPr>
              <w:t xml:space="preserve"> (City, University of London); Bruno Di Giorgi (Apple)</w:t>
            </w:r>
          </w:p>
        </w:tc>
        <w:tc>
          <w:tcPr>
            <w:tcW w:w="1417" w:type="dxa"/>
          </w:tcPr>
          <w:p w14:paraId="6ABD2C82" w14:textId="645EACC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lastRenderedPageBreak/>
              <w:t>Poster Board #</w:t>
            </w:r>
            <w:r>
              <w:rPr>
                <w:b/>
                <w:bCs/>
                <w:lang w:val="en-US"/>
              </w:rPr>
              <w:t>12</w:t>
            </w:r>
          </w:p>
        </w:tc>
      </w:tr>
      <w:tr w:rsidR="00804AAE" w:rsidRPr="00804AAE" w14:paraId="1DFEE816" w14:textId="77777777" w:rsidTr="00CD1DCD">
        <w:tc>
          <w:tcPr>
            <w:tcW w:w="1382" w:type="dxa"/>
          </w:tcPr>
          <w:p w14:paraId="11414A64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2A174AFA" w14:textId="77777777" w:rsidR="00804AAE" w:rsidRPr="00DC09FE" w:rsidRDefault="00804AAE" w:rsidP="00804AAE">
            <w:pPr>
              <w:rPr>
                <w:b/>
                <w:bCs/>
                <w:lang w:val="en-US"/>
              </w:rPr>
            </w:pPr>
            <w:r w:rsidRPr="00DC09FE">
              <w:rPr>
                <w:b/>
                <w:bCs/>
                <w:lang w:val="en-US"/>
              </w:rPr>
              <w:t xml:space="preserve">SingStyle111: A Multilingual Singing Dataset </w:t>
            </w:r>
            <w:proofErr w:type="gramStart"/>
            <w:r w:rsidRPr="00DC09FE">
              <w:rPr>
                <w:b/>
                <w:bCs/>
                <w:lang w:val="en-US"/>
              </w:rPr>
              <w:t>With</w:t>
            </w:r>
            <w:proofErr w:type="gramEnd"/>
            <w:r w:rsidRPr="00DC09FE">
              <w:rPr>
                <w:b/>
                <w:bCs/>
                <w:lang w:val="en-US"/>
              </w:rPr>
              <w:t xml:space="preserve"> Style Transfer</w:t>
            </w:r>
          </w:p>
          <w:p w14:paraId="10CF92DB" w14:textId="5AA4186F" w:rsidR="00804AAE" w:rsidRPr="00DC09FE" w:rsidRDefault="00804AAE" w:rsidP="00804AAE">
            <w:pPr>
              <w:rPr>
                <w:lang w:val="en-US"/>
              </w:rPr>
            </w:pPr>
            <w:proofErr w:type="spellStart"/>
            <w:r w:rsidRPr="00DC09FE">
              <w:rPr>
                <w:lang w:val="en-US"/>
              </w:rPr>
              <w:t>Shuqi</w:t>
            </w:r>
            <w:proofErr w:type="spellEnd"/>
            <w:r w:rsidRPr="00DC09FE">
              <w:rPr>
                <w:lang w:val="en-US"/>
              </w:rPr>
              <w:t xml:space="preserve"> Dai (Carnegie Mellon </w:t>
            </w:r>
            <w:proofErr w:type="gramStart"/>
            <w:r w:rsidRPr="00DC09FE">
              <w:rPr>
                <w:lang w:val="en-US"/>
              </w:rPr>
              <w:t>University)*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Siqi</w:t>
            </w:r>
            <w:proofErr w:type="spellEnd"/>
            <w:r w:rsidRPr="00DC09FE">
              <w:rPr>
                <w:lang w:val="en-US"/>
              </w:rPr>
              <w:t xml:space="preserve"> Chen (University of South California); </w:t>
            </w:r>
            <w:proofErr w:type="spellStart"/>
            <w:r w:rsidRPr="00DC09FE">
              <w:rPr>
                <w:lang w:val="en-US"/>
              </w:rPr>
              <w:t>Yuxuan</w:t>
            </w:r>
            <w:proofErr w:type="spellEnd"/>
            <w:r w:rsidRPr="00DC09FE">
              <w:rPr>
                <w:lang w:val="en-US"/>
              </w:rPr>
              <w:t xml:space="preserve"> Wu (Carnegie Mellon University); Roy Huang (Carnegie Mellon University); Roger B. Dannenberg (School of Computer Science, Carnegie Mellon University)</w:t>
            </w:r>
          </w:p>
        </w:tc>
        <w:tc>
          <w:tcPr>
            <w:tcW w:w="1417" w:type="dxa"/>
          </w:tcPr>
          <w:p w14:paraId="06419BB3" w14:textId="1F173639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13</w:t>
            </w:r>
          </w:p>
        </w:tc>
      </w:tr>
      <w:tr w:rsidR="00804AAE" w:rsidRPr="00804AAE" w14:paraId="19B82787" w14:textId="77777777" w:rsidTr="00CD1DCD">
        <w:tc>
          <w:tcPr>
            <w:tcW w:w="1382" w:type="dxa"/>
          </w:tcPr>
          <w:p w14:paraId="571A6776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2B00010C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A Computational Evaluation Framework for Singable Lyric Translation</w:t>
            </w:r>
            <w:r w:rsidRPr="00DC09FE">
              <w:rPr>
                <w:lang w:val="en-US"/>
              </w:rPr>
              <w:br/>
              <w:t xml:space="preserve">Haven Kim </w:t>
            </w:r>
            <w:proofErr w:type="gramStart"/>
            <w:r w:rsidRPr="00DC09FE">
              <w:rPr>
                <w:lang w:val="en-US"/>
              </w:rPr>
              <w:t>( KAIST</w:t>
            </w:r>
            <w:proofErr w:type="gramEnd"/>
            <w:r w:rsidRPr="00DC09FE">
              <w:rPr>
                <w:lang w:val="en-US"/>
              </w:rPr>
              <w:t xml:space="preserve"> ), </w:t>
            </w:r>
            <w:proofErr w:type="spellStart"/>
            <w:r w:rsidRPr="00DC09FE">
              <w:rPr>
                <w:lang w:val="en-US"/>
              </w:rPr>
              <w:t>Kento</w:t>
            </w:r>
            <w:proofErr w:type="spellEnd"/>
            <w:r w:rsidRPr="00DC09FE">
              <w:rPr>
                <w:lang w:val="en-US"/>
              </w:rPr>
              <w:t xml:space="preserve"> Watanabe ( National Institute of Advanced Industrial Science and Technology (AIST) ),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 National Institute of Advanced Industrial Science and Technology (AIST) ), </w:t>
            </w:r>
            <w:proofErr w:type="spellStart"/>
            <w:r w:rsidRPr="00DC09FE">
              <w:rPr>
                <w:lang w:val="en-US"/>
              </w:rPr>
              <w:t>Juhan</w:t>
            </w:r>
            <w:proofErr w:type="spellEnd"/>
            <w:r w:rsidRPr="00DC09FE">
              <w:rPr>
                <w:lang w:val="en-US"/>
              </w:rPr>
              <w:t xml:space="preserve"> Nam ( KAIST ) &lt; juhan.nam@kaist.ac.kr&gt; </w:t>
            </w:r>
          </w:p>
        </w:tc>
        <w:tc>
          <w:tcPr>
            <w:tcW w:w="1417" w:type="dxa"/>
          </w:tcPr>
          <w:p w14:paraId="3A34E168" w14:textId="5887D9B5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14</w:t>
            </w:r>
          </w:p>
        </w:tc>
      </w:tr>
      <w:tr w:rsidR="00804AAE" w:rsidRPr="00804AAE" w14:paraId="424B806A" w14:textId="77777777" w:rsidTr="00CD1DCD">
        <w:tc>
          <w:tcPr>
            <w:tcW w:w="1382" w:type="dxa"/>
          </w:tcPr>
          <w:p w14:paraId="48D12A3A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6410" w:type="dxa"/>
          </w:tcPr>
          <w:p w14:paraId="1B4DD827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Chorus-Playlist: Exploring the Impact of Listening to Only Choruses in a Playlist</w:t>
            </w:r>
            <w:r w:rsidRPr="00DC09FE">
              <w:rPr>
                <w:lang w:val="en-US"/>
              </w:rPr>
              <w:br/>
            </w:r>
            <w:proofErr w:type="spellStart"/>
            <w:r w:rsidRPr="00DC09FE">
              <w:rPr>
                <w:lang w:val="en-US"/>
              </w:rPr>
              <w:t>Kosetsu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Tsukuda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</w:t>
            </w:r>
            <w:proofErr w:type="gramStart"/>
            <w:r w:rsidRPr="00DC09FE">
              <w:rPr>
                <w:lang w:val="en-US"/>
              </w:rPr>
              <w:t>))*</w:t>
            </w:r>
            <w:proofErr w:type="gramEnd"/>
            <w:r w:rsidRPr="00DC09FE">
              <w:rPr>
                <w:lang w:val="en-US"/>
              </w:rPr>
              <w:t xml:space="preserve">; Masahiro Hamasaki (National Institute of Advanced Industrial Science and Technology (AIST));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1417" w:type="dxa"/>
          </w:tcPr>
          <w:p w14:paraId="146A04EC" w14:textId="6EB7ED03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15</w:t>
            </w:r>
          </w:p>
        </w:tc>
      </w:tr>
      <w:tr w:rsidR="00804AAE" w:rsidRPr="00155879" w14:paraId="4FAF464D" w14:textId="77777777" w:rsidTr="00CD1DCD">
        <w:tc>
          <w:tcPr>
            <w:tcW w:w="1382" w:type="dxa"/>
          </w:tcPr>
          <w:p w14:paraId="6D22E26E" w14:textId="7C77B8CB" w:rsidR="00804AAE" w:rsidRPr="00155879" w:rsidRDefault="00804AAE" w:rsidP="00804AAE">
            <w:r>
              <w:t xml:space="preserve">5:30 </w:t>
            </w:r>
            <w:proofErr w:type="spellStart"/>
            <w:r>
              <w:t>pm</w:t>
            </w:r>
            <w:proofErr w:type="spellEnd"/>
            <w:r>
              <w:t xml:space="preserve"> – 6:30 </w:t>
            </w:r>
            <w:proofErr w:type="spellStart"/>
            <w:r>
              <w:t>pm</w:t>
            </w:r>
            <w:proofErr w:type="spellEnd"/>
          </w:p>
        </w:tc>
        <w:tc>
          <w:tcPr>
            <w:tcW w:w="6410" w:type="dxa"/>
          </w:tcPr>
          <w:p w14:paraId="6E557BDC" w14:textId="279D1750" w:rsidR="00804AAE" w:rsidRPr="00CD1DCD" w:rsidRDefault="00804AAE" w:rsidP="00804AAE">
            <w:pPr>
              <w:jc w:val="center"/>
              <w:rPr>
                <w:b/>
                <w:sz w:val="30"/>
                <w:szCs w:val="30"/>
              </w:rPr>
            </w:pPr>
            <w:r w:rsidRPr="00CD1DCD">
              <w:rPr>
                <w:b/>
                <w:sz w:val="30"/>
                <w:szCs w:val="30"/>
              </w:rPr>
              <w:t>Panel Session</w:t>
            </w:r>
          </w:p>
        </w:tc>
        <w:tc>
          <w:tcPr>
            <w:tcW w:w="1417" w:type="dxa"/>
          </w:tcPr>
          <w:p w14:paraId="607DA852" w14:textId="1CCFF679" w:rsidR="00804AAE" w:rsidRDefault="00804AAE" w:rsidP="00804AAE">
            <w:pPr>
              <w:jc w:val="center"/>
            </w:pPr>
            <w:proofErr w:type="spellStart"/>
            <w:r>
              <w:t>Lecture</w:t>
            </w:r>
            <w:proofErr w:type="spellEnd"/>
            <w:r>
              <w:t xml:space="preserve"> Room, Second </w:t>
            </w:r>
            <w:proofErr w:type="spellStart"/>
            <w:r>
              <w:t>Floor</w:t>
            </w:r>
            <w:proofErr w:type="spellEnd"/>
          </w:p>
        </w:tc>
      </w:tr>
    </w:tbl>
    <w:p w14:paraId="6E4DD172" w14:textId="77777777" w:rsidR="001E151B" w:rsidRPr="00155879" w:rsidRDefault="001E151B" w:rsidP="00D84162">
      <w:pPr>
        <w:pStyle w:val="Titolo1"/>
        <w:rPr>
          <w:color w:val="000000" w:themeColor="text1"/>
        </w:rPr>
      </w:pPr>
    </w:p>
    <w:p w14:paraId="6A2BB26B" w14:textId="7FB92145" w:rsidR="001E151B" w:rsidRPr="004E421B" w:rsidRDefault="004E421B" w:rsidP="004E421B">
      <w:pPr>
        <w:rPr>
          <w:color w:val="000000" w:themeColor="text1"/>
        </w:rPr>
      </w:pPr>
      <w:proofErr w:type="spellStart"/>
      <w:r w:rsidRPr="004E421B">
        <w:rPr>
          <w:b/>
          <w:bCs/>
          <w:sz w:val="40"/>
          <w:szCs w:val="40"/>
        </w:rPr>
        <w:t>Address</w:t>
      </w:r>
      <w:proofErr w:type="spellEnd"/>
      <w:r w:rsidRPr="004E421B">
        <w:rPr>
          <w:b/>
          <w:bCs/>
          <w:sz w:val="40"/>
          <w:szCs w:val="40"/>
        </w:rPr>
        <w:t xml:space="preserve">: </w:t>
      </w:r>
      <w:r w:rsidRPr="004E421B">
        <w:rPr>
          <w:sz w:val="40"/>
          <w:szCs w:val="40"/>
        </w:rPr>
        <w:t xml:space="preserve">Museo della Scienza e della Tecnica, </w:t>
      </w:r>
      <w:r>
        <w:rPr>
          <w:sz w:val="40"/>
          <w:szCs w:val="40"/>
        </w:rPr>
        <w:t>(</w:t>
      </w:r>
      <w:proofErr w:type="gramStart"/>
      <w:r w:rsidRPr="004E421B">
        <w:rPr>
          <w:sz w:val="40"/>
          <w:szCs w:val="40"/>
        </w:rPr>
        <w:t>use the</w:t>
      </w:r>
      <w:proofErr w:type="gramEnd"/>
      <w:r w:rsidRPr="004E421B">
        <w:rPr>
          <w:sz w:val="40"/>
          <w:szCs w:val="40"/>
        </w:rPr>
        <w:t xml:space="preserve"> </w:t>
      </w:r>
      <w:proofErr w:type="spellStart"/>
      <w:r w:rsidRPr="004E421B">
        <w:rPr>
          <w:sz w:val="40"/>
          <w:szCs w:val="40"/>
        </w:rPr>
        <w:t>entrance</w:t>
      </w:r>
      <w:proofErr w:type="spellEnd"/>
      <w:r w:rsidRPr="004E421B">
        <w:rPr>
          <w:sz w:val="40"/>
          <w:szCs w:val="40"/>
        </w:rPr>
        <w:t xml:space="preserve"> </w:t>
      </w:r>
      <w:proofErr w:type="spellStart"/>
      <w:r w:rsidRPr="004E421B">
        <w:rPr>
          <w:sz w:val="40"/>
          <w:szCs w:val="40"/>
        </w:rPr>
        <w:t>located</w:t>
      </w:r>
      <w:proofErr w:type="spellEnd"/>
      <w:r w:rsidRPr="004E421B">
        <w:rPr>
          <w:sz w:val="40"/>
          <w:szCs w:val="40"/>
        </w:rPr>
        <w:t xml:space="preserve"> in via Olona 6 bis, 20123 Milano</w:t>
      </w:r>
      <w:r>
        <w:rPr>
          <w:sz w:val="40"/>
          <w:szCs w:val="40"/>
        </w:rPr>
        <w:t>)</w:t>
      </w:r>
    </w:p>
    <w:p w14:paraId="498B79D0" w14:textId="77777777" w:rsidR="004E421B" w:rsidRDefault="004E421B" w:rsidP="004E421B"/>
    <w:tbl>
      <w:tblPr>
        <w:tblStyle w:val="Grigliatabella"/>
        <w:tblW w:w="9204" w:type="dxa"/>
        <w:tblInd w:w="5" w:type="dxa"/>
        <w:tblLook w:val="04A0" w:firstRow="1" w:lastRow="0" w:firstColumn="1" w:lastColumn="0" w:noHBand="0" w:noVBand="1"/>
      </w:tblPr>
      <w:tblGrid>
        <w:gridCol w:w="1287"/>
        <w:gridCol w:w="5791"/>
        <w:gridCol w:w="2126"/>
      </w:tblGrid>
      <w:tr w:rsidR="004E421B" w:rsidRPr="00155879" w14:paraId="7A84DC77" w14:textId="77777777" w:rsidTr="007B4F10">
        <w:tc>
          <w:tcPr>
            <w:tcW w:w="1287" w:type="dxa"/>
          </w:tcPr>
          <w:p w14:paraId="211CA29C" w14:textId="77777777" w:rsidR="004E421B" w:rsidRPr="00155879" w:rsidRDefault="004E421B" w:rsidP="007B4F10"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791" w:type="dxa"/>
          </w:tcPr>
          <w:p w14:paraId="62970021" w14:textId="77777777" w:rsidR="004E421B" w:rsidRPr="00155879" w:rsidRDefault="004E421B" w:rsidP="007B4F10">
            <w:pPr>
              <w:jc w:val="center"/>
            </w:pPr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2126" w:type="dxa"/>
          </w:tcPr>
          <w:p w14:paraId="55ECDA70" w14:textId="77777777" w:rsidR="004E421B" w:rsidRPr="00155879" w:rsidRDefault="004E421B" w:rsidP="007B4F10">
            <w:proofErr w:type="spellStart"/>
            <w:r w:rsidRPr="00080382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4E421B" w:rsidRPr="00155879" w14:paraId="53414F2D" w14:textId="77777777" w:rsidTr="007B4F10">
        <w:tc>
          <w:tcPr>
            <w:tcW w:w="1287" w:type="dxa"/>
          </w:tcPr>
          <w:p w14:paraId="560AC301" w14:textId="3CF74A54" w:rsidR="004E421B" w:rsidRPr="00155879" w:rsidRDefault="004E421B" w:rsidP="007B4F10">
            <w:r>
              <w:t xml:space="preserve">8 </w:t>
            </w:r>
            <w:proofErr w:type="spellStart"/>
            <w:r>
              <w:t>pm</w:t>
            </w:r>
            <w:proofErr w:type="spellEnd"/>
            <w:r>
              <w:t xml:space="preserve"> – 9:30 </w:t>
            </w:r>
            <w:proofErr w:type="spellStart"/>
            <w:r>
              <w:t>pm</w:t>
            </w:r>
            <w:proofErr w:type="spellEnd"/>
          </w:p>
        </w:tc>
        <w:tc>
          <w:tcPr>
            <w:tcW w:w="5791" w:type="dxa"/>
          </w:tcPr>
          <w:p w14:paraId="75E7EE47" w14:textId="4A9FA42B" w:rsidR="004E421B" w:rsidRPr="00155879" w:rsidRDefault="004E421B" w:rsidP="007B4F10">
            <w:pPr>
              <w:jc w:val="center"/>
            </w:pPr>
            <w:proofErr w:type="spellStart"/>
            <w:r>
              <w:rPr>
                <w:b/>
                <w:bCs/>
              </w:rPr>
              <w:t>Banquet</w:t>
            </w:r>
            <w:proofErr w:type="spellEnd"/>
            <w:r>
              <w:rPr>
                <w:b/>
                <w:bCs/>
              </w:rPr>
              <w:t>/ Jazz Concert</w:t>
            </w:r>
          </w:p>
        </w:tc>
        <w:tc>
          <w:tcPr>
            <w:tcW w:w="2126" w:type="dxa"/>
          </w:tcPr>
          <w:p w14:paraId="2958A04C" w14:textId="77777777" w:rsidR="004E421B" w:rsidRPr="004E421B" w:rsidRDefault="004E421B" w:rsidP="004E421B">
            <w:r w:rsidRPr="004E421B">
              <w:t xml:space="preserve">Sala Polene </w:t>
            </w:r>
          </w:p>
          <w:p w14:paraId="5DAD0FBB" w14:textId="480A56C8" w:rsidR="004E421B" w:rsidRPr="00155879" w:rsidRDefault="004E421B" w:rsidP="004E421B">
            <w:r w:rsidRPr="004E421B">
              <w:t>Sala Biancamano</w:t>
            </w:r>
          </w:p>
        </w:tc>
      </w:tr>
      <w:tr w:rsidR="004E421B" w:rsidRPr="00155879" w14:paraId="73EEA06E" w14:textId="77777777" w:rsidTr="007B4F10">
        <w:tc>
          <w:tcPr>
            <w:tcW w:w="1287" w:type="dxa"/>
          </w:tcPr>
          <w:p w14:paraId="0B874DD0" w14:textId="59CE118B" w:rsidR="004E421B" w:rsidRPr="00155879" w:rsidRDefault="004E421B" w:rsidP="007B4F10">
            <w:r>
              <w:t xml:space="preserve">9 </w:t>
            </w:r>
            <w:proofErr w:type="spellStart"/>
            <w:r w:rsidR="005F1A50">
              <w:t>pm</w:t>
            </w:r>
            <w:proofErr w:type="spellEnd"/>
            <w:r>
              <w:t>– 1</w:t>
            </w:r>
            <w:r w:rsidR="00EC6E03">
              <w:t xml:space="preserve">1 </w:t>
            </w:r>
            <w:proofErr w:type="spellStart"/>
            <w:r w:rsidR="005F1A50">
              <w:t>pm</w:t>
            </w:r>
            <w:proofErr w:type="spellEnd"/>
          </w:p>
        </w:tc>
        <w:tc>
          <w:tcPr>
            <w:tcW w:w="5791" w:type="dxa"/>
          </w:tcPr>
          <w:p w14:paraId="5F0672CC" w14:textId="55A0A682" w:rsidR="004E421B" w:rsidRPr="00A41FE4" w:rsidRDefault="004E421B" w:rsidP="004E421B">
            <w:pPr>
              <w:jc w:val="center"/>
            </w:pPr>
            <w:r>
              <w:rPr>
                <w:b/>
                <w:bCs/>
                <w:lang w:val="en-US"/>
              </w:rPr>
              <w:t>Jam Session</w:t>
            </w:r>
          </w:p>
          <w:p w14:paraId="156EF652" w14:textId="77777777" w:rsidR="004E421B" w:rsidRPr="00155879" w:rsidRDefault="004E421B" w:rsidP="007B4F10"/>
        </w:tc>
        <w:tc>
          <w:tcPr>
            <w:tcW w:w="2126" w:type="dxa"/>
          </w:tcPr>
          <w:p w14:paraId="3731A9CC" w14:textId="77777777" w:rsidR="004E421B" w:rsidRPr="004E421B" w:rsidRDefault="004E421B" w:rsidP="004E421B">
            <w:pPr>
              <w:rPr>
                <w:lang w:val="en-US"/>
              </w:rPr>
            </w:pPr>
            <w:r w:rsidRPr="004E421B">
              <w:rPr>
                <w:lang w:val="en-US"/>
              </w:rPr>
              <w:t xml:space="preserve">Sala </w:t>
            </w:r>
            <w:proofErr w:type="spellStart"/>
            <w:r w:rsidRPr="004E421B">
              <w:rPr>
                <w:lang w:val="en-US"/>
              </w:rPr>
              <w:t>Polene</w:t>
            </w:r>
            <w:proofErr w:type="spellEnd"/>
            <w:r w:rsidRPr="004E421B">
              <w:rPr>
                <w:lang w:val="en-US"/>
              </w:rPr>
              <w:t xml:space="preserve"> </w:t>
            </w:r>
          </w:p>
          <w:p w14:paraId="5CEC6514" w14:textId="074BCACF" w:rsidR="004E421B" w:rsidRPr="00155879" w:rsidRDefault="004E421B" w:rsidP="004E421B">
            <w:r w:rsidRPr="004E421B">
              <w:rPr>
                <w:lang w:val="en-US"/>
              </w:rPr>
              <w:t xml:space="preserve">Sala </w:t>
            </w:r>
            <w:proofErr w:type="spellStart"/>
            <w:r w:rsidRPr="004E421B">
              <w:rPr>
                <w:lang w:val="en-US"/>
              </w:rPr>
              <w:t>Biancamano</w:t>
            </w:r>
            <w:proofErr w:type="spellEnd"/>
          </w:p>
        </w:tc>
      </w:tr>
    </w:tbl>
    <w:p w14:paraId="02D9DA22" w14:textId="77777777" w:rsidR="004E421B" w:rsidRDefault="004E421B" w:rsidP="004E421B"/>
    <w:p w14:paraId="4F3C0EBF" w14:textId="77777777" w:rsidR="004E421B" w:rsidRDefault="004E421B" w:rsidP="004E421B"/>
    <w:p w14:paraId="284325FA" w14:textId="77777777" w:rsidR="004E421B" w:rsidRPr="004E421B" w:rsidRDefault="004E421B" w:rsidP="004E421B"/>
    <w:p w14:paraId="2DB55C59" w14:textId="77777777" w:rsidR="003E5087" w:rsidRDefault="003E5087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40D78EE0" w14:textId="77777777" w:rsidR="003E5087" w:rsidRDefault="003E5087" w:rsidP="003E5087"/>
    <w:p w14:paraId="5D8990EB" w14:textId="77777777" w:rsidR="003E5087" w:rsidRDefault="003E5087" w:rsidP="003E5087"/>
    <w:p w14:paraId="1173E2FC" w14:textId="77777777" w:rsidR="003E5087" w:rsidRDefault="003E5087" w:rsidP="003E5087"/>
    <w:p w14:paraId="5DB1E483" w14:textId="77777777" w:rsidR="003E5087" w:rsidRDefault="003E5087" w:rsidP="003E5087"/>
    <w:p w14:paraId="49E873A2" w14:textId="77777777" w:rsidR="003E5087" w:rsidRDefault="003E5087" w:rsidP="003E5087"/>
    <w:p w14:paraId="6E3A2709" w14:textId="77777777" w:rsidR="003E5087" w:rsidRDefault="003E5087" w:rsidP="003E5087"/>
    <w:p w14:paraId="22C875AC" w14:textId="77777777" w:rsidR="003E5087" w:rsidRDefault="003E5087" w:rsidP="003E5087"/>
    <w:p w14:paraId="4B55EDF4" w14:textId="77777777" w:rsidR="003E5087" w:rsidRDefault="003E5087" w:rsidP="003E5087"/>
    <w:p w14:paraId="3E74F25E" w14:textId="77777777" w:rsidR="003E5087" w:rsidRDefault="003E5087" w:rsidP="003E5087"/>
    <w:p w14:paraId="63787EFE" w14:textId="77777777" w:rsidR="003E5087" w:rsidRDefault="003E5087" w:rsidP="003E5087"/>
    <w:p w14:paraId="1E1AC11F" w14:textId="77777777" w:rsidR="003E5087" w:rsidRDefault="003E5087" w:rsidP="003E5087"/>
    <w:p w14:paraId="66DF1B80" w14:textId="77777777" w:rsidR="003E5087" w:rsidRDefault="003E5087" w:rsidP="003E5087"/>
    <w:p w14:paraId="5CC4FFB3" w14:textId="77777777" w:rsidR="003E5087" w:rsidRDefault="003E5087" w:rsidP="003E5087"/>
    <w:p w14:paraId="67D49DDD" w14:textId="77777777" w:rsidR="003E5087" w:rsidRDefault="003E5087" w:rsidP="003E5087"/>
    <w:p w14:paraId="73917F10" w14:textId="77777777" w:rsidR="003E5087" w:rsidRDefault="003E5087" w:rsidP="003E5087"/>
    <w:p w14:paraId="2092BE2B" w14:textId="77777777" w:rsidR="003E5087" w:rsidRDefault="003E5087" w:rsidP="003E5087"/>
    <w:p w14:paraId="786F9CAB" w14:textId="77777777" w:rsidR="003E5087" w:rsidRDefault="003E5087" w:rsidP="003E5087"/>
    <w:p w14:paraId="0B225B2F" w14:textId="77777777" w:rsidR="003E5087" w:rsidRDefault="003E5087" w:rsidP="003E5087"/>
    <w:p w14:paraId="69151F57" w14:textId="77777777" w:rsidR="00C31F81" w:rsidRDefault="00C31F81" w:rsidP="007B4F10">
      <w:pPr>
        <w:pStyle w:val="Titolo1"/>
        <w:jc w:val="center"/>
        <w:rPr>
          <w:color w:val="000000" w:themeColor="text1"/>
          <w:sz w:val="88"/>
          <w:szCs w:val="88"/>
        </w:rPr>
      </w:pPr>
    </w:p>
    <w:p w14:paraId="474532FD" w14:textId="77777777" w:rsidR="00C31F81" w:rsidRPr="00C31F81" w:rsidRDefault="00C31F81" w:rsidP="00C31F81"/>
    <w:p w14:paraId="0D60F389" w14:textId="5F042DD5" w:rsidR="00C31F81" w:rsidRDefault="00C31F81" w:rsidP="00C31F81">
      <w:pPr>
        <w:pStyle w:val="Titolo1"/>
        <w:tabs>
          <w:tab w:val="left" w:pos="3671"/>
        </w:tabs>
        <w:rPr>
          <w:color w:val="000000" w:themeColor="text1"/>
          <w:sz w:val="88"/>
          <w:szCs w:val="88"/>
        </w:rPr>
      </w:pPr>
    </w:p>
    <w:p w14:paraId="66EB2467" w14:textId="77777777" w:rsidR="00C31F81" w:rsidRDefault="00C31F81" w:rsidP="00C31F81"/>
    <w:p w14:paraId="6FFB49E1" w14:textId="77777777" w:rsidR="00C31F81" w:rsidRDefault="00C31F81" w:rsidP="00C31F81"/>
    <w:p w14:paraId="537070B1" w14:textId="77777777" w:rsidR="00C31F81" w:rsidRDefault="00C31F81" w:rsidP="00C31F81"/>
    <w:p w14:paraId="68ABCED3" w14:textId="77777777" w:rsidR="00C31F81" w:rsidRDefault="00C31F81" w:rsidP="00C31F81"/>
    <w:p w14:paraId="4CBBA1D1" w14:textId="77777777" w:rsidR="00C31F81" w:rsidRDefault="00C31F81" w:rsidP="00C31F81"/>
    <w:p w14:paraId="6AC3B006" w14:textId="77777777" w:rsidR="00C31F81" w:rsidRPr="00C31F81" w:rsidRDefault="00C31F81" w:rsidP="00C31F81"/>
    <w:p w14:paraId="2BFE47FA" w14:textId="1F369E3B" w:rsidR="00554281" w:rsidRDefault="00554281" w:rsidP="007B4F10">
      <w:pPr>
        <w:pStyle w:val="Titolo1"/>
        <w:jc w:val="center"/>
        <w:rPr>
          <w:color w:val="000000" w:themeColor="text1"/>
          <w:sz w:val="88"/>
          <w:szCs w:val="88"/>
        </w:rPr>
      </w:pPr>
      <w:proofErr w:type="spellStart"/>
      <w:r>
        <w:rPr>
          <w:color w:val="000000" w:themeColor="text1"/>
          <w:sz w:val="88"/>
          <w:szCs w:val="88"/>
        </w:rPr>
        <w:lastRenderedPageBreak/>
        <w:t>Thursday</w:t>
      </w:r>
      <w:proofErr w:type="spellEnd"/>
      <w:r w:rsidRPr="00155879">
        <w:rPr>
          <w:color w:val="000000" w:themeColor="text1"/>
          <w:sz w:val="88"/>
          <w:szCs w:val="88"/>
        </w:rPr>
        <w:t xml:space="preserve">, November </w:t>
      </w:r>
      <w:r>
        <w:rPr>
          <w:color w:val="000000" w:themeColor="text1"/>
          <w:sz w:val="88"/>
          <w:szCs w:val="88"/>
        </w:rPr>
        <w:t>9</w:t>
      </w:r>
    </w:p>
    <w:p w14:paraId="551C15BD" w14:textId="77777777" w:rsidR="00554281" w:rsidRPr="00012797" w:rsidRDefault="00554281" w:rsidP="00554281">
      <w:pPr>
        <w:rPr>
          <w:sz w:val="40"/>
          <w:szCs w:val="40"/>
          <w:lang w:val="en-US"/>
        </w:rPr>
      </w:pPr>
      <w:r w:rsidRPr="00012797">
        <w:rPr>
          <w:b/>
          <w:bCs/>
          <w:sz w:val="40"/>
          <w:szCs w:val="40"/>
          <w:lang w:val="en-US"/>
        </w:rPr>
        <w:t xml:space="preserve">Address: </w:t>
      </w:r>
      <w:r w:rsidRPr="00012797">
        <w:rPr>
          <w:sz w:val="40"/>
          <w:szCs w:val="40"/>
          <w:lang w:val="en-US"/>
        </w:rPr>
        <w:t>Building 13</w:t>
      </w:r>
      <w:r>
        <w:rPr>
          <w:sz w:val="40"/>
          <w:szCs w:val="40"/>
          <w:lang w:val="en-US"/>
        </w:rPr>
        <w:t xml:space="preserve"> Via</w:t>
      </w:r>
      <w:r w:rsidRPr="00012797">
        <w:rPr>
          <w:sz w:val="40"/>
          <w:szCs w:val="40"/>
          <w:lang w:val="en-US"/>
        </w:rPr>
        <w:t xml:space="preserve"> </w:t>
      </w:r>
      <w:proofErr w:type="spellStart"/>
      <w:r w:rsidRPr="00012797">
        <w:rPr>
          <w:sz w:val="40"/>
          <w:szCs w:val="40"/>
          <w:lang w:val="en-US"/>
        </w:rPr>
        <w:t>Bonardi</w:t>
      </w:r>
      <w:proofErr w:type="spellEnd"/>
      <w:r w:rsidRPr="00012797">
        <w:rPr>
          <w:sz w:val="40"/>
          <w:szCs w:val="40"/>
          <w:lang w:val="en-US"/>
        </w:rPr>
        <w:t xml:space="preserve"> 9, 20133 Milano</w:t>
      </w:r>
      <w:r>
        <w:rPr>
          <w:sz w:val="40"/>
          <w:szCs w:val="40"/>
          <w:lang w:val="en-US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54"/>
        <w:gridCol w:w="5886"/>
        <w:gridCol w:w="1390"/>
      </w:tblGrid>
      <w:tr w:rsidR="00DC09FE" w:rsidRPr="00155879" w14:paraId="5A3D35FC" w14:textId="77777777" w:rsidTr="00DC09FE">
        <w:tc>
          <w:tcPr>
            <w:tcW w:w="1354" w:type="dxa"/>
          </w:tcPr>
          <w:p w14:paraId="04288946" w14:textId="4C6A8AA5" w:rsidR="00DC09FE" w:rsidRPr="00155879" w:rsidRDefault="00DC09FE" w:rsidP="00DC09FE">
            <w:r w:rsidRPr="00080382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886" w:type="dxa"/>
          </w:tcPr>
          <w:p w14:paraId="2226F8AE" w14:textId="2E55C657" w:rsidR="00DC09FE" w:rsidRPr="00155879" w:rsidRDefault="00DC09FE" w:rsidP="00DC09FE">
            <w:r w:rsidRPr="00080382">
              <w:rPr>
                <w:b/>
                <w:bCs/>
                <w:sz w:val="26"/>
                <w:szCs w:val="26"/>
              </w:rPr>
              <w:t>Session</w:t>
            </w:r>
          </w:p>
        </w:tc>
        <w:tc>
          <w:tcPr>
            <w:tcW w:w="1390" w:type="dxa"/>
          </w:tcPr>
          <w:p w14:paraId="4C1EF22B" w14:textId="2BA6CEC0" w:rsidR="00DC09FE" w:rsidRPr="00155879" w:rsidRDefault="00DC09FE" w:rsidP="00DC09FE">
            <w:proofErr w:type="spellStart"/>
            <w:r w:rsidRPr="00080382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DC09FE" w:rsidRPr="00DC09FE" w14:paraId="14F5519F" w14:textId="77777777" w:rsidTr="00DC09FE">
        <w:tc>
          <w:tcPr>
            <w:tcW w:w="1354" w:type="dxa"/>
          </w:tcPr>
          <w:p w14:paraId="794CE0A1" w14:textId="395658BE" w:rsidR="00DC09FE" w:rsidRPr="00155879" w:rsidRDefault="00DC09FE" w:rsidP="00DC09FE">
            <w:r>
              <w:t>8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  <w:r w:rsidRPr="00155879">
              <w:t xml:space="preserve"> – </w:t>
            </w:r>
            <w:r>
              <w:t>9</w:t>
            </w:r>
            <w:r w:rsidRPr="00155879">
              <w:t xml:space="preserve"> </w:t>
            </w:r>
            <w:proofErr w:type="spellStart"/>
            <w:r w:rsidRPr="00155879">
              <w:t>am</w:t>
            </w:r>
            <w:proofErr w:type="spellEnd"/>
          </w:p>
        </w:tc>
        <w:tc>
          <w:tcPr>
            <w:tcW w:w="5886" w:type="dxa"/>
          </w:tcPr>
          <w:p w14:paraId="155289C3" w14:textId="064B1B88" w:rsidR="00DC09FE" w:rsidRPr="00DC09FE" w:rsidRDefault="00DC09FE" w:rsidP="00DC09FE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Registration</w:t>
            </w:r>
            <w:proofErr w:type="spellEnd"/>
          </w:p>
        </w:tc>
        <w:tc>
          <w:tcPr>
            <w:tcW w:w="1390" w:type="dxa"/>
          </w:tcPr>
          <w:p w14:paraId="1A7BA854" w14:textId="0A6BE17D" w:rsidR="00DC09FE" w:rsidRPr="00DC09FE" w:rsidRDefault="00DC09FE" w:rsidP="00DC09FE">
            <w:pPr>
              <w:rPr>
                <w:lang w:val="en-US"/>
              </w:rPr>
            </w:pPr>
            <w:proofErr w:type="spellStart"/>
            <w:r w:rsidRPr="00080382">
              <w:t>Registration</w:t>
            </w:r>
            <w:proofErr w:type="spellEnd"/>
            <w:r w:rsidRPr="00080382">
              <w:t xml:space="preserve"> hall, ground </w:t>
            </w:r>
            <w:proofErr w:type="spellStart"/>
            <w:r w:rsidRPr="00080382">
              <w:t>floor</w:t>
            </w:r>
            <w:proofErr w:type="spellEnd"/>
          </w:p>
        </w:tc>
      </w:tr>
      <w:tr w:rsidR="00DC09FE" w:rsidRPr="00905B6C" w14:paraId="62FF282D" w14:textId="77777777" w:rsidTr="00DC09FE">
        <w:tc>
          <w:tcPr>
            <w:tcW w:w="1354" w:type="dxa"/>
          </w:tcPr>
          <w:p w14:paraId="3B54169F" w14:textId="77777777" w:rsidR="00DC09FE" w:rsidRPr="00DC09FE" w:rsidRDefault="00DC09FE" w:rsidP="00DC09F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23F4A948" w14:textId="4C4B06EC" w:rsidR="00DC09FE" w:rsidRPr="00C31F81" w:rsidRDefault="00C31F81" w:rsidP="00C31F81">
            <w:pPr>
              <w:ind w:left="720"/>
              <w:rPr>
                <w:b/>
                <w:bCs/>
                <w:sz w:val="30"/>
                <w:szCs w:val="30"/>
                <w:lang w:val="en-US"/>
              </w:rPr>
            </w:pPr>
            <w:r w:rsidRPr="00C31F81">
              <w:rPr>
                <w:b/>
                <w:bCs/>
                <w:sz w:val="30"/>
                <w:szCs w:val="30"/>
                <w:lang w:val="en-US"/>
              </w:rPr>
              <w:t xml:space="preserve">           </w:t>
            </w:r>
            <w:r>
              <w:rPr>
                <w:b/>
                <w:bCs/>
                <w:sz w:val="30"/>
                <w:szCs w:val="30"/>
                <w:lang w:val="en-US"/>
              </w:rPr>
              <w:t xml:space="preserve">  </w:t>
            </w:r>
            <w:r w:rsidR="00DC09FE" w:rsidRPr="00C31F81">
              <w:rPr>
                <w:b/>
                <w:bCs/>
                <w:sz w:val="30"/>
                <w:szCs w:val="30"/>
                <w:lang w:val="en-US"/>
              </w:rPr>
              <w:t>Paper Session 7</w:t>
            </w:r>
            <w:r w:rsidRPr="00C31F81">
              <w:rPr>
                <w:b/>
                <w:bCs/>
                <w:sz w:val="30"/>
                <w:szCs w:val="30"/>
                <w:lang w:val="en-US"/>
              </w:rPr>
              <w:br/>
            </w:r>
            <w:r>
              <w:rPr>
                <w:b/>
                <w:bCs/>
                <w:sz w:val="30"/>
                <w:szCs w:val="30"/>
                <w:lang w:val="en-US"/>
              </w:rPr>
              <w:t xml:space="preserve">     </w:t>
            </w:r>
            <w:r w:rsidRPr="00C31F81">
              <w:rPr>
                <w:b/>
                <w:bCs/>
                <w:sz w:val="30"/>
                <w:szCs w:val="30"/>
                <w:lang w:val="en-US"/>
              </w:rPr>
              <w:t>Chair: Alexander Lerch</w:t>
            </w:r>
          </w:p>
        </w:tc>
        <w:tc>
          <w:tcPr>
            <w:tcW w:w="1390" w:type="dxa"/>
          </w:tcPr>
          <w:p w14:paraId="7C0EE89F" w14:textId="77777777" w:rsidR="00DC09FE" w:rsidRPr="00DC09FE" w:rsidRDefault="00DC09FE" w:rsidP="00DC09FE">
            <w:pPr>
              <w:rPr>
                <w:lang w:val="en-US"/>
              </w:rPr>
            </w:pPr>
          </w:p>
        </w:tc>
      </w:tr>
      <w:tr w:rsidR="00DC09FE" w:rsidRPr="00DC09FE" w14:paraId="784205A4" w14:textId="77777777" w:rsidTr="00DC09FE">
        <w:tc>
          <w:tcPr>
            <w:tcW w:w="1354" w:type="dxa"/>
          </w:tcPr>
          <w:p w14:paraId="71B52F78" w14:textId="5722D233" w:rsidR="00DC09FE" w:rsidRPr="00DC09FE" w:rsidRDefault="00DC09FE" w:rsidP="00DC09FE">
            <w:pPr>
              <w:rPr>
                <w:lang w:val="en-US"/>
              </w:rPr>
            </w:pPr>
            <w:r>
              <w:t xml:space="preserve">9 </w:t>
            </w:r>
            <w:proofErr w:type="spellStart"/>
            <w:r>
              <w:t>am</w:t>
            </w:r>
            <w:proofErr w:type="spellEnd"/>
            <w:r>
              <w:t xml:space="preserve"> – 10:10 </w:t>
            </w:r>
            <w:proofErr w:type="spellStart"/>
            <w:r>
              <w:t>am</w:t>
            </w:r>
            <w:proofErr w:type="spellEnd"/>
          </w:p>
        </w:tc>
        <w:tc>
          <w:tcPr>
            <w:tcW w:w="5886" w:type="dxa"/>
          </w:tcPr>
          <w:p w14:paraId="4EEB08BA" w14:textId="2CEF8D76" w:rsidR="00DC09FE" w:rsidRPr="00DC09FE" w:rsidRDefault="00DC09FE" w:rsidP="00DC09FE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Oral</w:t>
            </w:r>
            <w:proofErr w:type="spellEnd"/>
          </w:p>
        </w:tc>
        <w:tc>
          <w:tcPr>
            <w:tcW w:w="1390" w:type="dxa"/>
          </w:tcPr>
          <w:p w14:paraId="29BAA468" w14:textId="7D12B93C" w:rsidR="00DC09FE" w:rsidRPr="00DC09FE" w:rsidRDefault="00DC09FE" w:rsidP="00DC09FE">
            <w:pPr>
              <w:rPr>
                <w:lang w:val="en-US"/>
              </w:rPr>
            </w:pPr>
            <w:r w:rsidRPr="005D2446">
              <w:rPr>
                <w:lang w:val="en-US"/>
              </w:rPr>
              <w:t>Lecture room, second floor</w:t>
            </w:r>
          </w:p>
        </w:tc>
      </w:tr>
      <w:tr w:rsidR="00DC09FE" w:rsidRPr="00DC09FE" w14:paraId="2A4B5D5D" w14:textId="77777777" w:rsidTr="00DC09FE">
        <w:tc>
          <w:tcPr>
            <w:tcW w:w="1354" w:type="dxa"/>
          </w:tcPr>
          <w:p w14:paraId="17DF58F2" w14:textId="0CFDF753" w:rsidR="00DC09FE" w:rsidRPr="00DC09FE" w:rsidRDefault="00DC09FE" w:rsidP="00DC09FE">
            <w:pPr>
              <w:rPr>
                <w:lang w:val="en-US"/>
              </w:rPr>
            </w:pPr>
            <w:r>
              <w:t>10:10</w:t>
            </w:r>
            <w:r w:rsidRPr="005D2446">
              <w:t xml:space="preserve"> </w:t>
            </w:r>
            <w:proofErr w:type="spellStart"/>
            <w:r>
              <w:t>am</w:t>
            </w:r>
            <w:proofErr w:type="spellEnd"/>
            <w:r>
              <w:t xml:space="preserve"> </w:t>
            </w:r>
            <w:r w:rsidR="00BF4A46">
              <w:t>–</w:t>
            </w:r>
            <w:r w:rsidRPr="005D2446">
              <w:t xml:space="preserve"> </w:t>
            </w:r>
            <w:r>
              <w:t>1</w:t>
            </w:r>
            <w:r w:rsidR="00BF4A46">
              <w:t>1:10</w:t>
            </w:r>
            <w:r w:rsidRPr="005D2446">
              <w:t xml:space="preserve"> </w:t>
            </w:r>
            <w:proofErr w:type="spellStart"/>
            <w:r w:rsidR="00BF4A46">
              <w:t>am</w:t>
            </w:r>
            <w:proofErr w:type="spellEnd"/>
          </w:p>
        </w:tc>
        <w:tc>
          <w:tcPr>
            <w:tcW w:w="5886" w:type="dxa"/>
          </w:tcPr>
          <w:p w14:paraId="6E63F2D6" w14:textId="4BC2FD37" w:rsidR="00DC09FE" w:rsidRPr="00DC09FE" w:rsidRDefault="00DC09FE" w:rsidP="00DC09FE">
            <w:pPr>
              <w:jc w:val="center"/>
              <w:rPr>
                <w:lang w:val="en-US"/>
              </w:rPr>
            </w:pPr>
            <w:r>
              <w:rPr>
                <w:b/>
                <w:bCs/>
              </w:rPr>
              <w:t>Poster</w:t>
            </w:r>
          </w:p>
        </w:tc>
        <w:tc>
          <w:tcPr>
            <w:tcW w:w="1390" w:type="dxa"/>
          </w:tcPr>
          <w:p w14:paraId="0B67DB0E" w14:textId="49B0AC79" w:rsidR="00DC09FE" w:rsidRPr="00DC09FE" w:rsidRDefault="00DC09FE" w:rsidP="00DC09FE">
            <w:pPr>
              <w:rPr>
                <w:lang w:val="en-US"/>
              </w:rPr>
            </w:pPr>
            <w:r w:rsidRPr="005D2446">
              <w:rPr>
                <w:lang w:val="en-US"/>
              </w:rPr>
              <w:t>Poster hall, first floor</w:t>
            </w:r>
          </w:p>
        </w:tc>
      </w:tr>
      <w:tr w:rsidR="00DC09FE" w:rsidRPr="00DC09FE" w14:paraId="66D3ED4B" w14:textId="77777777" w:rsidTr="00DC09FE">
        <w:tc>
          <w:tcPr>
            <w:tcW w:w="1354" w:type="dxa"/>
          </w:tcPr>
          <w:p w14:paraId="70108497" w14:textId="26D4963D" w:rsidR="00DC09FE" w:rsidRPr="005D2446" w:rsidRDefault="00DC09FE" w:rsidP="00DC09FE">
            <w:r w:rsidRPr="005D2446">
              <w:t>1</w:t>
            </w:r>
            <w:r w:rsidR="00BF4A46">
              <w:t>1</w:t>
            </w:r>
            <w:r w:rsidRPr="005D2446">
              <w:t>:</w:t>
            </w:r>
            <w:r>
              <w:t>1</w:t>
            </w:r>
            <w:r w:rsidRPr="005D2446">
              <w:t xml:space="preserve">0 </w:t>
            </w:r>
            <w:proofErr w:type="spellStart"/>
            <w:r w:rsidRPr="005D2446">
              <w:t>am</w:t>
            </w:r>
            <w:proofErr w:type="spellEnd"/>
            <w:r w:rsidRPr="005D2446">
              <w:t xml:space="preserve"> </w:t>
            </w:r>
            <w:r>
              <w:t>–</w:t>
            </w:r>
            <w:r w:rsidRPr="005D2446">
              <w:t xml:space="preserve"> 1</w:t>
            </w:r>
            <w:r>
              <w:t>1:</w:t>
            </w:r>
            <w:r w:rsidR="00BF4A46">
              <w:t>3</w:t>
            </w:r>
            <w:r>
              <w:t>0</w:t>
            </w:r>
            <w:r w:rsidRPr="005D2446">
              <w:t xml:space="preserve"> </w:t>
            </w:r>
            <w:proofErr w:type="spellStart"/>
            <w:r>
              <w:t>am</w:t>
            </w:r>
            <w:proofErr w:type="spellEnd"/>
          </w:p>
        </w:tc>
        <w:tc>
          <w:tcPr>
            <w:tcW w:w="5886" w:type="dxa"/>
          </w:tcPr>
          <w:p w14:paraId="522C4D2B" w14:textId="77777777" w:rsidR="00DC09FE" w:rsidRDefault="00DC09FE" w:rsidP="00DC09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Break</w:t>
            </w:r>
          </w:p>
          <w:p w14:paraId="44BB98BB" w14:textId="77777777" w:rsidR="00DC09FE" w:rsidRDefault="00DC09FE" w:rsidP="00DC09FE">
            <w:pPr>
              <w:jc w:val="center"/>
              <w:rPr>
                <w:b/>
                <w:bCs/>
              </w:rPr>
            </w:pPr>
          </w:p>
        </w:tc>
        <w:tc>
          <w:tcPr>
            <w:tcW w:w="1390" w:type="dxa"/>
          </w:tcPr>
          <w:p w14:paraId="6BDF0BC8" w14:textId="08995759" w:rsidR="00DC09FE" w:rsidRPr="005D2446" w:rsidRDefault="00DC09FE" w:rsidP="00DC09FE">
            <w:pPr>
              <w:rPr>
                <w:lang w:val="en-US"/>
              </w:rPr>
            </w:pPr>
            <w:r w:rsidRPr="005D2446">
              <w:rPr>
                <w:lang w:val="en-US"/>
              </w:rPr>
              <w:t>Main hall, ground floor</w:t>
            </w:r>
          </w:p>
        </w:tc>
      </w:tr>
      <w:tr w:rsidR="00804AAE" w:rsidRPr="00804AAE" w14:paraId="5E29DC54" w14:textId="77777777" w:rsidTr="00DC1E65">
        <w:tc>
          <w:tcPr>
            <w:tcW w:w="1354" w:type="dxa"/>
          </w:tcPr>
          <w:p w14:paraId="1F02543F" w14:textId="77777777" w:rsidR="00804AAE" w:rsidRPr="005D2446" w:rsidRDefault="00804AAE" w:rsidP="00804AAE"/>
        </w:tc>
        <w:tc>
          <w:tcPr>
            <w:tcW w:w="5886" w:type="dxa"/>
            <w:vAlign w:val="center"/>
          </w:tcPr>
          <w:p w14:paraId="3766C429" w14:textId="37CCBFA2" w:rsidR="00804AAE" w:rsidRPr="00CF1E03" w:rsidRDefault="00804AAE" w:rsidP="00804AAE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Supporting musicological investigations with information retrieval tools: an iterative approach to data collection </w:t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David Lewis (University of Oxford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eResearch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Centre)*</w:t>
            </w:r>
            <w:proofErr w:type="gram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; Elisabete Shibata (Beethoven-Haus Bonn); Andrew Hankinson (RISM Digital); Johannes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Kepper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(Paderborn University); Kevin R Page (University of Oxford); Lisa Rosendahl (Paderborn University); Mark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Saccomano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(Paderborn University); Christine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Siegert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(Beethoven-Haus Bonn) </w:t>
            </w:r>
          </w:p>
        </w:tc>
        <w:tc>
          <w:tcPr>
            <w:tcW w:w="1390" w:type="dxa"/>
          </w:tcPr>
          <w:p w14:paraId="7C803979" w14:textId="218552AA" w:rsidR="00804AAE" w:rsidRPr="005D2446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#1</w:t>
            </w:r>
          </w:p>
        </w:tc>
      </w:tr>
      <w:tr w:rsidR="00804AAE" w:rsidRPr="00804AAE" w14:paraId="5D80F668" w14:textId="77777777" w:rsidTr="00DC09FE">
        <w:tc>
          <w:tcPr>
            <w:tcW w:w="1354" w:type="dxa"/>
          </w:tcPr>
          <w:p w14:paraId="710882A1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6E884A81" w14:textId="59FE1D29" w:rsidR="00804AAE" w:rsidRPr="00CF1E03" w:rsidRDefault="00804AAE" w:rsidP="00804AAE">
            <w:pPr>
              <w:pStyle w:val="NormaleWeb"/>
              <w:rPr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Optimizing Feature Extraction for Symbolic Music </w:t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Federico Simonetta (Instituto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Complutense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Ciencias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Musicales)*</w:t>
            </w:r>
            <w:proofErr w:type="gram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; Ana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Llorens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(Universidad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Complutense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de Madrid);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Martín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Serrano (Instituto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Complutense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Ciencias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Musicales); Eduardo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García-Portugués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(Universidad Carlos III de Madrid);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Álvaro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Torrente (Instituto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Complutense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Ciencias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Musicale - Universidad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Complutense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de Madrid)</w:t>
            </w:r>
          </w:p>
        </w:tc>
        <w:tc>
          <w:tcPr>
            <w:tcW w:w="1390" w:type="dxa"/>
          </w:tcPr>
          <w:p w14:paraId="7D9F25FA" w14:textId="12C111C3" w:rsidR="00804AAE" w:rsidRPr="00CF1E03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804AAE" w:rsidRPr="00804AAE" w14:paraId="0CF3814B" w14:textId="77777777" w:rsidTr="00DC09FE">
        <w:tc>
          <w:tcPr>
            <w:tcW w:w="1354" w:type="dxa"/>
          </w:tcPr>
          <w:p w14:paraId="6399FCA5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257E2FF8" w14:textId="538745E6" w:rsidR="00804AAE" w:rsidRPr="00CF1E03" w:rsidRDefault="00804AAE" w:rsidP="00804AAE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Exploring Sampling Techniques for Generating Melodies with a Transformer Language Model</w:t>
            </w: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br/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Mathias Rose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Bjare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(Johannes Kepler University </w:t>
            </w:r>
            <w:proofErr w:type="gram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Linz)*</w:t>
            </w:r>
            <w:proofErr w:type="gram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; Stefan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Lattner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(Sony CSL); Gerhard Widmer (Johannes Kepler University)</w:t>
            </w:r>
          </w:p>
        </w:tc>
        <w:tc>
          <w:tcPr>
            <w:tcW w:w="1390" w:type="dxa"/>
          </w:tcPr>
          <w:p w14:paraId="7502F164" w14:textId="13D31CB1" w:rsidR="00804AAE" w:rsidRPr="00CF1E03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3</w:t>
            </w:r>
          </w:p>
        </w:tc>
      </w:tr>
      <w:tr w:rsidR="00804AAE" w:rsidRPr="00804AAE" w14:paraId="57B3E02D" w14:textId="77777777" w:rsidTr="009E66E2">
        <w:tc>
          <w:tcPr>
            <w:tcW w:w="1354" w:type="dxa"/>
          </w:tcPr>
          <w:p w14:paraId="0EAD1458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  <w:vAlign w:val="center"/>
          </w:tcPr>
          <w:p w14:paraId="20F23F93" w14:textId="45FC7E57" w:rsidR="00804AAE" w:rsidRPr="00CF1E03" w:rsidRDefault="00804AAE" w:rsidP="00804AAE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Measuring the Eurovision Song Contest: A Living Dataset for Real-World MIR</w:t>
            </w: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br/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John Ashley Burgoyne (University of </w:t>
            </w:r>
            <w:proofErr w:type="gram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Amsterdam)*</w:t>
            </w:r>
            <w:proofErr w:type="gram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;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Janne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Spijkervet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(University of Amsterdam); David J Baker (University of Amsterdam) </w:t>
            </w:r>
          </w:p>
        </w:tc>
        <w:tc>
          <w:tcPr>
            <w:tcW w:w="1390" w:type="dxa"/>
          </w:tcPr>
          <w:p w14:paraId="087DA872" w14:textId="25006448" w:rsidR="00804AAE" w:rsidRPr="00CF1E03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804AAE" w:rsidRPr="00804AAE" w14:paraId="4FA4786C" w14:textId="77777777" w:rsidTr="00DC09FE">
        <w:tc>
          <w:tcPr>
            <w:tcW w:w="1354" w:type="dxa"/>
          </w:tcPr>
          <w:p w14:paraId="49D9341D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2CB11900" w14:textId="5118C94B" w:rsidR="00804AAE" w:rsidRPr="00CF1E03" w:rsidRDefault="00804AAE" w:rsidP="00804AAE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Efficient Supervised Training of Audio Transformers for Music Representation Learning</w:t>
            </w: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br/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Pablo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Alonso-Jiménez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Universitat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Pompeu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Fabra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)*</w:t>
            </w:r>
            <w:proofErr w:type="gram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; Xavier Serra (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Universitat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Pompeu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Fabra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); Dmitry Bogdanov (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Universitat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Pompeu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Fabra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)</w:t>
            </w:r>
          </w:p>
        </w:tc>
        <w:tc>
          <w:tcPr>
            <w:tcW w:w="1390" w:type="dxa"/>
          </w:tcPr>
          <w:p w14:paraId="2118CE06" w14:textId="1B13D78E" w:rsidR="00804AAE" w:rsidRPr="00CF1E03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5</w:t>
            </w:r>
          </w:p>
        </w:tc>
      </w:tr>
      <w:tr w:rsidR="00804AAE" w:rsidRPr="00804AAE" w14:paraId="39B28F81" w14:textId="77777777" w:rsidTr="00DC09FE">
        <w:tc>
          <w:tcPr>
            <w:tcW w:w="1354" w:type="dxa"/>
          </w:tcPr>
          <w:p w14:paraId="0314A249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49A269D7" w14:textId="704D5103" w:rsidR="00804AAE" w:rsidRPr="00CF1E03" w:rsidRDefault="00804AAE" w:rsidP="00804AAE">
            <w:pPr>
              <w:rPr>
                <w:b/>
                <w:bCs/>
                <w:lang w:val="en-US"/>
              </w:rPr>
            </w:pP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A Cross-Version Approach to Audio Representation Learning for Orchestral Music</w:t>
            </w:r>
            <w:r w:rsidRPr="00CF1E0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br/>
            </w:r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Michael Krause (International Audio Laboratories </w:t>
            </w:r>
            <w:proofErr w:type="gram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Erlangen)*</w:t>
            </w:r>
            <w:proofErr w:type="gram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; Christof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Weiß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(University of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Würzburg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);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Meinard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>Müller</w:t>
            </w:r>
            <w:proofErr w:type="spellEnd"/>
            <w:r w:rsidRPr="00CF1E03">
              <w:rPr>
                <w:rFonts w:ascii="Cambria" w:hAnsi="Cambria"/>
                <w:sz w:val="22"/>
                <w:szCs w:val="22"/>
                <w:lang w:val="en-US"/>
              </w:rPr>
              <w:t xml:space="preserve"> (International Audio Laboratories Erlangen)</w:t>
            </w:r>
          </w:p>
        </w:tc>
        <w:tc>
          <w:tcPr>
            <w:tcW w:w="1390" w:type="dxa"/>
          </w:tcPr>
          <w:p w14:paraId="76C33419" w14:textId="63411B4E" w:rsidR="00804AAE" w:rsidRPr="00CF1E03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804AAE" w:rsidRPr="00804AAE" w14:paraId="2A794502" w14:textId="77777777" w:rsidTr="00DC09FE">
        <w:tc>
          <w:tcPr>
            <w:tcW w:w="1354" w:type="dxa"/>
          </w:tcPr>
          <w:p w14:paraId="71D3BF12" w14:textId="77777777" w:rsidR="00804AAE" w:rsidRPr="00CF1E03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6355FD03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Music source separation with MLP mixing of time, frequency, and channel</w:t>
            </w:r>
            <w:r w:rsidRPr="00DC09FE">
              <w:rPr>
                <w:lang w:val="en-US"/>
              </w:rPr>
              <w:br/>
              <w:t>Tomoyasu Nakano (National Institute of Advanced Industrial Science and Technology (AIST</w:t>
            </w:r>
            <w:proofErr w:type="gramStart"/>
            <w:r w:rsidRPr="00DC09FE">
              <w:rPr>
                <w:lang w:val="en-US"/>
              </w:rPr>
              <w:t>))*</w:t>
            </w:r>
            <w:proofErr w:type="gramEnd"/>
            <w:r w:rsidRPr="00DC09FE">
              <w:rPr>
                <w:lang w:val="en-US"/>
              </w:rPr>
              <w:t xml:space="preserve">; </w:t>
            </w:r>
            <w:proofErr w:type="spellStart"/>
            <w:r w:rsidRPr="00DC09FE">
              <w:rPr>
                <w:lang w:val="en-US"/>
              </w:rPr>
              <w:t>Masataka</w:t>
            </w:r>
            <w:proofErr w:type="spellEnd"/>
            <w:r w:rsidRPr="00DC09FE">
              <w:rPr>
                <w:lang w:val="en-US"/>
              </w:rPr>
              <w:t xml:space="preserve"> </w:t>
            </w:r>
            <w:proofErr w:type="spellStart"/>
            <w:r w:rsidRPr="00DC09FE">
              <w:rPr>
                <w:lang w:val="en-US"/>
              </w:rPr>
              <w:t>Goto</w:t>
            </w:r>
            <w:proofErr w:type="spellEnd"/>
            <w:r w:rsidRPr="00DC09FE">
              <w:rPr>
                <w:lang w:val="en-US"/>
              </w:rPr>
              <w:t xml:space="preserve"> (National Institute of Advanced Industrial Science and Technology (AIST))</w:t>
            </w:r>
          </w:p>
        </w:tc>
        <w:tc>
          <w:tcPr>
            <w:tcW w:w="1390" w:type="dxa"/>
          </w:tcPr>
          <w:p w14:paraId="74D85672" w14:textId="53C16C6E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804AAE" w:rsidRPr="00804AAE" w14:paraId="244217BD" w14:textId="77777777" w:rsidTr="00DC09FE">
        <w:tc>
          <w:tcPr>
            <w:tcW w:w="1354" w:type="dxa"/>
          </w:tcPr>
          <w:p w14:paraId="09591F4B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13A3AD12" w14:textId="77777777" w:rsidR="00AF1CEA" w:rsidRDefault="00AF1CEA" w:rsidP="00AF1CEA">
            <w:pPr>
              <w:tabs>
                <w:tab w:val="left" w:pos="1278"/>
              </w:tabs>
              <w:rPr>
                <w:b/>
                <w:bCs/>
                <w:lang w:val="en-US"/>
              </w:rPr>
            </w:pPr>
            <w:r w:rsidRPr="00DB5AC3">
              <w:rPr>
                <w:b/>
                <w:bCs/>
                <w:lang w:val="en-US"/>
              </w:rPr>
              <w:t>Symbolic Music Representations for Classification Tasks: A Systematic Evaluation</w:t>
            </w:r>
          </w:p>
          <w:p w14:paraId="3B123140" w14:textId="0CB21D64" w:rsidR="00804AAE" w:rsidRPr="00DC09FE" w:rsidRDefault="00AF1CEA" w:rsidP="00AF1CEA">
            <w:pPr>
              <w:tabs>
                <w:tab w:val="left" w:pos="1278"/>
              </w:tabs>
              <w:rPr>
                <w:lang w:val="en-US"/>
              </w:rPr>
            </w:pPr>
            <w:r w:rsidRPr="00DB5AC3">
              <w:rPr>
                <w:lang w:val="en-US"/>
              </w:rPr>
              <w:t xml:space="preserve">Huan Zhang (Queen Mary University of </w:t>
            </w:r>
            <w:proofErr w:type="gramStart"/>
            <w:r w:rsidRPr="00DB5AC3">
              <w:rPr>
                <w:lang w:val="en-US"/>
              </w:rPr>
              <w:t>London)*</w:t>
            </w:r>
            <w:proofErr w:type="gramEnd"/>
            <w:r w:rsidRPr="00DB5AC3">
              <w:rPr>
                <w:lang w:val="en-US"/>
              </w:rPr>
              <w:t xml:space="preserve">; </w:t>
            </w:r>
            <w:proofErr w:type="spellStart"/>
            <w:r w:rsidRPr="00DB5AC3">
              <w:rPr>
                <w:lang w:val="en-US"/>
              </w:rPr>
              <w:t>Emmanouil</w:t>
            </w:r>
            <w:proofErr w:type="spellEnd"/>
            <w:r w:rsidRPr="00DB5AC3">
              <w:rPr>
                <w:lang w:val="en-US"/>
              </w:rPr>
              <w:t xml:space="preserve"> </w:t>
            </w:r>
            <w:proofErr w:type="spellStart"/>
            <w:r w:rsidRPr="00DB5AC3">
              <w:rPr>
                <w:lang w:val="en-US"/>
              </w:rPr>
              <w:t>Karystinaios</w:t>
            </w:r>
            <w:proofErr w:type="spellEnd"/>
            <w:r w:rsidRPr="00DB5AC3">
              <w:rPr>
                <w:lang w:val="en-US"/>
              </w:rPr>
              <w:t xml:space="preserve"> (Johannes Kepler University); Simon Dixon (Queen Mary University of London); Gerhard Widmer (Johannes Kepler University); Carlos Eduardo </w:t>
            </w:r>
            <w:proofErr w:type="spellStart"/>
            <w:r w:rsidRPr="00DB5AC3">
              <w:rPr>
                <w:lang w:val="en-US"/>
              </w:rPr>
              <w:t>Cancino-Chacón</w:t>
            </w:r>
            <w:proofErr w:type="spellEnd"/>
            <w:r w:rsidRPr="00DB5AC3">
              <w:rPr>
                <w:lang w:val="en-US"/>
              </w:rPr>
              <w:t xml:space="preserve"> (Johannes Kepler University Linz)</w:t>
            </w:r>
          </w:p>
        </w:tc>
        <w:tc>
          <w:tcPr>
            <w:tcW w:w="1390" w:type="dxa"/>
          </w:tcPr>
          <w:p w14:paraId="43F83626" w14:textId="67A76D57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804AAE" w:rsidRPr="00804AAE" w14:paraId="2810A04B" w14:textId="77777777" w:rsidTr="00DC09FE">
        <w:tc>
          <w:tcPr>
            <w:tcW w:w="1354" w:type="dxa"/>
          </w:tcPr>
          <w:p w14:paraId="16956F86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7DE4348D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The Music Meta Ontology: a flexible semantic model for the interoperability of music metadata</w:t>
            </w:r>
            <w:r w:rsidRPr="00DC09FE">
              <w:rPr>
                <w:lang w:val="en-US"/>
              </w:rPr>
              <w:br/>
              <w:t xml:space="preserve">Valentina </w:t>
            </w:r>
            <w:proofErr w:type="spellStart"/>
            <w:r w:rsidRPr="00DC09FE">
              <w:rPr>
                <w:lang w:val="en-US"/>
              </w:rPr>
              <w:t>Carriero</w:t>
            </w:r>
            <w:proofErr w:type="spellEnd"/>
            <w:r w:rsidRPr="00DC09FE">
              <w:rPr>
                <w:lang w:val="en-US"/>
              </w:rPr>
              <w:t xml:space="preserve"> (University of Bologna); Jacopo de </w:t>
            </w:r>
            <w:proofErr w:type="spellStart"/>
            <w:r w:rsidRPr="00DC09FE">
              <w:rPr>
                <w:lang w:val="en-US"/>
              </w:rPr>
              <w:t>Berardinis</w:t>
            </w:r>
            <w:proofErr w:type="spellEnd"/>
            <w:r w:rsidRPr="00DC09FE">
              <w:rPr>
                <w:lang w:val="en-US"/>
              </w:rPr>
              <w:t xml:space="preserve"> (King’s College London); Albert </w:t>
            </w:r>
            <w:proofErr w:type="spellStart"/>
            <w:r w:rsidRPr="00DC09FE">
              <w:rPr>
                <w:lang w:val="en-US"/>
              </w:rPr>
              <w:t>Meroño-Peñuela</w:t>
            </w:r>
            <w:proofErr w:type="spellEnd"/>
            <w:r w:rsidRPr="00DC09FE">
              <w:rPr>
                <w:lang w:val="en-US"/>
              </w:rPr>
              <w:t xml:space="preserve"> (King’s College London); Andrea </w:t>
            </w:r>
            <w:proofErr w:type="spellStart"/>
            <w:r w:rsidRPr="00DC09FE">
              <w:rPr>
                <w:lang w:val="en-US"/>
              </w:rPr>
              <w:t>Poltronieri</w:t>
            </w:r>
            <w:proofErr w:type="spellEnd"/>
            <w:r w:rsidRPr="00DC09FE">
              <w:rPr>
                <w:lang w:val="en-US"/>
              </w:rPr>
              <w:t xml:space="preserve"> (University of </w:t>
            </w:r>
            <w:proofErr w:type="gramStart"/>
            <w:r w:rsidRPr="00DC09FE">
              <w:rPr>
                <w:lang w:val="en-US"/>
              </w:rPr>
              <w:t>Bologna)*</w:t>
            </w:r>
            <w:proofErr w:type="gramEnd"/>
            <w:r w:rsidRPr="00DC09FE">
              <w:rPr>
                <w:lang w:val="en-US"/>
              </w:rPr>
              <w:t xml:space="preserve">; Valentina </w:t>
            </w:r>
            <w:proofErr w:type="spellStart"/>
            <w:r w:rsidRPr="00DC09FE">
              <w:rPr>
                <w:lang w:val="en-US"/>
              </w:rPr>
              <w:t>Presutti</w:t>
            </w:r>
            <w:proofErr w:type="spellEnd"/>
            <w:r w:rsidRPr="00DC09FE">
              <w:rPr>
                <w:lang w:val="en-US"/>
              </w:rPr>
              <w:t xml:space="preserve"> (University of Bologna)</w:t>
            </w:r>
          </w:p>
        </w:tc>
        <w:tc>
          <w:tcPr>
            <w:tcW w:w="1390" w:type="dxa"/>
          </w:tcPr>
          <w:p w14:paraId="36C1135D" w14:textId="7B20B46D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804AAE" w:rsidRPr="00804AAE" w14:paraId="4C0D7AE2" w14:textId="77777777" w:rsidTr="00DC09FE">
        <w:tc>
          <w:tcPr>
            <w:tcW w:w="1354" w:type="dxa"/>
          </w:tcPr>
          <w:p w14:paraId="20E217FE" w14:textId="77777777" w:rsidR="00804AAE" w:rsidRPr="00DC09FE" w:rsidRDefault="00804AAE" w:rsidP="00804AAE">
            <w:pPr>
              <w:rPr>
                <w:lang w:val="en-US"/>
              </w:rPr>
            </w:pPr>
          </w:p>
        </w:tc>
        <w:tc>
          <w:tcPr>
            <w:tcW w:w="5886" w:type="dxa"/>
          </w:tcPr>
          <w:p w14:paraId="1CBF2E56" w14:textId="77777777" w:rsidR="00804AAE" w:rsidRPr="00DC09FE" w:rsidRDefault="00804AAE" w:rsidP="00804AAE">
            <w:pPr>
              <w:rPr>
                <w:lang w:val="en-US"/>
              </w:rPr>
            </w:pPr>
            <w:r w:rsidRPr="00DC09FE">
              <w:rPr>
                <w:b/>
                <w:lang w:val="en-US"/>
              </w:rPr>
              <w:t>Polar Manhattan Displacement: measuring tonal distances between chords based on intervallic content</w:t>
            </w:r>
            <w:r w:rsidRPr="00DC09FE">
              <w:rPr>
                <w:lang w:val="en-US"/>
              </w:rPr>
              <w:br/>
              <w:t xml:space="preserve">Jeffrey K Miller (Queen Mary University of </w:t>
            </w:r>
            <w:proofErr w:type="gramStart"/>
            <w:r w:rsidRPr="00DC09FE">
              <w:rPr>
                <w:lang w:val="en-US"/>
              </w:rPr>
              <w:t>London)*</w:t>
            </w:r>
            <w:proofErr w:type="gramEnd"/>
            <w:r w:rsidRPr="00DC09FE">
              <w:rPr>
                <w:lang w:val="en-US"/>
              </w:rPr>
              <w:t>; Johan Pauwels (Queen Mary University of London); Mark B Sandler (Queen Mary University of London)</w:t>
            </w:r>
          </w:p>
        </w:tc>
        <w:tc>
          <w:tcPr>
            <w:tcW w:w="1390" w:type="dxa"/>
          </w:tcPr>
          <w:p w14:paraId="6D616285" w14:textId="61053135" w:rsidR="00804AAE" w:rsidRPr="00DC09FE" w:rsidRDefault="00804AAE" w:rsidP="00804AAE">
            <w:pPr>
              <w:rPr>
                <w:lang w:val="en-US"/>
              </w:rPr>
            </w:pPr>
            <w:r w:rsidRPr="00804AAE">
              <w:rPr>
                <w:b/>
                <w:bCs/>
                <w:lang w:val="en-US"/>
              </w:rPr>
              <w:t>Poster Board #</w:t>
            </w:r>
            <w:r>
              <w:rPr>
                <w:b/>
                <w:bCs/>
                <w:lang w:val="en-US"/>
              </w:rPr>
              <w:t>10</w:t>
            </w:r>
          </w:p>
        </w:tc>
      </w:tr>
      <w:tr w:rsidR="00804AAE" w:rsidRPr="00DC09FE" w14:paraId="2F3FAF57" w14:textId="77777777" w:rsidTr="00DC09FE">
        <w:tc>
          <w:tcPr>
            <w:tcW w:w="1354" w:type="dxa"/>
          </w:tcPr>
          <w:p w14:paraId="2180B60F" w14:textId="06B7F1C1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11:30 am - 1:30 pm</w:t>
            </w:r>
          </w:p>
        </w:tc>
        <w:tc>
          <w:tcPr>
            <w:tcW w:w="5886" w:type="dxa"/>
          </w:tcPr>
          <w:p w14:paraId="3A33B2DA" w14:textId="77777777" w:rsidR="00804AAE" w:rsidRPr="00542C6E" w:rsidRDefault="00804AAE" w:rsidP="00804AA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Society Meeting</w:t>
            </w:r>
          </w:p>
          <w:p w14:paraId="6C61170E" w14:textId="77777777" w:rsidR="00804AAE" w:rsidRPr="00542C6E" w:rsidRDefault="00804AAE" w:rsidP="00804AA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Awards</w:t>
            </w:r>
          </w:p>
          <w:p w14:paraId="61D51C50" w14:textId="63BE6753" w:rsidR="00804AAE" w:rsidRPr="00DC09FE" w:rsidRDefault="00804AAE" w:rsidP="00804AA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Closing</w:t>
            </w:r>
          </w:p>
        </w:tc>
        <w:tc>
          <w:tcPr>
            <w:tcW w:w="1390" w:type="dxa"/>
          </w:tcPr>
          <w:p w14:paraId="47AC121D" w14:textId="5C679874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Lecture room, second floor</w:t>
            </w:r>
          </w:p>
        </w:tc>
      </w:tr>
      <w:tr w:rsidR="00804AAE" w:rsidRPr="00DC09FE" w14:paraId="773D5910" w14:textId="77777777" w:rsidTr="00DC09FE">
        <w:tc>
          <w:tcPr>
            <w:tcW w:w="1354" w:type="dxa"/>
          </w:tcPr>
          <w:p w14:paraId="12D55705" w14:textId="656DED10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1:30 pm - 3 pm</w:t>
            </w:r>
          </w:p>
        </w:tc>
        <w:tc>
          <w:tcPr>
            <w:tcW w:w="5886" w:type="dxa"/>
          </w:tcPr>
          <w:p w14:paraId="1D781FE7" w14:textId="76862A4E" w:rsidR="00804AAE" w:rsidRPr="00DC09FE" w:rsidRDefault="00804AAE" w:rsidP="00804AAE">
            <w:pPr>
              <w:tabs>
                <w:tab w:val="left" w:pos="2008"/>
              </w:tabs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Lunch</w:t>
            </w:r>
          </w:p>
        </w:tc>
        <w:tc>
          <w:tcPr>
            <w:tcW w:w="1390" w:type="dxa"/>
          </w:tcPr>
          <w:p w14:paraId="246CA687" w14:textId="285ACFB9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Main hall, ground floor</w:t>
            </w:r>
          </w:p>
        </w:tc>
      </w:tr>
      <w:tr w:rsidR="00804AAE" w:rsidRPr="00DC09FE" w14:paraId="15DDCDED" w14:textId="77777777" w:rsidTr="00DC09FE">
        <w:tc>
          <w:tcPr>
            <w:tcW w:w="1354" w:type="dxa"/>
          </w:tcPr>
          <w:p w14:paraId="33732BC2" w14:textId="40ED6861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3 - 4 pm</w:t>
            </w:r>
          </w:p>
        </w:tc>
        <w:tc>
          <w:tcPr>
            <w:tcW w:w="5886" w:type="dxa"/>
          </w:tcPr>
          <w:p w14:paraId="64628BB0" w14:textId="7A4054BE" w:rsidR="00804AAE" w:rsidRPr="00DC09FE" w:rsidRDefault="00804AAE" w:rsidP="00804AA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Late breaking demo part 1</w:t>
            </w:r>
          </w:p>
        </w:tc>
        <w:tc>
          <w:tcPr>
            <w:tcW w:w="1390" w:type="dxa"/>
          </w:tcPr>
          <w:p w14:paraId="3395D374" w14:textId="573E0365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Poster hall, first floor</w:t>
            </w:r>
          </w:p>
        </w:tc>
      </w:tr>
      <w:tr w:rsidR="00804AAE" w:rsidRPr="00DC09FE" w14:paraId="6A7A719A" w14:textId="77777777" w:rsidTr="00DC09FE">
        <w:tc>
          <w:tcPr>
            <w:tcW w:w="1354" w:type="dxa"/>
          </w:tcPr>
          <w:p w14:paraId="5F2133ED" w14:textId="39BB4843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lastRenderedPageBreak/>
              <w:t>4 - 5 pm</w:t>
            </w:r>
          </w:p>
        </w:tc>
        <w:tc>
          <w:tcPr>
            <w:tcW w:w="5886" w:type="dxa"/>
          </w:tcPr>
          <w:p w14:paraId="17D1FAAB" w14:textId="58EE6799" w:rsidR="00804AAE" w:rsidRPr="00DC09FE" w:rsidRDefault="00804AAE" w:rsidP="00804AAE">
            <w:pPr>
              <w:tabs>
                <w:tab w:val="left" w:pos="2373"/>
              </w:tabs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Late breaking demo part 2</w:t>
            </w:r>
          </w:p>
        </w:tc>
        <w:tc>
          <w:tcPr>
            <w:tcW w:w="1390" w:type="dxa"/>
          </w:tcPr>
          <w:p w14:paraId="6D8A375A" w14:textId="5B505E88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Poster hall, first floor</w:t>
            </w:r>
          </w:p>
        </w:tc>
      </w:tr>
      <w:tr w:rsidR="00804AAE" w:rsidRPr="00DC09FE" w14:paraId="112DAEA1" w14:textId="77777777" w:rsidTr="00DC09FE">
        <w:tc>
          <w:tcPr>
            <w:tcW w:w="1354" w:type="dxa"/>
          </w:tcPr>
          <w:p w14:paraId="2AD9206C" w14:textId="66E52DBA" w:rsidR="00804AAE" w:rsidRPr="00DC09F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5-5:30 pm</w:t>
            </w:r>
          </w:p>
        </w:tc>
        <w:tc>
          <w:tcPr>
            <w:tcW w:w="5886" w:type="dxa"/>
          </w:tcPr>
          <w:p w14:paraId="66BD93F1" w14:textId="79ADA708" w:rsidR="00804AAE" w:rsidRPr="00DC09FE" w:rsidRDefault="00804AAE" w:rsidP="00804AAE">
            <w:pPr>
              <w:tabs>
                <w:tab w:val="left" w:pos="2211"/>
              </w:tabs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Break</w:t>
            </w:r>
          </w:p>
        </w:tc>
        <w:tc>
          <w:tcPr>
            <w:tcW w:w="1390" w:type="dxa"/>
          </w:tcPr>
          <w:p w14:paraId="11E1740C" w14:textId="2AFF5DD3" w:rsidR="00804AAE" w:rsidRPr="00DC09FE" w:rsidRDefault="00804AAE" w:rsidP="00804AAE">
            <w:pPr>
              <w:jc w:val="center"/>
              <w:rPr>
                <w:lang w:val="en-US"/>
              </w:rPr>
            </w:pPr>
            <w:r w:rsidRPr="00542C6E">
              <w:rPr>
                <w:lang w:val="en-US"/>
              </w:rPr>
              <w:t>Main hall, ground floor</w:t>
            </w:r>
          </w:p>
        </w:tc>
      </w:tr>
      <w:tr w:rsidR="00804AAE" w:rsidRPr="00DC09FE" w14:paraId="420EECE3" w14:textId="77777777" w:rsidTr="00DC09FE">
        <w:tc>
          <w:tcPr>
            <w:tcW w:w="1354" w:type="dxa"/>
          </w:tcPr>
          <w:p w14:paraId="33BB4F8C" w14:textId="32931BE1" w:rsidR="00804AAE" w:rsidRPr="00542C6E" w:rsidRDefault="00804AAE" w:rsidP="00804AAE">
            <w:pPr>
              <w:rPr>
                <w:lang w:val="en-US"/>
              </w:rPr>
            </w:pPr>
            <w:r w:rsidRPr="00542C6E">
              <w:rPr>
                <w:lang w:val="en-US"/>
              </w:rPr>
              <w:t>5:30 - 7 pm</w:t>
            </w:r>
          </w:p>
        </w:tc>
        <w:tc>
          <w:tcPr>
            <w:tcW w:w="5886" w:type="dxa"/>
          </w:tcPr>
          <w:p w14:paraId="33E76CA6" w14:textId="6B8AEA38" w:rsidR="00804AAE" w:rsidRPr="00DC09FE" w:rsidRDefault="00804AAE" w:rsidP="00804AAE">
            <w:pPr>
              <w:jc w:val="center"/>
              <w:rPr>
                <w:b/>
                <w:lang w:val="en-US"/>
              </w:rPr>
            </w:pPr>
            <w:r w:rsidRPr="00542C6E">
              <w:rPr>
                <w:b/>
                <w:lang w:val="en-US"/>
              </w:rPr>
              <w:t>Unconference event</w:t>
            </w:r>
          </w:p>
        </w:tc>
        <w:tc>
          <w:tcPr>
            <w:tcW w:w="1390" w:type="dxa"/>
          </w:tcPr>
          <w:p w14:paraId="503FFE63" w14:textId="0E81BFF7" w:rsidR="00804AAE" w:rsidRPr="00DC09FE" w:rsidRDefault="00804AAE" w:rsidP="00804AAE">
            <w:pPr>
              <w:jc w:val="center"/>
              <w:rPr>
                <w:lang w:val="en-US"/>
              </w:rPr>
            </w:pPr>
            <w:r w:rsidRPr="00542C6E">
              <w:rPr>
                <w:lang w:val="en-US"/>
              </w:rPr>
              <w:t>Main hall, ground floor</w:t>
            </w:r>
          </w:p>
        </w:tc>
      </w:tr>
    </w:tbl>
    <w:p w14:paraId="3C2FFF9A" w14:textId="77777777" w:rsidR="00B654AB" w:rsidRDefault="00B654AB">
      <w:pPr>
        <w:rPr>
          <w:lang w:val="en-US"/>
        </w:rPr>
      </w:pPr>
    </w:p>
    <w:p w14:paraId="426604E0" w14:textId="77777777" w:rsidR="00542C6E" w:rsidRDefault="00542C6E">
      <w:pPr>
        <w:rPr>
          <w:lang w:val="en-US"/>
        </w:rPr>
      </w:pPr>
    </w:p>
    <w:p w14:paraId="4C432546" w14:textId="77777777" w:rsidR="00542C6E" w:rsidRDefault="00542C6E">
      <w:pPr>
        <w:rPr>
          <w:lang w:val="en-US"/>
        </w:rPr>
      </w:pPr>
    </w:p>
    <w:p w14:paraId="5937401D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157B9222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1F778AF1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2B446EE6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1F9EF048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7C9A2D59" w14:textId="77777777" w:rsidR="00211EE3" w:rsidRDefault="00211EE3" w:rsidP="00542C6E">
      <w:pPr>
        <w:pStyle w:val="Titolo1"/>
        <w:rPr>
          <w:color w:val="000000" w:themeColor="text1"/>
          <w:sz w:val="88"/>
          <w:szCs w:val="88"/>
        </w:rPr>
      </w:pPr>
    </w:p>
    <w:p w14:paraId="14C32EDE" w14:textId="77777777" w:rsidR="00211EE3" w:rsidRPr="00211EE3" w:rsidRDefault="00211EE3" w:rsidP="00211EE3"/>
    <w:p w14:paraId="09A58678" w14:textId="18222CC0" w:rsidR="00542C6E" w:rsidRPr="00155879" w:rsidRDefault="00542C6E" w:rsidP="00542C6E">
      <w:pPr>
        <w:pStyle w:val="Titolo1"/>
        <w:rPr>
          <w:color w:val="000000" w:themeColor="text1"/>
          <w:sz w:val="88"/>
          <w:szCs w:val="88"/>
        </w:rPr>
      </w:pPr>
      <w:proofErr w:type="spellStart"/>
      <w:r>
        <w:rPr>
          <w:color w:val="000000" w:themeColor="text1"/>
          <w:sz w:val="88"/>
          <w:szCs w:val="88"/>
        </w:rPr>
        <w:lastRenderedPageBreak/>
        <w:t>Friday</w:t>
      </w:r>
      <w:proofErr w:type="spellEnd"/>
      <w:r w:rsidRPr="00155879">
        <w:rPr>
          <w:color w:val="000000" w:themeColor="text1"/>
          <w:sz w:val="88"/>
          <w:szCs w:val="88"/>
        </w:rPr>
        <w:t xml:space="preserve">, November </w:t>
      </w:r>
      <w:r w:rsidR="003D654C">
        <w:rPr>
          <w:color w:val="000000" w:themeColor="text1"/>
          <w:sz w:val="88"/>
          <w:szCs w:val="88"/>
        </w:rPr>
        <w:t>10</w:t>
      </w:r>
    </w:p>
    <w:p w14:paraId="2E245C79" w14:textId="77777777" w:rsidR="00542C6E" w:rsidRDefault="00542C6E" w:rsidP="00542C6E"/>
    <w:p w14:paraId="6DE84B27" w14:textId="335DE972" w:rsidR="00542C6E" w:rsidRPr="00542C6E" w:rsidRDefault="00542C6E" w:rsidP="00542C6E">
      <w:pPr>
        <w:rPr>
          <w:sz w:val="40"/>
          <w:szCs w:val="40"/>
        </w:rPr>
      </w:pPr>
      <w:proofErr w:type="spellStart"/>
      <w:r w:rsidRPr="00542C6E">
        <w:rPr>
          <w:b/>
          <w:bCs/>
          <w:sz w:val="40"/>
          <w:szCs w:val="40"/>
        </w:rPr>
        <w:t>Address</w:t>
      </w:r>
      <w:proofErr w:type="spellEnd"/>
      <w:r w:rsidRPr="00542C6E">
        <w:rPr>
          <w:b/>
          <w:bCs/>
          <w:sz w:val="40"/>
          <w:szCs w:val="40"/>
        </w:rPr>
        <w:t xml:space="preserve">: </w:t>
      </w:r>
      <w:r w:rsidRPr="00542C6E">
        <w:rPr>
          <w:sz w:val="40"/>
          <w:szCs w:val="40"/>
        </w:rPr>
        <w:t>Building 1, piazza Leonardo da Vinci 32 20133 Milano</w:t>
      </w:r>
    </w:p>
    <w:p w14:paraId="7DA2E997" w14:textId="77777777" w:rsidR="00542C6E" w:rsidRPr="00155879" w:rsidRDefault="00542C6E" w:rsidP="00542C6E"/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1382"/>
        <w:gridCol w:w="5559"/>
        <w:gridCol w:w="1422"/>
      </w:tblGrid>
      <w:tr w:rsidR="00542C6E" w:rsidRPr="00155879" w14:paraId="13AFCD72" w14:textId="77777777" w:rsidTr="00542C6E">
        <w:tc>
          <w:tcPr>
            <w:tcW w:w="1382" w:type="dxa"/>
          </w:tcPr>
          <w:p w14:paraId="43FC4E3F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559" w:type="dxa"/>
          </w:tcPr>
          <w:p w14:paraId="41529AE2" w14:textId="77777777" w:rsidR="00542C6E" w:rsidRPr="00155879" w:rsidRDefault="00542C6E" w:rsidP="00B90D45">
            <w:pPr>
              <w:tabs>
                <w:tab w:val="left" w:pos="198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ab/>
              <w:t>Session</w:t>
            </w:r>
          </w:p>
        </w:tc>
        <w:tc>
          <w:tcPr>
            <w:tcW w:w="1418" w:type="dxa"/>
          </w:tcPr>
          <w:p w14:paraId="190C9B55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542C6E" w:rsidRPr="00155879" w14:paraId="0C34B698" w14:textId="77777777" w:rsidTr="00542C6E">
        <w:tc>
          <w:tcPr>
            <w:tcW w:w="1382" w:type="dxa"/>
          </w:tcPr>
          <w:p w14:paraId="5A693F6A" w14:textId="205E80EB" w:rsidR="00542C6E" w:rsidRPr="00155879" w:rsidRDefault="00542C6E" w:rsidP="00B90D45">
            <w:pPr>
              <w:rPr>
                <w:sz w:val="26"/>
                <w:szCs w:val="26"/>
              </w:rPr>
            </w:pPr>
            <w:r w:rsidRPr="00542C6E">
              <w:rPr>
                <w:sz w:val="26"/>
                <w:szCs w:val="26"/>
              </w:rPr>
              <w:t xml:space="preserve">9 </w:t>
            </w:r>
            <w:proofErr w:type="spellStart"/>
            <w:r w:rsidRPr="00542C6E">
              <w:rPr>
                <w:sz w:val="26"/>
                <w:szCs w:val="26"/>
              </w:rPr>
              <w:t>am</w:t>
            </w:r>
            <w:proofErr w:type="spellEnd"/>
            <w:r w:rsidRPr="00542C6E">
              <w:rPr>
                <w:sz w:val="26"/>
                <w:szCs w:val="26"/>
              </w:rPr>
              <w:t xml:space="preserve"> - 1 </w:t>
            </w:r>
            <w:proofErr w:type="spellStart"/>
            <w:r w:rsidRPr="00542C6E"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559" w:type="dxa"/>
          </w:tcPr>
          <w:p w14:paraId="6E26F67F" w14:textId="2CDBF78A" w:rsidR="00542C6E" w:rsidRPr="00DC09FE" w:rsidRDefault="00542C6E" w:rsidP="00542C6E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542C6E">
              <w:rPr>
                <w:b/>
                <w:bCs/>
                <w:sz w:val="26"/>
                <w:szCs w:val="26"/>
                <w:lang w:val="en-US"/>
              </w:rPr>
              <w:t>Workshop on Human-Centric Music Information Research (HCMIR23)</w:t>
            </w:r>
          </w:p>
          <w:p w14:paraId="67CB4E5C" w14:textId="77777777" w:rsidR="00542C6E" w:rsidRPr="00DC09FE" w:rsidRDefault="00542C6E" w:rsidP="00B90D4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418" w:type="dxa"/>
          </w:tcPr>
          <w:p w14:paraId="01B15C75" w14:textId="4224A88A" w:rsidR="00542C6E" w:rsidRPr="00155879" w:rsidRDefault="00542C6E" w:rsidP="00B90D45">
            <w:pPr>
              <w:rPr>
                <w:sz w:val="26"/>
                <w:szCs w:val="26"/>
              </w:rPr>
            </w:pPr>
            <w:proofErr w:type="spellStart"/>
            <w:r w:rsidRPr="00542C6E">
              <w:rPr>
                <w:sz w:val="26"/>
                <w:szCs w:val="26"/>
              </w:rPr>
              <w:t>historic</w:t>
            </w:r>
            <w:proofErr w:type="spellEnd"/>
            <w:r w:rsidRPr="00542C6E">
              <w:rPr>
                <w:sz w:val="26"/>
                <w:szCs w:val="26"/>
              </w:rPr>
              <w:t xml:space="preserve"> </w:t>
            </w:r>
            <w:proofErr w:type="spellStart"/>
            <w:r w:rsidRPr="00542C6E">
              <w:rPr>
                <w:sz w:val="26"/>
                <w:szCs w:val="26"/>
              </w:rPr>
              <w:t>PoliMi</w:t>
            </w:r>
            <w:proofErr w:type="spellEnd"/>
            <w:r w:rsidRPr="00542C6E">
              <w:rPr>
                <w:sz w:val="26"/>
                <w:szCs w:val="26"/>
              </w:rPr>
              <w:t xml:space="preserve"> auditorium.</w:t>
            </w:r>
          </w:p>
        </w:tc>
      </w:tr>
    </w:tbl>
    <w:p w14:paraId="6CE8AF0A" w14:textId="77777777" w:rsidR="00542C6E" w:rsidRDefault="00542C6E" w:rsidP="00542C6E">
      <w:pPr>
        <w:rPr>
          <w:sz w:val="26"/>
          <w:szCs w:val="26"/>
        </w:rPr>
      </w:pPr>
    </w:p>
    <w:p w14:paraId="345A1FE0" w14:textId="77777777" w:rsidR="00542C6E" w:rsidRDefault="00542C6E" w:rsidP="00542C6E">
      <w:pPr>
        <w:rPr>
          <w:sz w:val="26"/>
          <w:szCs w:val="26"/>
        </w:rPr>
      </w:pPr>
    </w:p>
    <w:p w14:paraId="21A1DADD" w14:textId="4CC1CCD1" w:rsidR="00542C6E" w:rsidRDefault="00542C6E" w:rsidP="00542C6E">
      <w:pPr>
        <w:rPr>
          <w:sz w:val="26"/>
          <w:szCs w:val="26"/>
        </w:rPr>
      </w:pPr>
      <w:proofErr w:type="spellStart"/>
      <w:r w:rsidRPr="00542C6E">
        <w:rPr>
          <w:b/>
          <w:bCs/>
          <w:sz w:val="40"/>
          <w:szCs w:val="40"/>
        </w:rPr>
        <w:t>Address</w:t>
      </w:r>
      <w:proofErr w:type="spellEnd"/>
      <w:r w:rsidRPr="00542C6E">
        <w:rPr>
          <w:b/>
          <w:bCs/>
          <w:sz w:val="40"/>
          <w:szCs w:val="40"/>
        </w:rPr>
        <w:t xml:space="preserve">: </w:t>
      </w:r>
      <w:r>
        <w:rPr>
          <w:sz w:val="40"/>
          <w:szCs w:val="40"/>
        </w:rPr>
        <w:t>V</w:t>
      </w:r>
      <w:r w:rsidRPr="00542C6E">
        <w:rPr>
          <w:sz w:val="40"/>
          <w:szCs w:val="40"/>
        </w:rPr>
        <w:t>ia Conservatorio 12, 20122 Milano</w:t>
      </w:r>
    </w:p>
    <w:p w14:paraId="575644EC" w14:textId="77777777" w:rsidR="00542C6E" w:rsidRPr="00155879" w:rsidRDefault="00542C6E" w:rsidP="00542C6E">
      <w:pPr>
        <w:rPr>
          <w:sz w:val="26"/>
          <w:szCs w:val="26"/>
        </w:rPr>
      </w:pPr>
    </w:p>
    <w:tbl>
      <w:tblPr>
        <w:tblStyle w:val="Grigliatabella"/>
        <w:tblW w:w="8500" w:type="dxa"/>
        <w:tblLook w:val="05A0" w:firstRow="1" w:lastRow="0" w:firstColumn="1" w:lastColumn="1" w:noHBand="0" w:noVBand="1"/>
      </w:tblPr>
      <w:tblGrid>
        <w:gridCol w:w="1358"/>
        <w:gridCol w:w="5452"/>
        <w:gridCol w:w="1690"/>
      </w:tblGrid>
      <w:tr w:rsidR="00542C6E" w:rsidRPr="00155879" w14:paraId="62A6E7CA" w14:textId="77777777" w:rsidTr="00542C6E">
        <w:tc>
          <w:tcPr>
            <w:tcW w:w="1382" w:type="dxa"/>
          </w:tcPr>
          <w:p w14:paraId="02703A54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558" w:type="dxa"/>
          </w:tcPr>
          <w:p w14:paraId="267A5DB7" w14:textId="77777777" w:rsidR="00542C6E" w:rsidRPr="00155879" w:rsidRDefault="00542C6E" w:rsidP="00B90D45">
            <w:pPr>
              <w:tabs>
                <w:tab w:val="left" w:pos="198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ab/>
              <w:t>Session</w:t>
            </w:r>
          </w:p>
        </w:tc>
        <w:tc>
          <w:tcPr>
            <w:tcW w:w="1560" w:type="dxa"/>
          </w:tcPr>
          <w:p w14:paraId="3F6A0DF9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542C6E" w:rsidRPr="00155879" w14:paraId="37F9CA18" w14:textId="77777777" w:rsidTr="00542C6E">
        <w:tc>
          <w:tcPr>
            <w:tcW w:w="1382" w:type="dxa"/>
          </w:tcPr>
          <w:p w14:paraId="38172486" w14:textId="77777777" w:rsidR="00542C6E" w:rsidRPr="00155879" w:rsidRDefault="00542C6E" w:rsidP="00B90D4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9 </w:t>
            </w:r>
            <w:proofErr w:type="spellStart"/>
            <w:r>
              <w:rPr>
                <w:sz w:val="26"/>
                <w:szCs w:val="26"/>
              </w:rPr>
              <w:t>am</w:t>
            </w:r>
            <w:proofErr w:type="spellEnd"/>
            <w:r>
              <w:rPr>
                <w:sz w:val="26"/>
                <w:szCs w:val="26"/>
              </w:rPr>
              <w:t xml:space="preserve"> – 5 </w:t>
            </w:r>
            <w:proofErr w:type="spellStart"/>
            <w:r>
              <w:rPr>
                <w:sz w:val="26"/>
                <w:szCs w:val="26"/>
              </w:rPr>
              <w:t>pm</w:t>
            </w:r>
            <w:proofErr w:type="spellEnd"/>
          </w:p>
        </w:tc>
        <w:tc>
          <w:tcPr>
            <w:tcW w:w="5558" w:type="dxa"/>
          </w:tcPr>
          <w:p w14:paraId="5289D840" w14:textId="36B37A25" w:rsidR="00542C6E" w:rsidRPr="00DC09FE" w:rsidRDefault="00542C6E" w:rsidP="00B90D45">
            <w:pPr>
              <w:rPr>
                <w:b/>
                <w:bCs/>
                <w:sz w:val="26"/>
                <w:szCs w:val="26"/>
                <w:lang w:val="en-US"/>
              </w:rPr>
            </w:pPr>
            <w:r w:rsidRPr="00542C6E">
              <w:rPr>
                <w:b/>
                <w:bCs/>
                <w:sz w:val="26"/>
                <w:szCs w:val="26"/>
                <w:lang w:val="en-US"/>
              </w:rPr>
              <w:t>International Conference on Digital Libraries for Musicology (</w:t>
            </w:r>
            <w:proofErr w:type="spellStart"/>
            <w:r w:rsidRPr="00542C6E">
              <w:rPr>
                <w:b/>
                <w:bCs/>
                <w:sz w:val="26"/>
                <w:szCs w:val="26"/>
                <w:lang w:val="en-US"/>
              </w:rPr>
              <w:t>DLfM</w:t>
            </w:r>
            <w:proofErr w:type="spellEnd"/>
            <w:r w:rsidRPr="00542C6E">
              <w:rPr>
                <w:b/>
                <w:bCs/>
                <w:sz w:val="26"/>
                <w:szCs w:val="26"/>
                <w:lang w:val="en-US"/>
              </w:rPr>
              <w:t>)</w:t>
            </w:r>
          </w:p>
          <w:p w14:paraId="0D39EDE3" w14:textId="77777777" w:rsidR="00542C6E" w:rsidRPr="00DC09FE" w:rsidRDefault="00542C6E" w:rsidP="00B90D4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560" w:type="dxa"/>
          </w:tcPr>
          <w:p w14:paraId="5B71CE07" w14:textId="4A776869" w:rsidR="00542C6E" w:rsidRPr="00155879" w:rsidRDefault="00542C6E" w:rsidP="00B90D45">
            <w:pPr>
              <w:rPr>
                <w:sz w:val="26"/>
                <w:szCs w:val="26"/>
              </w:rPr>
            </w:pPr>
            <w:r w:rsidRPr="00542C6E">
              <w:rPr>
                <w:sz w:val="26"/>
                <w:szCs w:val="26"/>
              </w:rPr>
              <w:t>Biblioteca del Conservatorio di Milano</w:t>
            </w:r>
            <w:r>
              <w:rPr>
                <w:sz w:val="26"/>
                <w:szCs w:val="26"/>
              </w:rPr>
              <w:t xml:space="preserve"> (Library of the </w:t>
            </w:r>
            <w:proofErr w:type="spellStart"/>
            <w:r>
              <w:rPr>
                <w:sz w:val="26"/>
                <w:szCs w:val="26"/>
              </w:rPr>
              <w:t>Conservatory</w:t>
            </w:r>
            <w:proofErr w:type="spellEnd"/>
            <w:r>
              <w:rPr>
                <w:sz w:val="26"/>
                <w:szCs w:val="26"/>
              </w:rPr>
              <w:t xml:space="preserve"> of Milan)</w:t>
            </w:r>
          </w:p>
        </w:tc>
      </w:tr>
    </w:tbl>
    <w:p w14:paraId="7A257279" w14:textId="77777777" w:rsidR="00542C6E" w:rsidRPr="00542C6E" w:rsidRDefault="00542C6E"/>
    <w:p w14:paraId="41DB484A" w14:textId="1B86D4A2" w:rsidR="00542C6E" w:rsidRPr="00542C6E" w:rsidRDefault="00542C6E" w:rsidP="00542C6E">
      <w:pPr>
        <w:rPr>
          <w:sz w:val="40"/>
          <w:szCs w:val="40"/>
          <w:lang w:val="en-US"/>
        </w:rPr>
      </w:pPr>
      <w:r w:rsidRPr="00542C6E">
        <w:rPr>
          <w:b/>
          <w:bCs/>
          <w:sz w:val="40"/>
          <w:szCs w:val="40"/>
          <w:lang w:val="en-US"/>
        </w:rPr>
        <w:t xml:space="preserve">Address: </w:t>
      </w:r>
      <w:r w:rsidRPr="00542C6E">
        <w:rPr>
          <w:sz w:val="40"/>
          <w:szCs w:val="40"/>
          <w:lang w:val="en-US"/>
        </w:rPr>
        <w:t>Exact timing and meeting point communicated during ISMIR</w:t>
      </w:r>
    </w:p>
    <w:p w14:paraId="747181CF" w14:textId="77777777" w:rsidR="00542C6E" w:rsidRPr="00542C6E" w:rsidRDefault="00542C6E">
      <w:pPr>
        <w:rPr>
          <w:lang w:val="en-US"/>
        </w:rPr>
      </w:pPr>
    </w:p>
    <w:p w14:paraId="685081C5" w14:textId="52247F00" w:rsidR="00542C6E" w:rsidRPr="00542C6E" w:rsidRDefault="00542C6E">
      <w:pPr>
        <w:rPr>
          <w:lang w:val="en-US"/>
        </w:rPr>
      </w:pPr>
    </w:p>
    <w:tbl>
      <w:tblPr>
        <w:tblStyle w:val="Grigliatabella"/>
        <w:tblW w:w="0" w:type="auto"/>
        <w:tblLook w:val="05A0" w:firstRow="1" w:lastRow="0" w:firstColumn="1" w:lastColumn="1" w:noHBand="0" w:noVBand="1"/>
      </w:tblPr>
      <w:tblGrid>
        <w:gridCol w:w="1382"/>
        <w:gridCol w:w="5559"/>
        <w:gridCol w:w="1689"/>
      </w:tblGrid>
      <w:tr w:rsidR="00542C6E" w:rsidRPr="00155879" w14:paraId="02B4DE5D" w14:textId="77777777" w:rsidTr="00B90D45">
        <w:tc>
          <w:tcPr>
            <w:tcW w:w="1382" w:type="dxa"/>
          </w:tcPr>
          <w:p w14:paraId="43A0077B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r w:rsidRPr="00155879">
              <w:rPr>
                <w:b/>
                <w:bCs/>
                <w:sz w:val="26"/>
                <w:szCs w:val="26"/>
              </w:rPr>
              <w:t>Time</w:t>
            </w:r>
          </w:p>
        </w:tc>
        <w:tc>
          <w:tcPr>
            <w:tcW w:w="5559" w:type="dxa"/>
          </w:tcPr>
          <w:p w14:paraId="6D4BD41F" w14:textId="77777777" w:rsidR="00542C6E" w:rsidRPr="00155879" w:rsidRDefault="00542C6E" w:rsidP="00B90D45">
            <w:pPr>
              <w:tabs>
                <w:tab w:val="left" w:pos="1988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ab/>
              <w:t>Session</w:t>
            </w:r>
          </w:p>
        </w:tc>
        <w:tc>
          <w:tcPr>
            <w:tcW w:w="1689" w:type="dxa"/>
          </w:tcPr>
          <w:p w14:paraId="11158C52" w14:textId="77777777" w:rsidR="00542C6E" w:rsidRPr="00155879" w:rsidRDefault="00542C6E" w:rsidP="00B90D45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155879">
              <w:rPr>
                <w:b/>
                <w:bCs/>
                <w:sz w:val="26"/>
                <w:szCs w:val="26"/>
              </w:rPr>
              <w:t>Venue</w:t>
            </w:r>
            <w:proofErr w:type="spellEnd"/>
          </w:p>
        </w:tc>
      </w:tr>
      <w:tr w:rsidR="00542C6E" w:rsidRPr="00905B6C" w14:paraId="490C0EB8" w14:textId="77777777" w:rsidTr="00B90D45">
        <w:tc>
          <w:tcPr>
            <w:tcW w:w="1382" w:type="dxa"/>
          </w:tcPr>
          <w:p w14:paraId="6FC34E94" w14:textId="225A7660" w:rsidR="00542C6E" w:rsidRPr="00155879" w:rsidRDefault="00542C6E" w:rsidP="00B90D45">
            <w:pPr>
              <w:rPr>
                <w:sz w:val="26"/>
                <w:szCs w:val="26"/>
              </w:rPr>
            </w:pPr>
          </w:p>
        </w:tc>
        <w:tc>
          <w:tcPr>
            <w:tcW w:w="5559" w:type="dxa"/>
          </w:tcPr>
          <w:p w14:paraId="32AA77D5" w14:textId="5FC8098F" w:rsidR="00542C6E" w:rsidRPr="00DC09FE" w:rsidRDefault="00542C6E" w:rsidP="00B90D45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542C6E">
              <w:rPr>
                <w:b/>
                <w:bCs/>
                <w:sz w:val="26"/>
                <w:szCs w:val="26"/>
                <w:lang w:val="en-US"/>
              </w:rPr>
              <w:t>Visit to the Violin Museum (Cremona)</w:t>
            </w:r>
          </w:p>
          <w:p w14:paraId="50C3FEB8" w14:textId="77777777" w:rsidR="00542C6E" w:rsidRPr="00DC09FE" w:rsidRDefault="00542C6E" w:rsidP="00B90D45">
            <w:pPr>
              <w:rPr>
                <w:b/>
                <w:bCs/>
                <w:sz w:val="26"/>
                <w:szCs w:val="26"/>
                <w:lang w:val="en-US"/>
              </w:rPr>
            </w:pPr>
          </w:p>
          <w:p w14:paraId="0A0FB89B" w14:textId="77777777" w:rsidR="00542C6E" w:rsidRPr="00DC09FE" w:rsidRDefault="00542C6E" w:rsidP="00B90D4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689" w:type="dxa"/>
          </w:tcPr>
          <w:p w14:paraId="4ADE3109" w14:textId="11E1E6A8" w:rsidR="00542C6E" w:rsidRPr="00400678" w:rsidRDefault="00542C6E" w:rsidP="00542C6E">
            <w:pPr>
              <w:rPr>
                <w:sz w:val="26"/>
                <w:szCs w:val="26"/>
                <w:lang w:val="en-US"/>
              </w:rPr>
            </w:pPr>
          </w:p>
        </w:tc>
      </w:tr>
    </w:tbl>
    <w:p w14:paraId="783C7D4E" w14:textId="77777777" w:rsidR="00542C6E" w:rsidRPr="00DC09FE" w:rsidRDefault="00542C6E">
      <w:pPr>
        <w:rPr>
          <w:lang w:val="en-US"/>
        </w:rPr>
      </w:pPr>
    </w:p>
    <w:sectPr w:rsidR="00542C6E" w:rsidRPr="00DC09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972CB3"/>
    <w:multiLevelType w:val="multilevel"/>
    <w:tmpl w:val="FFDC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5A1773"/>
    <w:multiLevelType w:val="multilevel"/>
    <w:tmpl w:val="2A2C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DD3729"/>
    <w:multiLevelType w:val="multilevel"/>
    <w:tmpl w:val="C04219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5E36CD"/>
    <w:multiLevelType w:val="multilevel"/>
    <w:tmpl w:val="ADDC5D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570C95"/>
    <w:multiLevelType w:val="multilevel"/>
    <w:tmpl w:val="ADDC5D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E619BF"/>
    <w:multiLevelType w:val="multilevel"/>
    <w:tmpl w:val="EA42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27664"/>
    <w:multiLevelType w:val="multilevel"/>
    <w:tmpl w:val="2A2C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CC199B"/>
    <w:multiLevelType w:val="multilevel"/>
    <w:tmpl w:val="21C4AA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F76F10"/>
    <w:multiLevelType w:val="multilevel"/>
    <w:tmpl w:val="2A2C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E721D6"/>
    <w:multiLevelType w:val="multilevel"/>
    <w:tmpl w:val="68D67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FE2ED3"/>
    <w:multiLevelType w:val="multilevel"/>
    <w:tmpl w:val="800858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14051E"/>
    <w:multiLevelType w:val="multilevel"/>
    <w:tmpl w:val="21C4AA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CA0E77"/>
    <w:multiLevelType w:val="multilevel"/>
    <w:tmpl w:val="2A2C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2A7817"/>
    <w:multiLevelType w:val="multilevel"/>
    <w:tmpl w:val="2A2C48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D56C47"/>
    <w:multiLevelType w:val="multilevel"/>
    <w:tmpl w:val="800858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6C0440"/>
    <w:multiLevelType w:val="multilevel"/>
    <w:tmpl w:val="2A2C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BF19D9"/>
    <w:multiLevelType w:val="multilevel"/>
    <w:tmpl w:val="68D67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7D1B46"/>
    <w:multiLevelType w:val="multilevel"/>
    <w:tmpl w:val="2A2C48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EA010D"/>
    <w:multiLevelType w:val="multilevel"/>
    <w:tmpl w:val="2A2C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9420846">
    <w:abstractNumId w:val="8"/>
  </w:num>
  <w:num w:numId="2" w16cid:durableId="1981882460">
    <w:abstractNumId w:val="6"/>
  </w:num>
  <w:num w:numId="3" w16cid:durableId="64882304">
    <w:abstractNumId w:val="5"/>
  </w:num>
  <w:num w:numId="4" w16cid:durableId="356465329">
    <w:abstractNumId w:val="4"/>
  </w:num>
  <w:num w:numId="5" w16cid:durableId="1638874275">
    <w:abstractNumId w:val="7"/>
  </w:num>
  <w:num w:numId="6" w16cid:durableId="1730877328">
    <w:abstractNumId w:val="3"/>
  </w:num>
  <w:num w:numId="7" w16cid:durableId="1996303314">
    <w:abstractNumId w:val="2"/>
  </w:num>
  <w:num w:numId="8" w16cid:durableId="1378315218">
    <w:abstractNumId w:val="1"/>
  </w:num>
  <w:num w:numId="9" w16cid:durableId="460540769">
    <w:abstractNumId w:val="0"/>
  </w:num>
  <w:num w:numId="10" w16cid:durableId="1008823836">
    <w:abstractNumId w:val="9"/>
  </w:num>
  <w:num w:numId="11" w16cid:durableId="576206016">
    <w:abstractNumId w:val="14"/>
  </w:num>
  <w:num w:numId="12" w16cid:durableId="1883977698">
    <w:abstractNumId w:val="18"/>
  </w:num>
  <w:num w:numId="13" w16cid:durableId="957024620">
    <w:abstractNumId w:val="13"/>
  </w:num>
  <w:num w:numId="14" w16cid:durableId="889077778">
    <w:abstractNumId w:val="11"/>
  </w:num>
  <w:num w:numId="15" w16cid:durableId="1241255283">
    <w:abstractNumId w:val="23"/>
  </w:num>
  <w:num w:numId="16" w16cid:durableId="1912930845">
    <w:abstractNumId w:val="16"/>
  </w:num>
  <w:num w:numId="17" w16cid:durableId="1632637911">
    <w:abstractNumId w:val="26"/>
  </w:num>
  <w:num w:numId="18" w16cid:durableId="1048460033">
    <w:abstractNumId w:val="25"/>
  </w:num>
  <w:num w:numId="19" w16cid:durableId="199897184">
    <w:abstractNumId w:val="12"/>
  </w:num>
  <w:num w:numId="20" w16cid:durableId="456415751">
    <w:abstractNumId w:val="19"/>
  </w:num>
  <w:num w:numId="21" w16cid:durableId="2066954503">
    <w:abstractNumId w:val="20"/>
  </w:num>
  <w:num w:numId="22" w16cid:durableId="1665737188">
    <w:abstractNumId w:val="22"/>
  </w:num>
  <w:num w:numId="23" w16cid:durableId="76438581">
    <w:abstractNumId w:val="27"/>
  </w:num>
  <w:num w:numId="24" w16cid:durableId="128977826">
    <w:abstractNumId w:val="17"/>
  </w:num>
  <w:num w:numId="25" w16cid:durableId="582488990">
    <w:abstractNumId w:val="21"/>
  </w:num>
  <w:num w:numId="26" w16cid:durableId="808475655">
    <w:abstractNumId w:val="15"/>
  </w:num>
  <w:num w:numId="27" w16cid:durableId="1287197339">
    <w:abstractNumId w:val="10"/>
  </w:num>
  <w:num w:numId="28" w16cid:durableId="10472168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2797"/>
    <w:rsid w:val="000248D6"/>
    <w:rsid w:val="00034616"/>
    <w:rsid w:val="0006063C"/>
    <w:rsid w:val="00080382"/>
    <w:rsid w:val="0009577D"/>
    <w:rsid w:val="000A209A"/>
    <w:rsid w:val="000E265B"/>
    <w:rsid w:val="001231F7"/>
    <w:rsid w:val="0014502C"/>
    <w:rsid w:val="0015074B"/>
    <w:rsid w:val="00155879"/>
    <w:rsid w:val="001E151B"/>
    <w:rsid w:val="001F040A"/>
    <w:rsid w:val="00211EE3"/>
    <w:rsid w:val="002866D3"/>
    <w:rsid w:val="0029639D"/>
    <w:rsid w:val="002C2692"/>
    <w:rsid w:val="002D7F60"/>
    <w:rsid w:val="002F1C0C"/>
    <w:rsid w:val="00326F90"/>
    <w:rsid w:val="00333745"/>
    <w:rsid w:val="003C49E3"/>
    <w:rsid w:val="003D378A"/>
    <w:rsid w:val="003D654C"/>
    <w:rsid w:val="003E5087"/>
    <w:rsid w:val="00400678"/>
    <w:rsid w:val="00411F31"/>
    <w:rsid w:val="00425193"/>
    <w:rsid w:val="004411F7"/>
    <w:rsid w:val="00456AF0"/>
    <w:rsid w:val="004A3B36"/>
    <w:rsid w:val="004E421B"/>
    <w:rsid w:val="00542C6E"/>
    <w:rsid w:val="00554281"/>
    <w:rsid w:val="00555CB0"/>
    <w:rsid w:val="00556DF7"/>
    <w:rsid w:val="005B406F"/>
    <w:rsid w:val="005D2446"/>
    <w:rsid w:val="005D50B1"/>
    <w:rsid w:val="005F1A50"/>
    <w:rsid w:val="006020F8"/>
    <w:rsid w:val="00625029"/>
    <w:rsid w:val="006458BF"/>
    <w:rsid w:val="0065081F"/>
    <w:rsid w:val="007A1610"/>
    <w:rsid w:val="007B15F1"/>
    <w:rsid w:val="00803AA8"/>
    <w:rsid w:val="008044B9"/>
    <w:rsid w:val="00804AAE"/>
    <w:rsid w:val="00816F98"/>
    <w:rsid w:val="00887D7D"/>
    <w:rsid w:val="008E5016"/>
    <w:rsid w:val="00905B6C"/>
    <w:rsid w:val="00925E0B"/>
    <w:rsid w:val="00965507"/>
    <w:rsid w:val="00974075"/>
    <w:rsid w:val="00A41FE4"/>
    <w:rsid w:val="00A45F95"/>
    <w:rsid w:val="00A551C7"/>
    <w:rsid w:val="00AA1D8D"/>
    <w:rsid w:val="00AF1CEA"/>
    <w:rsid w:val="00B47730"/>
    <w:rsid w:val="00B654AB"/>
    <w:rsid w:val="00BF4A46"/>
    <w:rsid w:val="00C31F81"/>
    <w:rsid w:val="00CB0664"/>
    <w:rsid w:val="00CD1DCD"/>
    <w:rsid w:val="00CF1E03"/>
    <w:rsid w:val="00D05AFA"/>
    <w:rsid w:val="00D30949"/>
    <w:rsid w:val="00D84162"/>
    <w:rsid w:val="00DB3BE5"/>
    <w:rsid w:val="00DB5AC3"/>
    <w:rsid w:val="00DC09FE"/>
    <w:rsid w:val="00DD3921"/>
    <w:rsid w:val="00E06F88"/>
    <w:rsid w:val="00E678C7"/>
    <w:rsid w:val="00E94661"/>
    <w:rsid w:val="00EA523E"/>
    <w:rsid w:val="00EC6E03"/>
    <w:rsid w:val="00F000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BD332F"/>
  <w15:docId w15:val="{2FA3F0EF-DCF7-3044-9D6C-C1EF0D33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F04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llegamentoipertestuale">
    <w:name w:val="Hyperlink"/>
    <w:basedOn w:val="Carpredefinitoparagrafo"/>
    <w:uiPriority w:val="99"/>
    <w:unhideWhenUsed/>
    <w:rsid w:val="00974075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7407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74075"/>
    <w:rPr>
      <w:color w:val="800080" w:themeColor="followedHyperlink"/>
      <w:u w:val="single"/>
    </w:rPr>
  </w:style>
  <w:style w:type="paragraph" w:styleId="NormaleWeb">
    <w:name w:val="Normal (Web)"/>
    <w:basedOn w:val="Normale"/>
    <w:uiPriority w:val="99"/>
    <w:unhideWhenUsed/>
    <w:rsid w:val="00CF1E0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Carpredefinitoparagrafo"/>
    <w:rsid w:val="00E94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6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6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1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8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0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0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9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4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2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7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6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0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7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4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2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25</Pages>
  <Words>5064</Words>
  <Characters>28867</Characters>
  <Application>Microsoft Office Word</Application>
  <DocSecurity>0</DocSecurity>
  <Lines>240</Lines>
  <Paragraphs>67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33864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Luca Comanducci</cp:lastModifiedBy>
  <cp:revision>6</cp:revision>
  <cp:lastPrinted>2023-10-06T09:11:00Z</cp:lastPrinted>
  <dcterms:created xsi:type="dcterms:W3CDTF">2023-10-29T11:46:00Z</dcterms:created>
  <dcterms:modified xsi:type="dcterms:W3CDTF">2023-10-31T12:08:00Z</dcterms:modified>
  <cp:category/>
</cp:coreProperties>
</file>